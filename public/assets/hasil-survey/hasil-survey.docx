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0_document.png" ContentType="image/png"/>
  <Override PartName="/word/media/image_rId11_document.png" ContentType="image/png"/>
  <Override PartName="/word/media/image_rId12_document.png" ContentType="image/pn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Override PartName="/word/media/image_rId18_document.png" ContentType="image/png"/>
  <Override PartName="/word/media/image_rId19_document.png" ContentType="image/png"/>
  <Override PartName="/word/media/image_rId20_document.png" ContentType="image/png"/>
  <Override PartName="/word/media/image_rId21_document.png" ContentType="image/png"/>
  <Override PartName="/word/media/image_rId22_document.png" ContentType="image/png"/>
  <Override PartName="/word/media/image_rId23_document.png" ContentType="image/png"/>
  <Override PartName="/word/media/image_rId24_document.png" ContentType="image/png"/>
  <Override PartName="/word/media/image_rId25_document.png" ContentType="image/png"/>
  <Override PartName="/word/media/image_rId26_document.png" ContentType="image/png"/>
  <Override PartName="/word/media/image_rId27_document.png" ContentType="image/png"/>
  <Override PartName="/word/media/image_rId28_document.png" ContentType="image/png"/>
  <Override PartName="/word/media/image_rId29_document.png" ContentType="image/png"/>
  <Override PartName="/word/media/image_rId30_document.png" ContentType="image/png"/>
  <Override PartName="/word/media/image_rId31_document.png" ContentType="image/png"/>
  <Override PartName="/word/media/image_rId32_document.png" ContentType="image/png"/>
  <Override PartName="/word/media/image_rId33_document.png" ContentType="image/png"/>
  <Override PartName="/word/media/image_rId34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drawing>
          <wp:anchor distT="0" distB="0" distL="0" distR="0" simplePos="0" relativeHeight="251659264" behindDoc="0" locked="0" layoutInCell="1" allowOverlap="1">
            <wp:simplePos x="0" y="0"/>
            <wp:positionH relativeFrom="page">
              <wp:posOffset>1244600</wp:posOffset>
            </wp:positionH>
            <wp:positionV relativeFrom="paragraph">
              <wp:posOffset>-3175</wp:posOffset>
            </wp:positionV>
            <wp:extent cx="1068705" cy="113538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68948" cy="1135317"/>
                    </a:xfrm>
                    <a:prstGeom prst="rect">
                      <a:avLst/>
                    </a:prstGeom>
                  </pic:spPr>
                </pic:pic>
              </a:graphicData>
            </a:graphic>
          </wp:anchor>
        </w:drawing>
      </w:r>
      <w:r>
        <w:t>BADAN</w:t>
      </w:r>
      <w:r>
        <w:rPr>
          <w:spacing w:val="-11"/>
        </w:rPr>
        <w:t xml:space="preserve"> </w:t>
      </w:r>
      <w:r>
        <w:t>SIBER</w:t>
      </w:r>
      <w:r>
        <w:rPr>
          <w:spacing w:val="-10"/>
        </w:rPr>
        <w:t xml:space="preserve"> </w:t>
      </w:r>
      <w:r>
        <w:t>DAN</w:t>
      </w:r>
      <w:r>
        <w:rPr>
          <w:spacing w:val="-12"/>
        </w:rPr>
        <w:t xml:space="preserve"> </w:t>
      </w:r>
      <w:r>
        <w:t>SANDI</w:t>
      </w:r>
      <w:r>
        <w:rPr>
          <w:spacing w:val="-9"/>
        </w:rPr>
        <w:t xml:space="preserve"> </w:t>
      </w:r>
      <w:r>
        <w:rPr>
          <w:spacing w:val="-2"/>
        </w:rPr>
        <w:t>NEGARA</w:t>
      </w:r>
    </w:p>
    <w:p>
      <w:pPr>
        <w:spacing w:before="0"/>
        <w:ind w:left="2132" w:right="1288" w:firstLine="0"/>
        <w:jc w:val="center"/>
        <w:rPr>
          <w:rFonts w:ascii="Times New Roman"/>
          <w:b/>
          <w:sz w:val="24"/>
        </w:rPr>
      </w:pPr>
      <w:r>
        <w:rPr>
          <w:rFonts w:ascii="Times New Roman"/>
          <w:b/>
          <w:sz w:val="24"/>
        </w:rPr>
        <w:t>POLITEKNIK</w:t>
      </w:r>
      <w:r>
        <w:rPr>
          <w:rFonts w:ascii="Times New Roman"/>
          <w:b/>
          <w:spacing w:val="-6"/>
          <w:sz w:val="24"/>
        </w:rPr>
        <w:t xml:space="preserve"> </w:t>
      </w:r>
      <w:r>
        <w:rPr>
          <w:rFonts w:ascii="Times New Roman"/>
          <w:b/>
          <w:sz w:val="24"/>
        </w:rPr>
        <w:t>SIBER</w:t>
      </w:r>
      <w:r>
        <w:rPr>
          <w:rFonts w:ascii="Times New Roman"/>
          <w:b/>
          <w:spacing w:val="-4"/>
          <w:sz w:val="24"/>
        </w:rPr>
        <w:t xml:space="preserve"> </w:t>
      </w:r>
      <w:r>
        <w:rPr>
          <w:rFonts w:ascii="Times New Roman"/>
          <w:b/>
          <w:sz w:val="24"/>
        </w:rPr>
        <w:t>DAN</w:t>
      </w:r>
      <w:r>
        <w:rPr>
          <w:rFonts w:ascii="Times New Roman"/>
          <w:b/>
          <w:spacing w:val="-3"/>
          <w:sz w:val="24"/>
        </w:rPr>
        <w:t xml:space="preserve"> </w:t>
      </w:r>
      <w:r>
        <w:rPr>
          <w:rFonts w:ascii="Times New Roman"/>
          <w:b/>
          <w:sz w:val="24"/>
        </w:rPr>
        <w:t>SANDI</w:t>
      </w:r>
      <w:r>
        <w:rPr>
          <w:rFonts w:ascii="Times New Roman"/>
          <w:b/>
          <w:spacing w:val="-2"/>
          <w:sz w:val="24"/>
        </w:rPr>
        <w:t xml:space="preserve"> NEGARA</w:t>
      </w:r>
    </w:p>
    <w:p>
      <w:pPr>
        <w:spacing w:before="230"/>
        <w:ind w:left="2132" w:right="1281" w:firstLine="0"/>
        <w:jc w:val="center"/>
        <w:rPr>
          <w:rFonts w:ascii="Times New Roman"/>
          <w:b/>
          <w:sz w:val="22"/>
        </w:rPr>
      </w:pPr>
      <w:r>
        <w:rPr>
          <w:rFonts w:ascii="Times New Roman"/>
          <w:b/>
          <w:sz w:val="22"/>
        </w:rPr>
        <w:t>Jalan</w:t>
      </w:r>
      <w:r>
        <w:rPr>
          <w:rFonts w:ascii="Times New Roman"/>
          <w:b/>
          <w:spacing w:val="-4"/>
          <w:sz w:val="22"/>
        </w:rPr>
        <w:t xml:space="preserve"> </w:t>
      </w:r>
      <w:r>
        <w:rPr>
          <w:rFonts w:ascii="Times New Roman"/>
          <w:b/>
          <w:sz w:val="22"/>
        </w:rPr>
        <w:t>Raya</w:t>
      </w:r>
      <w:r>
        <w:rPr>
          <w:rFonts w:ascii="Times New Roman"/>
          <w:b/>
          <w:spacing w:val="-7"/>
          <w:sz w:val="22"/>
        </w:rPr>
        <w:t xml:space="preserve"> </w:t>
      </w:r>
      <w:r>
        <w:rPr>
          <w:rFonts w:ascii="Times New Roman"/>
          <w:b/>
          <w:sz w:val="22"/>
        </w:rPr>
        <w:t>Haji</w:t>
      </w:r>
      <w:r>
        <w:rPr>
          <w:rFonts w:ascii="Times New Roman"/>
          <w:b/>
          <w:spacing w:val="-3"/>
          <w:sz w:val="22"/>
        </w:rPr>
        <w:t xml:space="preserve"> </w:t>
      </w:r>
      <w:r>
        <w:rPr>
          <w:rFonts w:ascii="Times New Roman"/>
          <w:b/>
          <w:sz w:val="22"/>
        </w:rPr>
        <w:t>Usa,</w:t>
      </w:r>
      <w:r>
        <w:rPr>
          <w:rFonts w:ascii="Times New Roman"/>
          <w:b/>
          <w:spacing w:val="-4"/>
          <w:sz w:val="22"/>
        </w:rPr>
        <w:t xml:space="preserve"> </w:t>
      </w:r>
      <w:r>
        <w:rPr>
          <w:rFonts w:ascii="Times New Roman"/>
          <w:b/>
          <w:sz w:val="22"/>
        </w:rPr>
        <w:t>Desa</w:t>
      </w:r>
      <w:r>
        <w:rPr>
          <w:rFonts w:ascii="Times New Roman"/>
          <w:b/>
          <w:spacing w:val="-4"/>
          <w:sz w:val="22"/>
        </w:rPr>
        <w:t xml:space="preserve"> </w:t>
      </w:r>
      <w:r>
        <w:rPr>
          <w:rFonts w:ascii="Times New Roman"/>
          <w:b/>
          <w:sz w:val="22"/>
        </w:rPr>
        <w:t>Putat</w:t>
      </w:r>
      <w:r>
        <w:rPr>
          <w:rFonts w:ascii="Times New Roman"/>
          <w:b/>
          <w:spacing w:val="-4"/>
          <w:sz w:val="22"/>
        </w:rPr>
        <w:t xml:space="preserve"> </w:t>
      </w:r>
      <w:r>
        <w:rPr>
          <w:rFonts w:ascii="Times New Roman"/>
          <w:b/>
          <w:sz w:val="22"/>
        </w:rPr>
        <w:t>Nutug,</w:t>
      </w:r>
      <w:r>
        <w:rPr>
          <w:rFonts w:ascii="Times New Roman"/>
          <w:b/>
          <w:spacing w:val="-4"/>
          <w:sz w:val="22"/>
        </w:rPr>
        <w:t xml:space="preserve"> </w:t>
      </w:r>
      <w:r>
        <w:rPr>
          <w:rFonts w:ascii="Times New Roman"/>
          <w:b/>
          <w:sz w:val="22"/>
        </w:rPr>
        <w:t>Bogor,</w:t>
      </w:r>
      <w:r>
        <w:rPr>
          <w:rFonts w:ascii="Times New Roman"/>
          <w:b/>
          <w:spacing w:val="-4"/>
          <w:sz w:val="22"/>
        </w:rPr>
        <w:t xml:space="preserve"> </w:t>
      </w:r>
      <w:r>
        <w:rPr>
          <w:rFonts w:ascii="Times New Roman"/>
          <w:b/>
          <w:sz w:val="22"/>
        </w:rPr>
        <w:t>Jawa</w:t>
      </w:r>
      <w:r>
        <w:rPr>
          <w:rFonts w:ascii="Times New Roman"/>
          <w:b/>
          <w:spacing w:val="-4"/>
          <w:sz w:val="22"/>
        </w:rPr>
        <w:t xml:space="preserve"> </w:t>
      </w:r>
      <w:r>
        <w:rPr>
          <w:rFonts w:ascii="Times New Roman"/>
          <w:b/>
          <w:sz w:val="22"/>
        </w:rPr>
        <w:t>Barat</w:t>
      </w:r>
      <w:r>
        <w:rPr>
          <w:rFonts w:ascii="Times New Roman"/>
          <w:b/>
          <w:spacing w:val="-4"/>
          <w:sz w:val="22"/>
        </w:rPr>
        <w:t xml:space="preserve"> </w:t>
      </w:r>
      <w:r>
        <w:rPr>
          <w:rFonts w:ascii="Times New Roman"/>
          <w:b/>
          <w:sz w:val="22"/>
        </w:rPr>
        <w:t>16120 Telepon (0251) 8541754/8541761, Faksimile (0251) 8541720</w:t>
      </w:r>
    </w:p>
    <w:p>
      <w:pPr>
        <w:spacing w:before="1"/>
        <w:ind w:left="2132" w:right="1282" w:firstLine="0"/>
        <w:jc w:val="center"/>
        <w:rPr>
          <w:rFonts w:ascii="Times New Roman"/>
          <w:b/>
          <w:sz w:val="22"/>
        </w:rPr>
      </w:pPr>
      <w:r>
        <w:rPr>
          <w:rFonts w:ascii="Times New Roman"/>
          <w:b/>
          <w:i/>
          <w:sz w:val="22"/>
        </w:rPr>
        <w:t>Website</w:t>
      </w:r>
      <w:r>
        <w:rPr>
          <w:rFonts w:ascii="Times New Roman"/>
          <w:b/>
          <w:sz w:val="22"/>
        </w:rPr>
        <w:t>:</w:t>
      </w:r>
      <w:r>
        <w:rPr>
          <w:rFonts w:ascii="Times New Roman"/>
          <w:b/>
          <w:spacing w:val="-10"/>
          <w:sz w:val="22"/>
        </w:rPr>
        <w:t xml:space="preserve"> </w:t>
      </w:r>
      <w:r>
        <w:fldChar w:fldCharType="begin"/>
      </w:r>
      <w:r>
        <w:instrText xml:space="preserve"> HYPERLINK "https://poltekssn.ac.id/" \h </w:instrText>
      </w:r>
      <w:r>
        <w:fldChar w:fldCharType="separate"/>
      </w:r>
      <w:r>
        <w:rPr>
          <w:rFonts w:ascii="Times New Roman"/>
          <w:b/>
          <w:color w:val="0462C1"/>
          <w:sz w:val="22"/>
          <w:u w:val="single" w:color="0462C1"/>
        </w:rPr>
        <w:t>https://poltekssn.ac.id</w:t>
      </w:r>
      <w:r>
        <w:rPr>
          <w:rFonts w:ascii="Times New Roman"/>
          <w:b/>
          <w:color w:val="0462C1"/>
          <w:sz w:val="22"/>
          <w:u w:val="single" w:color="0462C1"/>
        </w:rPr>
        <w:fldChar w:fldCharType="end"/>
      </w:r>
      <w:r>
        <w:rPr>
          <w:rFonts w:ascii="Times New Roman"/>
          <w:b/>
          <w:sz w:val="22"/>
        </w:rPr>
        <w:t>,</w:t>
      </w:r>
      <w:r>
        <w:rPr>
          <w:rFonts w:ascii="Times New Roman"/>
          <w:b/>
          <w:spacing w:val="-9"/>
          <w:sz w:val="22"/>
        </w:rPr>
        <w:t xml:space="preserve"> </w:t>
      </w:r>
      <w:r>
        <w:rPr>
          <w:rFonts w:ascii="Times New Roman"/>
          <w:b/>
          <w:sz w:val="22"/>
        </w:rPr>
        <w:t>Surel:</w:t>
      </w:r>
      <w:r>
        <w:rPr>
          <w:rFonts w:ascii="Times New Roman"/>
          <w:b/>
          <w:spacing w:val="-9"/>
          <w:sz w:val="22"/>
        </w:rPr>
        <w:t xml:space="preserve"> </w:t>
      </w:r>
      <w:r>
        <w:fldChar w:fldCharType="begin"/>
      </w:r>
      <w:r>
        <w:instrText xml:space="preserve"> HYPERLINK "mailto:humas@poltekssn.ac.id" \h </w:instrText>
      </w:r>
      <w:r>
        <w:fldChar w:fldCharType="separate"/>
      </w:r>
      <w:r>
        <w:rPr>
          <w:rFonts w:ascii="Times New Roman"/>
          <w:b/>
          <w:color w:val="0462C1"/>
          <w:spacing w:val="-2"/>
          <w:sz w:val="22"/>
          <w:u w:val="single" w:color="0462C1"/>
        </w:rPr>
        <w:t>humas@poltekssn.ac.id</w:t>
      </w:r>
      <w:r>
        <w:rPr>
          <w:rFonts w:ascii="Times New Roman"/>
          <w:b/>
          <w:color w:val="0462C1"/>
          <w:spacing w:val="-2"/>
          <w:sz w:val="22"/>
          <w:u w:val="single" w:color="0462C1"/>
        </w:rPr>
        <w:fldChar w:fldCharType="end"/>
      </w:r>
    </w:p>
    <w:p>
      <w:pPr>
        <w:pStyle w:val="5"/>
        <w:spacing w:before="28"/>
        <w:rPr>
          <w:rFonts w:ascii="Times New Roman"/>
          <w:b/>
          <w:sz w:val="20"/>
        </w:rPr>
      </w:pPr>
      <w:r>
        <mc:AlternateContent>
          <mc:Choice Requires="wps">
            <w:drawing>
              <wp:anchor distT="0" distB="0" distL="0" distR="0" simplePos="0" relativeHeight="251660288" behindDoc="1" locked="0" layoutInCell="1" allowOverlap="1">
                <wp:simplePos x="0" y="0"/>
                <wp:positionH relativeFrom="page">
                  <wp:posOffset>1171575</wp:posOffset>
                </wp:positionH>
                <wp:positionV relativeFrom="paragraph">
                  <wp:posOffset>179070</wp:posOffset>
                </wp:positionV>
                <wp:extent cx="6035040" cy="57150"/>
                <wp:effectExtent l="0" t="0" r="0" b="0"/>
                <wp:wrapTopAndBottom/>
                <wp:docPr id="2" name="Graphic 2"/>
                <wp:cNvGraphicFramePr/>
                <a:graphic xmlns:a="http://schemas.openxmlformats.org/drawingml/2006/main">
                  <a:graphicData uri="http://schemas.microsoft.com/office/word/2010/wordprocessingShape">
                    <wps:wsp>
                      <wps:cNvSpPr/>
                      <wps:spPr>
                        <a:xfrm>
                          <a:off x="0" y="0"/>
                          <a:ext cx="6035040" cy="57150"/>
                        </a:xfrm>
                        <a:custGeom>
                          <a:avLst/>
                          <a:gdLst/>
                          <a:ahLst/>
                          <a:cxnLst/>
                          <a:rect l="l" t="t" r="r" b="b"/>
                          <a:pathLst>
                            <a:path w="6035040" h="57150">
                              <a:moveTo>
                                <a:pt x="6035040" y="45720"/>
                              </a:moveTo>
                              <a:lnTo>
                                <a:pt x="0" y="45720"/>
                              </a:lnTo>
                              <a:lnTo>
                                <a:pt x="0" y="57150"/>
                              </a:lnTo>
                              <a:lnTo>
                                <a:pt x="6035040" y="57150"/>
                              </a:lnTo>
                              <a:lnTo>
                                <a:pt x="6035040" y="45720"/>
                              </a:lnTo>
                              <a:close/>
                            </a:path>
                            <a:path w="6035040" h="57150">
                              <a:moveTo>
                                <a:pt x="6035040" y="0"/>
                              </a:moveTo>
                              <a:lnTo>
                                <a:pt x="0" y="0"/>
                              </a:lnTo>
                              <a:lnTo>
                                <a:pt x="0" y="34290"/>
                              </a:lnTo>
                              <a:lnTo>
                                <a:pt x="6035040" y="34290"/>
                              </a:lnTo>
                              <a:lnTo>
                                <a:pt x="6035040"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92.25pt;margin-top:14.1pt;height:4.5pt;width:475.2pt;mso-position-horizontal-relative:page;mso-wrap-distance-bottom:0pt;mso-wrap-distance-top:0pt;z-index:-251656192;mso-width-relative:page;mso-height-relative:page;" fillcolor="#000000" filled="t" stroked="f" coordsize="6035040,57150" o:gfxdata="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1mONfbAAAACgEAAA8AAAAAAAAAAQAgAAAAIgAA&#10;AGRycy9kb3ducmV2LnhtbFBLAQIUABQAAAAIAIdO4kCcjRErPgIAAO8FAAAOAAAAAAAAAAEAIAAA&#10;ACoBAABkcnMvZTJvRG9jLnhtbFBLBQYAAAAABgAGAFkBAADaBQAAAAA=&#10;" path="m6035040,45720l0,45720,0,57150,6035040,57150,6035040,45720xem6035040,0l0,0,0,34290,6035040,34290,6035040,0xe">
                <v:fill on="t" focussize="0,0"/>
                <v:stroke on="f"/>
                <v:imagedata o:title=""/>
                <o:lock v:ext="edit" aspectratio="f"/>
                <v:textbox inset="0mm,0mm,0mm,0mm"/>
                <w10:wrap type="topAndBottom"/>
              </v:shape>
            </w:pict>
          </mc:Fallback>
        </mc:AlternateContent>
      </w:r>
    </w:p>
    <w:p>
      <w:pPr>
        <w:pStyle w:val="5"/>
        <w:rPr>
          <w:rFonts w:ascii="Times New Roman"/>
          <w:b/>
        </w:rPr>
      </w:pPr>
    </w:p>
    <w:p>
      <w:pPr>
        <w:pStyle w:val="5"/>
        <w:spacing w:before="158"/>
        <w:rPr>
          <w:rFonts w:ascii="Times New Roman"/>
          <w:b/>
        </w:rPr>
      </w:pPr>
    </w:p>
    <w:p>
      <w:pPr>
        <w:spacing w:before="0"/>
        <w:ind w:left="0" w:right="709" w:firstLine="0"/>
        <w:jc w:val="center"/>
        <w:rPr>
          <w:b/>
          <w:sz w:val="22"/>
        </w:rPr>
      </w:pPr>
      <w:r>
        <w:rPr>
          <w:b/>
          <w:spacing w:val="-2"/>
          <w:sz w:val="22"/>
        </w:rPr>
        <w:t>LAPORAN</w:t>
      </w:r>
    </w:p>
    <w:p>
      <w:pPr>
        <w:spacing w:before="37" w:line="278" w:lineRule="auto"/>
        <w:ind w:left="573" w:right="1281" w:firstLine="0"/>
        <w:jc w:val="center"/>
        <w:rPr>
          <w:b/>
          <w:sz w:val="22"/>
        </w:rPr>
      </w:pPr>
      <w:r>
        <w:rPr>
          <w:b/>
          <w:sz w:val="22"/>
        </w:rPr>
        <w:t>SURVEI</w:t>
      </w:r>
      <w:r>
        <w:rPr>
          <w:b/>
          <w:spacing w:val="-5"/>
          <w:sz w:val="22"/>
        </w:rPr>
        <w:t xml:space="preserve"> </w:t>
      </w:r>
      <w:r>
        <w:rPr>
          <w:b/>
          <w:sz w:val="22"/>
        </w:rPr>
        <w:t>KEPUASAN</w:t>
      </w:r>
      <w:r>
        <w:rPr>
          <w:b/>
          <w:spacing w:val="-8"/>
          <w:sz w:val="22"/>
        </w:rPr>
        <w:t xml:space="preserve"> </w:t>
      </w:r>
      <w:r>
        <w:rPr>
          <w:b/>
          <w:sz w:val="22"/>
        </w:rPr>
        <w:t>TARUNA,</w:t>
      </w:r>
      <w:r>
        <w:rPr>
          <w:b/>
          <w:spacing w:val="-5"/>
          <w:sz w:val="22"/>
        </w:rPr>
        <w:t xml:space="preserve"> </w:t>
      </w:r>
      <w:r>
        <w:rPr>
          <w:b/>
          <w:sz w:val="22"/>
        </w:rPr>
        <w:t>DOSEN,</w:t>
      </w:r>
      <w:r>
        <w:rPr>
          <w:b/>
          <w:spacing w:val="-5"/>
          <w:sz w:val="22"/>
        </w:rPr>
        <w:t xml:space="preserve"> </w:t>
      </w:r>
      <w:r>
        <w:rPr>
          <w:b/>
          <w:sz w:val="22"/>
        </w:rPr>
        <w:t>DAN</w:t>
      </w:r>
      <w:r>
        <w:rPr>
          <w:b/>
          <w:spacing w:val="-8"/>
          <w:sz w:val="22"/>
        </w:rPr>
        <w:t xml:space="preserve"> </w:t>
      </w:r>
      <w:r>
        <w:rPr>
          <w:b/>
          <w:sz w:val="22"/>
        </w:rPr>
        <w:t>TENAGA</w:t>
      </w:r>
      <w:r>
        <w:rPr>
          <w:b/>
          <w:spacing w:val="-5"/>
          <w:sz w:val="22"/>
        </w:rPr>
        <w:t xml:space="preserve"> </w:t>
      </w:r>
      <w:r>
        <w:rPr>
          <w:b/>
          <w:sz w:val="22"/>
        </w:rPr>
        <w:t>KEPENDIDIKAN TERHADAP PROSES PENDIDIKAN</w:t>
      </w:r>
    </w:p>
    <w:p>
      <w:pPr>
        <w:spacing w:before="0" w:line="276" w:lineRule="auto"/>
        <w:ind w:left="2132" w:right="2844" w:firstLine="0"/>
        <w:jc w:val="center"/>
        <w:rPr>
          <w:b/>
          <w:sz w:val="22"/>
        </w:rPr>
      </w:pPr>
      <w:r>
        <w:rPr>
          <w:b/>
          <w:sz w:val="22"/>
        </w:rPr>
        <w:t>POLITEKNIK SIBER DAN SANDI NEGARA SEMESTER</w:t>
      </w:r>
      <w:r>
        <w:rPr>
          <w:b/>
          <w:spacing w:val="-10"/>
          <w:sz w:val="22"/>
        </w:rPr>
        <w:t xml:space="preserve"> </w:t>
      </w:r>
      <w:r>
        <w:rPr>
          <w:b/>
          <w:sz w:val="22"/>
        </w:rPr>
        <w:t>GANJIL</w:t>
      </w:r>
      <w:r>
        <w:rPr>
          <w:b/>
          <w:spacing w:val="-12"/>
          <w:sz w:val="22"/>
        </w:rPr>
        <w:t xml:space="preserve"> </w:t>
      </w:r>
      <w:r>
        <w:rPr>
          <w:b/>
          <w:sz w:val="22"/>
        </w:rPr>
        <w:t>TAHUN</w:t>
      </w:r>
      <w:r>
        <w:rPr>
          <w:b/>
          <w:spacing w:val="-7"/>
          <w:sz w:val="22"/>
        </w:rPr>
        <w:t xml:space="preserve"> </w:t>
      </w:r>
      <w:r>
        <w:rPr>
          <w:b/>
          <w:sz w:val="22"/>
        </w:rPr>
        <w:t>AKADEMIK</w:t>
      </w:r>
      <w:r>
        <w:rPr>
          <w:b/>
          <w:spacing w:val="-8"/>
          <w:sz w:val="22"/>
        </w:rPr>
        <w:t xml:space="preserve"> </w:t>
      </w:r>
      <w:r>
        <w:rPr>
          <w:b/>
          <w:sz w:val="22"/>
        </w:rPr>
        <w:t>2022/2023</w:t>
      </w:r>
    </w:p>
    <w:p>
      <w:pPr>
        <w:spacing w:before="0" w:line="240" w:lineRule="auto"/>
        <w:rPr>
          <w:b/>
          <w:sz w:val="22"/>
        </w:rPr>
      </w:pPr>
    </w:p>
    <w:p>
      <w:pPr>
        <w:spacing w:before="229" w:line="240" w:lineRule="auto"/>
        <w:rPr>
          <w:b/>
          <w:sz w:val="22"/>
        </w:rPr>
      </w:pPr>
    </w:p>
    <w:p>
      <w:pPr>
        <w:pStyle w:val="8"/>
        <w:numPr>
          <w:ilvl w:val="0"/>
          <w:numId w:val="1"/>
        </w:numPr>
        <w:tabs>
          <w:tab w:val="left" w:pos="722"/>
        </w:tabs>
        <w:spacing w:before="0" w:after="0" w:line="240" w:lineRule="auto"/>
        <w:ind w:left="722" w:right="0" w:hanging="357"/>
        <w:jc w:val="left"/>
        <w:rPr>
          <w:rFonts w:ascii="Arial"/>
          <w:b/>
          <w:sz w:val="22"/>
        </w:rPr>
      </w:pPr>
      <w:r>
        <w:rPr>
          <w:rFonts w:ascii="Arial"/>
          <w:b/>
          <w:spacing w:val="-2"/>
          <w:sz w:val="22"/>
        </w:rPr>
        <w:t>PENDAHULUAN</w:t>
      </w:r>
    </w:p>
    <w:p>
      <w:pPr>
        <w:pStyle w:val="5"/>
        <w:spacing w:before="127" w:line="360" w:lineRule="auto"/>
        <w:ind w:left="722" w:right="1073" w:firstLine="566"/>
        <w:jc w:val="both"/>
      </w:pPr>
      <w:r>
        <w:t>Kegiatan penjaminan mutu perguruan tinggi dilaksanakan dalam sebuah sistem yaitu Sistem Penjaminan Mutu Perguruan Tinggi (SPM-PT). Penjaminan mutu Pendidikan Tinggi merupakan kegiatan sistemik untuk meningkatkan mutu Pendidikan Tinggi secara berencana dan berkelanjutan. Penjaminan mutu dilakukan melalui Penetapan, Pelaksanaan, Evaluasi, Pengendalian dan Peningkatan (PPEPP) standar pendidikan tinggi untuk menjamin output lulusan yang berkualitas sebagai Aparatur Keamanan Siber dan Sandi Negara.</w:t>
      </w:r>
    </w:p>
    <w:p>
      <w:pPr>
        <w:pStyle w:val="5"/>
        <w:spacing w:before="1" w:line="360" w:lineRule="auto"/>
        <w:ind w:left="722" w:right="1069" w:firstLine="566"/>
        <w:jc w:val="both"/>
      </w:pPr>
      <w:r>
        <w:t>Kepuasan diartikan sebagai suatu kondisi dimana keinginan dan harapan dapat terpenuhi, dimana nilai indeks kepuasan diolah dari indikator-indikator dari dimensi kepuasan (</w:t>
      </w:r>
      <w:r>
        <w:rPr>
          <w:rFonts w:ascii="Arial"/>
          <w:i/>
        </w:rPr>
        <w:t>tangible</w:t>
      </w:r>
      <w:r>
        <w:t xml:space="preserve">, </w:t>
      </w:r>
      <w:r>
        <w:rPr>
          <w:rFonts w:ascii="Arial"/>
          <w:i/>
        </w:rPr>
        <w:t>reliability</w:t>
      </w:r>
      <w:r>
        <w:t xml:space="preserve">, </w:t>
      </w:r>
      <w:r>
        <w:rPr>
          <w:rFonts w:ascii="Arial"/>
          <w:i/>
        </w:rPr>
        <w:t>responsiveness</w:t>
      </w:r>
      <w:r>
        <w:t xml:space="preserve">, </w:t>
      </w:r>
      <w:r>
        <w:rPr>
          <w:rFonts w:ascii="Arial"/>
          <w:i/>
        </w:rPr>
        <w:t>assurance</w:t>
      </w:r>
      <w:r>
        <w:t xml:space="preserve">, dan </w:t>
      </w:r>
      <w:r>
        <w:rPr>
          <w:rFonts w:ascii="Arial"/>
          <w:i/>
        </w:rPr>
        <w:t>empathy</w:t>
      </w:r>
      <w:r>
        <w:t>). Kepuasan layanan yang diperoleh civitas akademika (taruna, dosen dan tenaga kependidikan) adalah kenyamanan yang diperoleh oleh civitas akademika atas pelayanan yang diberikan oleh perguruan tinggi selama tahun akademik berjalan.</w:t>
      </w:r>
    </w:p>
    <w:p>
      <w:pPr>
        <w:pStyle w:val="5"/>
        <w:spacing w:line="360" w:lineRule="auto"/>
        <w:ind w:left="722" w:right="1070" w:firstLine="566"/>
        <w:jc w:val="both"/>
      </w:pPr>
      <w:r>
        <w:t>Atas uraian di atas, sebagai bentuk evaluasi dan pendendalian dari mutu pelayanan penyelenggaraan pendidikan maka dilakukan kegiatan pengukuran kepuasan</w:t>
      </w:r>
      <w:r>
        <w:rPr>
          <w:spacing w:val="-8"/>
        </w:rPr>
        <w:t xml:space="preserve"> </w:t>
      </w:r>
      <w:r>
        <w:t>melalui</w:t>
      </w:r>
      <w:r>
        <w:rPr>
          <w:spacing w:val="-8"/>
        </w:rPr>
        <w:t xml:space="preserve"> </w:t>
      </w:r>
      <w:r>
        <w:t>survei</w:t>
      </w:r>
      <w:r>
        <w:rPr>
          <w:spacing w:val="-10"/>
        </w:rPr>
        <w:t xml:space="preserve"> </w:t>
      </w:r>
      <w:r>
        <w:t>untuk</w:t>
      </w:r>
      <w:r>
        <w:rPr>
          <w:spacing w:val="-7"/>
        </w:rPr>
        <w:t xml:space="preserve"> </w:t>
      </w:r>
      <w:r>
        <w:t>kepada</w:t>
      </w:r>
      <w:r>
        <w:rPr>
          <w:spacing w:val="-10"/>
        </w:rPr>
        <w:t xml:space="preserve"> </w:t>
      </w:r>
      <w:r>
        <w:t>taruna,</w:t>
      </w:r>
      <w:r>
        <w:rPr>
          <w:spacing w:val="-9"/>
        </w:rPr>
        <w:t xml:space="preserve"> </w:t>
      </w:r>
      <w:r>
        <w:t>dosen</w:t>
      </w:r>
      <w:r>
        <w:rPr>
          <w:spacing w:val="-8"/>
        </w:rPr>
        <w:t xml:space="preserve"> </w:t>
      </w:r>
      <w:r>
        <w:t>dan</w:t>
      </w:r>
      <w:r>
        <w:rPr>
          <w:spacing w:val="-10"/>
        </w:rPr>
        <w:t xml:space="preserve"> </w:t>
      </w:r>
      <w:r>
        <w:t>tenaga</w:t>
      </w:r>
      <w:r>
        <w:rPr>
          <w:spacing w:val="-7"/>
        </w:rPr>
        <w:t xml:space="preserve"> </w:t>
      </w:r>
      <w:r>
        <w:t>kependidikan</w:t>
      </w:r>
      <w:r>
        <w:rPr>
          <w:spacing w:val="-8"/>
        </w:rPr>
        <w:t xml:space="preserve"> </w:t>
      </w:r>
      <w:r>
        <w:t>(tendik). Hasil pengukuran tingkat kepuasan civitas akademika diharapkan dapat dipergunakan sebagai tolok ukur untuk menilai tingkat kualitas pelayanan yang sudah diberikan oleh Poltek</w:t>
      </w:r>
      <w:r>
        <w:rPr>
          <w:spacing w:val="-10"/>
        </w:rPr>
        <w:t xml:space="preserve"> </w:t>
      </w:r>
      <w:r>
        <w:t>SSN.</w:t>
      </w:r>
      <w:r>
        <w:rPr>
          <w:spacing w:val="-11"/>
        </w:rPr>
        <w:t xml:space="preserve"> </w:t>
      </w:r>
      <w:r>
        <w:t>Manfaat</w:t>
      </w:r>
      <w:r>
        <w:rPr>
          <w:spacing w:val="-9"/>
        </w:rPr>
        <w:t xml:space="preserve"> </w:t>
      </w:r>
      <w:r>
        <w:t>lain</w:t>
      </w:r>
      <w:r>
        <w:rPr>
          <w:spacing w:val="-12"/>
        </w:rPr>
        <w:t xml:space="preserve"> </w:t>
      </w:r>
      <w:r>
        <w:t>adalah</w:t>
      </w:r>
      <w:r>
        <w:rPr>
          <w:spacing w:val="-10"/>
        </w:rPr>
        <w:t xml:space="preserve"> </w:t>
      </w:r>
      <w:r>
        <w:t>dapat</w:t>
      </w:r>
      <w:r>
        <w:rPr>
          <w:spacing w:val="-10"/>
        </w:rPr>
        <w:t xml:space="preserve"> </w:t>
      </w:r>
      <w:r>
        <w:t>dipergunakan</w:t>
      </w:r>
      <w:r>
        <w:rPr>
          <w:spacing w:val="-10"/>
        </w:rPr>
        <w:t xml:space="preserve"> </w:t>
      </w:r>
      <w:r>
        <w:t>sebagai</w:t>
      </w:r>
      <w:r>
        <w:rPr>
          <w:spacing w:val="-11"/>
        </w:rPr>
        <w:t xml:space="preserve"> </w:t>
      </w:r>
      <w:r>
        <w:t>bahan</w:t>
      </w:r>
      <w:r>
        <w:rPr>
          <w:spacing w:val="-10"/>
        </w:rPr>
        <w:t xml:space="preserve"> </w:t>
      </w:r>
      <w:r>
        <w:t>penilaian</w:t>
      </w:r>
      <w:r>
        <w:rPr>
          <w:spacing w:val="-10"/>
        </w:rPr>
        <w:t xml:space="preserve"> </w:t>
      </w:r>
      <w:r>
        <w:t>terhadap unsur pelayanan yang masih perlu dilakukan perbaikan dan menjadi pendorong setiap unit penyelenggara pelayanan untuk meningkatkan kualitas pelayanannya.</w:t>
      </w:r>
    </w:p>
    <w:p>
      <w:pPr>
        <w:spacing w:after="0" w:line="360" w:lineRule="auto"/>
        <w:jc w:val="both"/>
        <w:sectPr>
          <w:type w:val="continuous"/>
          <w:pgSz w:w="12240" w:h="15840"/>
          <w:pgMar w:top="1120" w:right="340" w:bottom="280" w:left="1620" w:header="720" w:footer="720" w:gutter="0"/>
          <w:cols w:space="720" w:num="1"/>
        </w:sectPr>
      </w:pPr>
    </w:p>
    <w:p>
      <w:pPr>
        <w:pStyle w:val="5"/>
        <w:spacing w:before="202"/>
      </w:pPr>
    </w:p>
    <w:p>
      <w:pPr>
        <w:pStyle w:val="2"/>
        <w:numPr>
          <w:ilvl w:val="0"/>
          <w:numId w:val="1"/>
        </w:numPr>
        <w:tabs>
          <w:tab w:val="left" w:pos="720"/>
        </w:tabs>
        <w:spacing w:before="0" w:after="0" w:line="240" w:lineRule="auto"/>
        <w:ind w:left="720" w:right="0" w:hanging="355"/>
        <w:jc w:val="left"/>
      </w:pPr>
      <w:r>
        <w:rPr>
          <w:spacing w:val="-2"/>
        </w:rPr>
        <w:t>DASAR</w:t>
      </w:r>
    </w:p>
    <w:p>
      <w:pPr>
        <w:pStyle w:val="8"/>
        <w:numPr>
          <w:ilvl w:val="1"/>
          <w:numId w:val="1"/>
        </w:numPr>
        <w:tabs>
          <w:tab w:val="left" w:pos="1145"/>
        </w:tabs>
        <w:spacing w:before="127" w:after="0" w:line="240" w:lineRule="auto"/>
        <w:ind w:left="1145" w:right="0" w:hanging="423"/>
        <w:jc w:val="both"/>
        <w:rPr>
          <w:sz w:val="22"/>
        </w:rPr>
      </w:pPr>
      <w:r>
        <w:rPr>
          <w:sz w:val="22"/>
        </w:rPr>
        <w:t>Undang-undang</w:t>
      </w:r>
      <w:r>
        <w:rPr>
          <w:spacing w:val="-8"/>
          <w:sz w:val="22"/>
        </w:rPr>
        <w:t xml:space="preserve"> </w:t>
      </w:r>
      <w:r>
        <w:rPr>
          <w:sz w:val="22"/>
        </w:rPr>
        <w:t>nomor</w:t>
      </w:r>
      <w:r>
        <w:rPr>
          <w:spacing w:val="-7"/>
          <w:sz w:val="22"/>
        </w:rPr>
        <w:t xml:space="preserve"> </w:t>
      </w:r>
      <w:r>
        <w:rPr>
          <w:sz w:val="22"/>
        </w:rPr>
        <w:t>20</w:t>
      </w:r>
      <w:r>
        <w:rPr>
          <w:spacing w:val="-6"/>
          <w:sz w:val="22"/>
        </w:rPr>
        <w:t xml:space="preserve"> </w:t>
      </w:r>
      <w:r>
        <w:rPr>
          <w:sz w:val="22"/>
        </w:rPr>
        <w:t>tahun</w:t>
      </w:r>
      <w:r>
        <w:rPr>
          <w:spacing w:val="-8"/>
          <w:sz w:val="22"/>
        </w:rPr>
        <w:t xml:space="preserve"> </w:t>
      </w:r>
      <w:r>
        <w:rPr>
          <w:sz w:val="22"/>
        </w:rPr>
        <w:t>2003</w:t>
      </w:r>
      <w:r>
        <w:rPr>
          <w:spacing w:val="-7"/>
          <w:sz w:val="22"/>
        </w:rPr>
        <w:t xml:space="preserve"> </w:t>
      </w:r>
      <w:r>
        <w:rPr>
          <w:sz w:val="22"/>
        </w:rPr>
        <w:t>tentang</w:t>
      </w:r>
      <w:r>
        <w:rPr>
          <w:spacing w:val="-8"/>
          <w:sz w:val="22"/>
        </w:rPr>
        <w:t xml:space="preserve"> </w:t>
      </w:r>
      <w:r>
        <w:rPr>
          <w:sz w:val="22"/>
        </w:rPr>
        <w:t>Sistem</w:t>
      </w:r>
      <w:r>
        <w:rPr>
          <w:spacing w:val="-7"/>
          <w:sz w:val="22"/>
        </w:rPr>
        <w:t xml:space="preserve"> </w:t>
      </w:r>
      <w:r>
        <w:rPr>
          <w:sz w:val="22"/>
        </w:rPr>
        <w:t>Pendidikan</w:t>
      </w:r>
      <w:r>
        <w:rPr>
          <w:spacing w:val="-5"/>
          <w:sz w:val="22"/>
        </w:rPr>
        <w:t xml:space="preserve"> </w:t>
      </w:r>
      <w:r>
        <w:rPr>
          <w:spacing w:val="-2"/>
          <w:sz w:val="22"/>
        </w:rPr>
        <w:t>Nasional;</w:t>
      </w:r>
    </w:p>
    <w:p>
      <w:pPr>
        <w:pStyle w:val="8"/>
        <w:numPr>
          <w:ilvl w:val="1"/>
          <w:numId w:val="1"/>
        </w:numPr>
        <w:tabs>
          <w:tab w:val="left" w:pos="1145"/>
        </w:tabs>
        <w:spacing w:before="126" w:after="0" w:line="240" w:lineRule="auto"/>
        <w:ind w:left="1145" w:right="0" w:hanging="423"/>
        <w:jc w:val="both"/>
        <w:rPr>
          <w:sz w:val="22"/>
        </w:rPr>
      </w:pPr>
      <w:r>
        <w:rPr>
          <w:sz w:val="22"/>
        </w:rPr>
        <w:t>Undang-undang</w:t>
      </w:r>
      <w:r>
        <w:rPr>
          <w:spacing w:val="-9"/>
          <w:sz w:val="22"/>
        </w:rPr>
        <w:t xml:space="preserve"> </w:t>
      </w:r>
      <w:r>
        <w:rPr>
          <w:sz w:val="22"/>
        </w:rPr>
        <w:t>nomor</w:t>
      </w:r>
      <w:r>
        <w:rPr>
          <w:spacing w:val="-7"/>
          <w:sz w:val="22"/>
        </w:rPr>
        <w:t xml:space="preserve"> </w:t>
      </w:r>
      <w:r>
        <w:rPr>
          <w:sz w:val="22"/>
        </w:rPr>
        <w:t>12</w:t>
      </w:r>
      <w:r>
        <w:rPr>
          <w:spacing w:val="-6"/>
          <w:sz w:val="22"/>
        </w:rPr>
        <w:t xml:space="preserve"> </w:t>
      </w:r>
      <w:r>
        <w:rPr>
          <w:sz w:val="22"/>
        </w:rPr>
        <w:t>tahun</w:t>
      </w:r>
      <w:r>
        <w:rPr>
          <w:spacing w:val="-8"/>
          <w:sz w:val="22"/>
        </w:rPr>
        <w:t xml:space="preserve"> </w:t>
      </w:r>
      <w:r>
        <w:rPr>
          <w:sz w:val="22"/>
        </w:rPr>
        <w:t>2012</w:t>
      </w:r>
      <w:r>
        <w:rPr>
          <w:spacing w:val="-7"/>
          <w:sz w:val="22"/>
        </w:rPr>
        <w:t xml:space="preserve"> </w:t>
      </w:r>
      <w:r>
        <w:rPr>
          <w:sz w:val="22"/>
        </w:rPr>
        <w:t>tentang</w:t>
      </w:r>
      <w:r>
        <w:rPr>
          <w:spacing w:val="-8"/>
          <w:sz w:val="22"/>
        </w:rPr>
        <w:t xml:space="preserve"> </w:t>
      </w:r>
      <w:r>
        <w:rPr>
          <w:sz w:val="22"/>
        </w:rPr>
        <w:t>Pendidikan</w:t>
      </w:r>
      <w:r>
        <w:rPr>
          <w:spacing w:val="-6"/>
          <w:sz w:val="22"/>
        </w:rPr>
        <w:t xml:space="preserve"> </w:t>
      </w:r>
      <w:r>
        <w:rPr>
          <w:spacing w:val="-2"/>
          <w:sz w:val="22"/>
        </w:rPr>
        <w:t>Tinggi;</w:t>
      </w:r>
    </w:p>
    <w:p>
      <w:pPr>
        <w:pStyle w:val="8"/>
        <w:numPr>
          <w:ilvl w:val="1"/>
          <w:numId w:val="1"/>
        </w:numPr>
        <w:tabs>
          <w:tab w:val="left" w:pos="1145"/>
          <w:tab w:val="left" w:pos="1147"/>
        </w:tabs>
        <w:spacing w:before="126" w:after="0" w:line="360" w:lineRule="auto"/>
        <w:ind w:left="1147" w:right="1074" w:hanging="425"/>
        <w:jc w:val="both"/>
        <w:rPr>
          <w:sz w:val="22"/>
        </w:rPr>
      </w:pPr>
      <w:r>
        <w:rPr>
          <w:sz w:val="22"/>
        </w:rPr>
        <w:t>Peraturan Menteri Riset, Teknologi, dan Pendidikan Tinggi No. 62 Tahun 2016 tentang Sistem Penjaminan Mutu Pendidikan Tinggi;</w:t>
      </w:r>
    </w:p>
    <w:p>
      <w:pPr>
        <w:pStyle w:val="8"/>
        <w:numPr>
          <w:ilvl w:val="1"/>
          <w:numId w:val="1"/>
        </w:numPr>
        <w:tabs>
          <w:tab w:val="left" w:pos="1145"/>
          <w:tab w:val="left" w:pos="1147"/>
        </w:tabs>
        <w:spacing w:before="0" w:after="0" w:line="360" w:lineRule="auto"/>
        <w:ind w:left="1147" w:right="1072" w:hanging="425"/>
        <w:jc w:val="both"/>
        <w:rPr>
          <w:sz w:val="22"/>
        </w:rPr>
      </w:pPr>
      <w:r>
        <w:rPr>
          <w:sz w:val="22"/>
        </w:rPr>
        <w:t>Peraturan Menteri Pendayagunaan Aparatur Negara dan Reformasi Birokrasi Republik Indonesia Nomor 14 Tahun 2017 tentang Pedoman Penyusunan Survei Kepuasan Masyarakat Unit Penyelenggara Pelayanan Publik;</w:t>
      </w:r>
    </w:p>
    <w:p>
      <w:pPr>
        <w:pStyle w:val="8"/>
        <w:numPr>
          <w:ilvl w:val="1"/>
          <w:numId w:val="1"/>
        </w:numPr>
        <w:tabs>
          <w:tab w:val="left" w:pos="1145"/>
          <w:tab w:val="left" w:pos="1147"/>
        </w:tabs>
        <w:spacing w:before="2" w:after="0" w:line="360" w:lineRule="auto"/>
        <w:ind w:left="1147" w:right="1071" w:hanging="425"/>
        <w:jc w:val="both"/>
        <w:rPr>
          <w:sz w:val="22"/>
        </w:rPr>
      </w:pPr>
      <w:r>
        <w:rPr>
          <w:sz w:val="22"/>
        </w:rPr>
        <w:t>Peraturan Badan Siber dan Sandi Negara Nomor 12 Tahun 2019 tentang Organisasi dan Tata Kerja Politeknik Siber dan Sandi Negara;</w:t>
      </w:r>
    </w:p>
    <w:p>
      <w:pPr>
        <w:pStyle w:val="8"/>
        <w:numPr>
          <w:ilvl w:val="1"/>
          <w:numId w:val="1"/>
        </w:numPr>
        <w:tabs>
          <w:tab w:val="left" w:pos="1145"/>
          <w:tab w:val="left" w:pos="1147"/>
        </w:tabs>
        <w:spacing w:before="0" w:after="0" w:line="360" w:lineRule="auto"/>
        <w:ind w:left="1147" w:right="1074" w:hanging="425"/>
        <w:jc w:val="both"/>
        <w:rPr>
          <w:sz w:val="22"/>
        </w:rPr>
      </w:pPr>
      <w:r>
        <w:rPr>
          <w:sz w:val="22"/>
        </w:rPr>
        <w:t>Peraturan Menteri Pendidikan dan Kebudayaan No. 5 Tahun 2020 tentang Akreditasi Program Studi dan Perguruan Tinggi;</w:t>
      </w:r>
    </w:p>
    <w:p>
      <w:pPr>
        <w:pStyle w:val="8"/>
        <w:numPr>
          <w:ilvl w:val="1"/>
          <w:numId w:val="1"/>
        </w:numPr>
        <w:tabs>
          <w:tab w:val="left" w:pos="1083"/>
        </w:tabs>
        <w:spacing w:before="0" w:after="0" w:line="252" w:lineRule="exact"/>
        <w:ind w:left="1083" w:right="0" w:hanging="358"/>
        <w:jc w:val="both"/>
        <w:rPr>
          <w:sz w:val="22"/>
        </w:rPr>
      </w:pPr>
      <w:r>
        <w:rPr>
          <w:sz w:val="22"/>
        </w:rPr>
        <w:t>Peraturan</w:t>
      </w:r>
      <w:r>
        <w:rPr>
          <w:spacing w:val="-9"/>
          <w:sz w:val="22"/>
        </w:rPr>
        <w:t xml:space="preserve"> </w:t>
      </w:r>
      <w:r>
        <w:rPr>
          <w:sz w:val="22"/>
        </w:rPr>
        <w:t>BAN-PT</w:t>
      </w:r>
      <w:r>
        <w:rPr>
          <w:spacing w:val="-5"/>
          <w:sz w:val="22"/>
        </w:rPr>
        <w:t xml:space="preserve"> </w:t>
      </w:r>
      <w:r>
        <w:rPr>
          <w:sz w:val="22"/>
        </w:rPr>
        <w:t>No.</w:t>
      </w:r>
      <w:r>
        <w:rPr>
          <w:spacing w:val="-3"/>
          <w:sz w:val="22"/>
        </w:rPr>
        <w:t xml:space="preserve"> </w:t>
      </w:r>
      <w:r>
        <w:rPr>
          <w:sz w:val="22"/>
        </w:rPr>
        <w:t>5</w:t>
      </w:r>
      <w:r>
        <w:rPr>
          <w:spacing w:val="-7"/>
          <w:sz w:val="22"/>
        </w:rPr>
        <w:t xml:space="preserve"> </w:t>
      </w:r>
      <w:r>
        <w:rPr>
          <w:sz w:val="22"/>
        </w:rPr>
        <w:t>Tahun</w:t>
      </w:r>
      <w:r>
        <w:rPr>
          <w:spacing w:val="-5"/>
          <w:sz w:val="22"/>
        </w:rPr>
        <w:t xml:space="preserve"> </w:t>
      </w:r>
      <w:r>
        <w:rPr>
          <w:sz w:val="22"/>
        </w:rPr>
        <w:t>2019</w:t>
      </w:r>
      <w:r>
        <w:rPr>
          <w:spacing w:val="-8"/>
          <w:sz w:val="22"/>
        </w:rPr>
        <w:t xml:space="preserve"> </w:t>
      </w:r>
      <w:r>
        <w:rPr>
          <w:sz w:val="22"/>
        </w:rPr>
        <w:t>tentang</w:t>
      </w:r>
      <w:r>
        <w:rPr>
          <w:spacing w:val="-5"/>
          <w:sz w:val="22"/>
        </w:rPr>
        <w:t xml:space="preserve"> </w:t>
      </w:r>
      <w:r>
        <w:rPr>
          <w:sz w:val="22"/>
        </w:rPr>
        <w:t>Akreditasi</w:t>
      </w:r>
      <w:r>
        <w:rPr>
          <w:spacing w:val="-6"/>
          <w:sz w:val="22"/>
        </w:rPr>
        <w:t xml:space="preserve"> </w:t>
      </w:r>
      <w:r>
        <w:rPr>
          <w:sz w:val="22"/>
        </w:rPr>
        <w:t>Program</w:t>
      </w:r>
      <w:r>
        <w:rPr>
          <w:spacing w:val="-5"/>
          <w:sz w:val="22"/>
        </w:rPr>
        <w:t xml:space="preserve"> </w:t>
      </w:r>
      <w:r>
        <w:rPr>
          <w:spacing w:val="-2"/>
          <w:sz w:val="22"/>
        </w:rPr>
        <w:t>Studi;</w:t>
      </w:r>
    </w:p>
    <w:p>
      <w:pPr>
        <w:pStyle w:val="8"/>
        <w:numPr>
          <w:ilvl w:val="1"/>
          <w:numId w:val="1"/>
        </w:numPr>
        <w:tabs>
          <w:tab w:val="left" w:pos="1145"/>
          <w:tab w:val="left" w:pos="1147"/>
        </w:tabs>
        <w:spacing w:before="125" w:after="0" w:line="360" w:lineRule="auto"/>
        <w:ind w:left="1147" w:right="1071" w:hanging="425"/>
        <w:jc w:val="both"/>
        <w:rPr>
          <w:sz w:val="22"/>
        </w:rPr>
      </w:pPr>
      <w:r>
        <w:rPr>
          <w:sz w:val="22"/>
        </w:rPr>
        <w:t xml:space="preserve">Keputusan Direktur Politeknik Siber dan Sandi Negara Nomor 09 Tahun 2021 tentang Kalender Pendidikan Politeknik Siber dan Sandi Negara Tahun Akademik </w:t>
      </w:r>
      <w:r>
        <w:rPr>
          <w:spacing w:val="-2"/>
          <w:sz w:val="22"/>
        </w:rPr>
        <w:t>2021/2022.</w:t>
      </w:r>
    </w:p>
    <w:p>
      <w:pPr>
        <w:pStyle w:val="5"/>
      </w:pPr>
    </w:p>
    <w:p>
      <w:pPr>
        <w:pStyle w:val="5"/>
        <w:spacing w:before="115"/>
      </w:pPr>
    </w:p>
    <w:p>
      <w:pPr>
        <w:pStyle w:val="2"/>
        <w:numPr>
          <w:ilvl w:val="0"/>
          <w:numId w:val="1"/>
        </w:numPr>
        <w:tabs>
          <w:tab w:val="left" w:pos="719"/>
        </w:tabs>
        <w:spacing w:before="1" w:after="0" w:line="240" w:lineRule="auto"/>
        <w:ind w:left="719" w:right="0" w:hanging="354"/>
        <w:jc w:val="left"/>
      </w:pPr>
      <w:r>
        <w:rPr>
          <w:spacing w:val="-2"/>
        </w:rPr>
        <w:t>TUJUAN</w:t>
      </w:r>
    </w:p>
    <w:p>
      <w:pPr>
        <w:pStyle w:val="5"/>
        <w:spacing w:before="126" w:line="360" w:lineRule="auto"/>
        <w:ind w:left="722" w:right="1072"/>
        <w:jc w:val="both"/>
      </w:pPr>
      <w:r>
        <w:t>Kegiatan ini bertujuan untuk mengukur tingkat kepuasan taruna, dosen, dan tenaga kependidikan terhadap proses pendidikan pada semester ganjil tahun akademik 2022/2023 sesuai kriteria yang dibutuhkan untuk keperluan akreditasi program studi.</w:t>
      </w:r>
    </w:p>
    <w:p>
      <w:pPr>
        <w:pStyle w:val="5"/>
      </w:pPr>
    </w:p>
    <w:p>
      <w:pPr>
        <w:pStyle w:val="5"/>
        <w:spacing w:before="114"/>
      </w:pPr>
    </w:p>
    <w:p>
      <w:pPr>
        <w:pStyle w:val="2"/>
        <w:numPr>
          <w:ilvl w:val="0"/>
          <w:numId w:val="1"/>
        </w:numPr>
        <w:tabs>
          <w:tab w:val="left" w:pos="721"/>
        </w:tabs>
        <w:spacing w:before="1" w:after="0" w:line="240" w:lineRule="auto"/>
        <w:ind w:left="721" w:right="0" w:hanging="356"/>
        <w:jc w:val="left"/>
      </w:pPr>
      <w:r>
        <w:rPr>
          <w:spacing w:val="-2"/>
        </w:rPr>
        <w:t>INDIKATOR</w:t>
      </w:r>
    </w:p>
    <w:p>
      <w:pPr>
        <w:pStyle w:val="5"/>
        <w:tabs>
          <w:tab w:val="left" w:pos="1783"/>
        </w:tabs>
        <w:spacing w:before="124" w:line="362" w:lineRule="auto"/>
        <w:ind w:left="1968" w:right="1069" w:hanging="1246"/>
      </w:pPr>
      <w:r>
        <w:rPr>
          <w:spacing w:val="-2"/>
        </w:rPr>
        <w:t>Output</w:t>
      </w:r>
      <w:r>
        <w:tab/>
      </w:r>
      <w:r>
        <w:t>:</w:t>
      </w:r>
      <w:r>
        <w:rPr>
          <w:spacing w:val="40"/>
        </w:rPr>
        <w:t xml:space="preserve"> </w:t>
      </w:r>
      <w:r>
        <w:t>Ringkasan</w:t>
      </w:r>
      <w:r>
        <w:rPr>
          <w:spacing w:val="38"/>
        </w:rPr>
        <w:t xml:space="preserve"> </w:t>
      </w:r>
      <w:r>
        <w:t>statistik</w:t>
      </w:r>
      <w:r>
        <w:rPr>
          <w:spacing w:val="37"/>
        </w:rPr>
        <w:t xml:space="preserve"> </w:t>
      </w:r>
      <w:r>
        <w:t>dari</w:t>
      </w:r>
      <w:r>
        <w:rPr>
          <w:spacing w:val="35"/>
        </w:rPr>
        <w:t xml:space="preserve"> </w:t>
      </w:r>
      <w:r>
        <w:t>hasil</w:t>
      </w:r>
      <w:r>
        <w:rPr>
          <w:spacing w:val="37"/>
        </w:rPr>
        <w:t xml:space="preserve"> </w:t>
      </w:r>
      <w:r>
        <w:t>pengukuran</w:t>
      </w:r>
      <w:r>
        <w:rPr>
          <w:spacing w:val="37"/>
        </w:rPr>
        <w:t xml:space="preserve"> </w:t>
      </w:r>
      <w:r>
        <w:t>kepuasan</w:t>
      </w:r>
      <w:r>
        <w:rPr>
          <w:spacing w:val="40"/>
        </w:rPr>
        <w:t xml:space="preserve"> </w:t>
      </w:r>
      <w:r>
        <w:t>taruna,</w:t>
      </w:r>
      <w:r>
        <w:rPr>
          <w:spacing w:val="38"/>
        </w:rPr>
        <w:t xml:space="preserve"> </w:t>
      </w:r>
      <w:r>
        <w:t>dosen,</w:t>
      </w:r>
      <w:r>
        <w:rPr>
          <w:spacing w:val="38"/>
        </w:rPr>
        <w:t xml:space="preserve"> </w:t>
      </w:r>
      <w:r>
        <w:t>dan tenaga kependidikan terhadap proses pendidikan.</w:t>
      </w:r>
    </w:p>
    <w:p>
      <w:pPr>
        <w:pStyle w:val="5"/>
        <w:spacing w:line="360" w:lineRule="auto"/>
        <w:ind w:left="1968" w:right="1069" w:hanging="1246"/>
      </w:pPr>
      <w:r>
        <w:t>Outcome</w:t>
      </w:r>
      <w:r>
        <w:rPr>
          <w:spacing w:val="80"/>
        </w:rPr>
        <w:t xml:space="preserve"> </w:t>
      </w:r>
      <w:r>
        <w:t>:</w:t>
      </w:r>
      <w:r>
        <w:rPr>
          <w:spacing w:val="40"/>
        </w:rPr>
        <w:t xml:space="preserve"> </w:t>
      </w:r>
      <w:r>
        <w:t>Dokumentasi</w:t>
      </w:r>
      <w:r>
        <w:rPr>
          <w:spacing w:val="40"/>
        </w:rPr>
        <w:t xml:space="preserve"> </w:t>
      </w:r>
      <w:r>
        <w:t>hasil</w:t>
      </w:r>
      <w:r>
        <w:rPr>
          <w:spacing w:val="40"/>
        </w:rPr>
        <w:t xml:space="preserve"> </w:t>
      </w:r>
      <w:r>
        <w:t>pengukuran</w:t>
      </w:r>
      <w:r>
        <w:rPr>
          <w:spacing w:val="40"/>
        </w:rPr>
        <w:t xml:space="preserve"> </w:t>
      </w:r>
      <w:r>
        <w:t>kepuasan</w:t>
      </w:r>
      <w:r>
        <w:rPr>
          <w:spacing w:val="40"/>
        </w:rPr>
        <w:t xml:space="preserve"> </w:t>
      </w:r>
      <w:r>
        <w:t>sebagai</w:t>
      </w:r>
      <w:r>
        <w:rPr>
          <w:spacing w:val="40"/>
        </w:rPr>
        <w:t xml:space="preserve"> </w:t>
      </w:r>
      <w:r>
        <w:t>data</w:t>
      </w:r>
      <w:r>
        <w:rPr>
          <w:spacing w:val="40"/>
        </w:rPr>
        <w:t xml:space="preserve"> </w:t>
      </w:r>
      <w:r>
        <w:t>dukung</w:t>
      </w:r>
      <w:r>
        <w:rPr>
          <w:spacing w:val="40"/>
        </w:rPr>
        <w:t xml:space="preserve"> </w:t>
      </w:r>
      <w:r>
        <w:t>kinerja Program Studi Poltek SSN untuk dokumen akreditasi.</w:t>
      </w:r>
    </w:p>
    <w:p>
      <w:pPr>
        <w:spacing w:after="0" w:line="360" w:lineRule="auto"/>
        <w:sectPr>
          <w:pgSz w:w="12240" w:h="15840"/>
          <w:pgMar w:top="1820" w:right="340" w:bottom="280" w:left="1620" w:header="720" w:footer="720" w:gutter="0"/>
          <w:cols w:space="720" w:num="1"/>
        </w:sectPr>
      </w:pPr>
    </w:p>
    <w:p>
      <w:pPr>
        <w:pStyle w:val="2"/>
        <w:numPr>
          <w:ilvl w:val="0"/>
          <w:numId w:val="1"/>
        </w:numPr>
        <w:tabs>
          <w:tab w:val="left" w:pos="720"/>
          <w:tab w:val="left" w:pos="722"/>
        </w:tabs>
        <w:spacing w:before="77" w:after="0" w:line="360" w:lineRule="auto"/>
        <w:ind w:left="722" w:right="1076" w:hanging="358"/>
        <w:jc w:val="left"/>
      </w:pPr>
      <w:r>
        <w:t>PELAKSANAAN EVALUASI PROSES PENDIDIKAN OLEH</w:t>
      </w:r>
      <w:r>
        <w:rPr>
          <w:spacing w:val="-2"/>
        </w:rPr>
        <w:t xml:space="preserve"> </w:t>
      </w:r>
      <w:r>
        <w:t>TARUNA, DOSEN, DAN TENAGA KEPENDIDIKAN</w:t>
      </w:r>
    </w:p>
    <w:p>
      <w:pPr>
        <w:pStyle w:val="8"/>
        <w:numPr>
          <w:ilvl w:val="0"/>
          <w:numId w:val="2"/>
        </w:numPr>
        <w:tabs>
          <w:tab w:val="left" w:pos="1076"/>
        </w:tabs>
        <w:spacing w:before="0" w:after="0" w:line="240" w:lineRule="auto"/>
        <w:ind w:left="1076" w:right="0" w:hanging="354"/>
        <w:jc w:val="left"/>
        <w:rPr>
          <w:rFonts w:ascii="Arial"/>
          <w:b/>
          <w:sz w:val="22"/>
        </w:rPr>
      </w:pPr>
      <w:r>
        <w:rPr>
          <w:rFonts w:ascii="Arial"/>
          <w:b/>
          <w:spacing w:val="-2"/>
          <w:sz w:val="22"/>
        </w:rPr>
        <w:t>Metodologi</w:t>
      </w:r>
    </w:p>
    <w:p>
      <w:pPr>
        <w:pStyle w:val="5"/>
        <w:spacing w:before="126" w:line="360" w:lineRule="auto"/>
        <w:ind w:left="1078" w:right="1073"/>
        <w:jc w:val="both"/>
      </w:pPr>
      <w:r>
        <w:t>Survei dilakukan secara periodik pada akhir semester Ganjil. Survei menggunakan media elektronik yang dilakukan secara daring melalui situs https://form.poltekssn.ac.id/. Kuesioner kepuasan terhadap proses pendidikan dilakukan menggunakan instrumen kepuasan yang disusun dengan mempertimbangkan aspek-aspek yang diamanatkan pada Dokumen Akreditasi LKPS Sarjana Terapan yaitu pada lima aspek kepuasan layanan:</w:t>
      </w:r>
    </w:p>
    <w:p>
      <w:pPr>
        <w:pStyle w:val="8"/>
        <w:numPr>
          <w:ilvl w:val="1"/>
          <w:numId w:val="2"/>
        </w:numPr>
        <w:tabs>
          <w:tab w:val="left" w:pos="2066"/>
        </w:tabs>
        <w:spacing w:before="0" w:after="0" w:line="240" w:lineRule="auto"/>
        <w:ind w:left="2066" w:right="0" w:hanging="357"/>
        <w:jc w:val="left"/>
        <w:rPr>
          <w:sz w:val="22"/>
        </w:rPr>
      </w:pPr>
      <w:r>
        <w:rPr>
          <w:sz w:val="22"/>
        </w:rPr>
        <w:t>Sarana</w:t>
      </w:r>
      <w:r>
        <w:rPr>
          <w:spacing w:val="-7"/>
          <w:sz w:val="22"/>
        </w:rPr>
        <w:t xml:space="preserve"> </w:t>
      </w:r>
      <w:r>
        <w:rPr>
          <w:sz w:val="22"/>
        </w:rPr>
        <w:t>dan</w:t>
      </w:r>
      <w:r>
        <w:rPr>
          <w:spacing w:val="-6"/>
          <w:sz w:val="22"/>
        </w:rPr>
        <w:t xml:space="preserve"> </w:t>
      </w:r>
      <w:r>
        <w:rPr>
          <w:sz w:val="22"/>
        </w:rPr>
        <w:t>Prasarana</w:t>
      </w:r>
      <w:r>
        <w:rPr>
          <w:spacing w:val="-7"/>
          <w:sz w:val="22"/>
        </w:rPr>
        <w:t xml:space="preserve"> </w:t>
      </w:r>
      <w:r>
        <w:rPr>
          <w:spacing w:val="-2"/>
          <w:sz w:val="22"/>
        </w:rPr>
        <w:t>(</w:t>
      </w:r>
      <w:r>
        <w:rPr>
          <w:rFonts w:ascii="Arial" w:hAnsi="Arial"/>
          <w:i/>
          <w:spacing w:val="-2"/>
          <w:sz w:val="22"/>
        </w:rPr>
        <w:t>tangible</w:t>
      </w:r>
      <w:r>
        <w:rPr>
          <w:spacing w:val="-2"/>
          <w:sz w:val="22"/>
        </w:rPr>
        <w:t>);</w:t>
      </w:r>
    </w:p>
    <w:p>
      <w:pPr>
        <w:pStyle w:val="8"/>
        <w:numPr>
          <w:ilvl w:val="1"/>
          <w:numId w:val="2"/>
        </w:numPr>
        <w:tabs>
          <w:tab w:val="left" w:pos="2066"/>
        </w:tabs>
        <w:spacing w:before="125" w:after="0" w:line="240" w:lineRule="auto"/>
        <w:ind w:left="2066" w:right="0" w:hanging="357"/>
        <w:jc w:val="left"/>
        <w:rPr>
          <w:sz w:val="22"/>
        </w:rPr>
      </w:pPr>
      <w:r>
        <w:rPr>
          <w:sz w:val="22"/>
        </w:rPr>
        <w:t>Keramahan</w:t>
      </w:r>
      <w:r>
        <w:rPr>
          <w:spacing w:val="-9"/>
          <w:sz w:val="22"/>
        </w:rPr>
        <w:t xml:space="preserve"> </w:t>
      </w:r>
      <w:r>
        <w:rPr>
          <w:sz w:val="22"/>
        </w:rPr>
        <w:t>petugas</w:t>
      </w:r>
      <w:r>
        <w:rPr>
          <w:spacing w:val="-9"/>
          <w:sz w:val="22"/>
        </w:rPr>
        <w:t xml:space="preserve"> </w:t>
      </w:r>
      <w:r>
        <w:rPr>
          <w:sz w:val="22"/>
        </w:rPr>
        <w:t>dalam</w:t>
      </w:r>
      <w:r>
        <w:rPr>
          <w:spacing w:val="-8"/>
          <w:sz w:val="22"/>
        </w:rPr>
        <w:t xml:space="preserve"> </w:t>
      </w:r>
      <w:r>
        <w:rPr>
          <w:sz w:val="22"/>
        </w:rPr>
        <w:t>memberikan</w:t>
      </w:r>
      <w:r>
        <w:rPr>
          <w:spacing w:val="-7"/>
          <w:sz w:val="22"/>
        </w:rPr>
        <w:t xml:space="preserve"> </w:t>
      </w:r>
      <w:r>
        <w:rPr>
          <w:sz w:val="22"/>
        </w:rPr>
        <w:t>pelayanan</w:t>
      </w:r>
      <w:r>
        <w:rPr>
          <w:spacing w:val="-7"/>
          <w:sz w:val="22"/>
        </w:rPr>
        <w:t xml:space="preserve"> </w:t>
      </w:r>
      <w:r>
        <w:rPr>
          <w:spacing w:val="-2"/>
          <w:sz w:val="22"/>
        </w:rPr>
        <w:t>(</w:t>
      </w:r>
      <w:r>
        <w:rPr>
          <w:rFonts w:ascii="Arial" w:hAnsi="Arial"/>
          <w:i/>
          <w:spacing w:val="-2"/>
          <w:sz w:val="22"/>
        </w:rPr>
        <w:t>empathy</w:t>
      </w:r>
      <w:r>
        <w:rPr>
          <w:spacing w:val="-2"/>
          <w:sz w:val="22"/>
        </w:rPr>
        <w:t>);</w:t>
      </w:r>
    </w:p>
    <w:p>
      <w:pPr>
        <w:pStyle w:val="8"/>
        <w:numPr>
          <w:ilvl w:val="1"/>
          <w:numId w:val="2"/>
        </w:numPr>
        <w:tabs>
          <w:tab w:val="left" w:pos="2066"/>
        </w:tabs>
        <w:spacing w:before="124" w:after="0" w:line="240" w:lineRule="auto"/>
        <w:ind w:left="2066" w:right="0" w:hanging="357"/>
        <w:jc w:val="left"/>
        <w:rPr>
          <w:sz w:val="22"/>
        </w:rPr>
      </w:pPr>
      <w:r>
        <w:rPr>
          <w:sz w:val="22"/>
        </w:rPr>
        <w:t>Daya</w:t>
      </w:r>
      <w:r>
        <w:rPr>
          <w:spacing w:val="-5"/>
          <w:sz w:val="22"/>
        </w:rPr>
        <w:t xml:space="preserve"> </w:t>
      </w:r>
      <w:r>
        <w:rPr>
          <w:sz w:val="22"/>
        </w:rPr>
        <w:t>tanggap</w:t>
      </w:r>
      <w:r>
        <w:rPr>
          <w:spacing w:val="-6"/>
          <w:sz w:val="22"/>
        </w:rPr>
        <w:t xml:space="preserve"> </w:t>
      </w:r>
      <w:r>
        <w:rPr>
          <w:sz w:val="22"/>
        </w:rPr>
        <w:t>petugas</w:t>
      </w:r>
      <w:r>
        <w:rPr>
          <w:spacing w:val="-6"/>
          <w:sz w:val="22"/>
        </w:rPr>
        <w:t xml:space="preserve"> </w:t>
      </w:r>
      <w:r>
        <w:rPr>
          <w:spacing w:val="-2"/>
          <w:sz w:val="22"/>
        </w:rPr>
        <w:t>(</w:t>
      </w:r>
      <w:r>
        <w:rPr>
          <w:rFonts w:ascii="Arial" w:hAnsi="Arial"/>
          <w:i/>
          <w:spacing w:val="-2"/>
          <w:sz w:val="22"/>
        </w:rPr>
        <w:t>responsiveness</w:t>
      </w:r>
      <w:r>
        <w:rPr>
          <w:spacing w:val="-2"/>
          <w:sz w:val="22"/>
        </w:rPr>
        <w:t>);</w:t>
      </w:r>
    </w:p>
    <w:p>
      <w:pPr>
        <w:pStyle w:val="8"/>
        <w:numPr>
          <w:ilvl w:val="1"/>
          <w:numId w:val="2"/>
        </w:numPr>
        <w:tabs>
          <w:tab w:val="left" w:pos="2066"/>
        </w:tabs>
        <w:spacing w:before="126" w:after="0" w:line="240" w:lineRule="auto"/>
        <w:ind w:left="2066" w:right="0" w:hanging="357"/>
        <w:jc w:val="left"/>
        <w:rPr>
          <w:sz w:val="22"/>
        </w:rPr>
      </w:pPr>
      <w:r>
        <w:rPr>
          <w:sz w:val="22"/>
        </w:rPr>
        <w:t>Kepastian</w:t>
      </w:r>
      <w:r>
        <w:rPr>
          <w:spacing w:val="-8"/>
          <w:sz w:val="22"/>
        </w:rPr>
        <w:t xml:space="preserve"> </w:t>
      </w:r>
      <w:r>
        <w:rPr>
          <w:sz w:val="22"/>
        </w:rPr>
        <w:t>Informasi</w:t>
      </w:r>
      <w:r>
        <w:rPr>
          <w:spacing w:val="-9"/>
          <w:sz w:val="22"/>
        </w:rPr>
        <w:t xml:space="preserve"> </w:t>
      </w:r>
      <w:r>
        <w:rPr>
          <w:spacing w:val="-2"/>
          <w:sz w:val="22"/>
        </w:rPr>
        <w:t>(</w:t>
      </w:r>
      <w:r>
        <w:rPr>
          <w:rFonts w:ascii="Arial" w:hAnsi="Arial"/>
          <w:i/>
          <w:spacing w:val="-2"/>
          <w:sz w:val="22"/>
        </w:rPr>
        <w:t>assurance</w:t>
      </w:r>
      <w:r>
        <w:rPr>
          <w:spacing w:val="-2"/>
          <w:sz w:val="22"/>
        </w:rPr>
        <w:t>);</w:t>
      </w:r>
    </w:p>
    <w:p>
      <w:pPr>
        <w:pStyle w:val="8"/>
        <w:numPr>
          <w:ilvl w:val="1"/>
          <w:numId w:val="2"/>
        </w:numPr>
        <w:tabs>
          <w:tab w:val="left" w:pos="2066"/>
        </w:tabs>
        <w:spacing w:before="124" w:after="0" w:line="240" w:lineRule="auto"/>
        <w:ind w:left="2066" w:right="0" w:hanging="357"/>
        <w:jc w:val="left"/>
        <w:rPr>
          <w:sz w:val="22"/>
        </w:rPr>
      </w:pPr>
      <w:r>
        <w:rPr>
          <w:sz w:val="22"/>
        </w:rPr>
        <w:t>Ketepatan</w:t>
      </w:r>
      <w:r>
        <w:rPr>
          <w:spacing w:val="-10"/>
          <w:sz w:val="22"/>
        </w:rPr>
        <w:t xml:space="preserve"> </w:t>
      </w:r>
      <w:r>
        <w:rPr>
          <w:sz w:val="22"/>
        </w:rPr>
        <w:t>waktu</w:t>
      </w:r>
      <w:r>
        <w:rPr>
          <w:spacing w:val="-9"/>
          <w:sz w:val="22"/>
        </w:rPr>
        <w:t xml:space="preserve"> </w:t>
      </w:r>
      <w:r>
        <w:rPr>
          <w:sz w:val="22"/>
        </w:rPr>
        <w:t>pelayanan</w:t>
      </w:r>
      <w:r>
        <w:rPr>
          <w:spacing w:val="-7"/>
          <w:sz w:val="22"/>
        </w:rPr>
        <w:t xml:space="preserve"> </w:t>
      </w:r>
      <w:r>
        <w:rPr>
          <w:spacing w:val="-2"/>
          <w:sz w:val="22"/>
        </w:rPr>
        <w:t>(</w:t>
      </w:r>
      <w:r>
        <w:rPr>
          <w:rFonts w:ascii="Arial" w:hAnsi="Arial"/>
          <w:i/>
          <w:spacing w:val="-2"/>
          <w:sz w:val="22"/>
        </w:rPr>
        <w:t>reliability</w:t>
      </w:r>
      <w:r>
        <w:rPr>
          <w:spacing w:val="-2"/>
          <w:sz w:val="22"/>
        </w:rPr>
        <w:t>).</w:t>
      </w:r>
    </w:p>
    <w:p>
      <w:pPr>
        <w:pStyle w:val="5"/>
        <w:spacing w:before="125" w:line="360" w:lineRule="auto"/>
        <w:ind w:left="1078" w:right="1072"/>
        <w:jc w:val="both"/>
      </w:pPr>
      <w:r>
        <w:t>Melalui</w:t>
      </w:r>
      <w:r>
        <w:rPr>
          <w:spacing w:val="-7"/>
        </w:rPr>
        <w:t xml:space="preserve"> </w:t>
      </w:r>
      <w:r>
        <w:t>pendekatan</w:t>
      </w:r>
      <w:r>
        <w:rPr>
          <w:spacing w:val="-9"/>
        </w:rPr>
        <w:t xml:space="preserve"> </w:t>
      </w:r>
      <w:r>
        <w:t>metode</w:t>
      </w:r>
      <w:r>
        <w:rPr>
          <w:spacing w:val="-6"/>
        </w:rPr>
        <w:t xml:space="preserve"> </w:t>
      </w:r>
      <w:r>
        <w:t>kualitatif</w:t>
      </w:r>
      <w:r>
        <w:rPr>
          <w:spacing w:val="-7"/>
        </w:rPr>
        <w:t xml:space="preserve"> </w:t>
      </w:r>
      <w:r>
        <w:t>dengan</w:t>
      </w:r>
      <w:r>
        <w:rPr>
          <w:spacing w:val="-9"/>
        </w:rPr>
        <w:t xml:space="preserve"> </w:t>
      </w:r>
      <w:r>
        <w:t>pengukuran</w:t>
      </w:r>
      <w:r>
        <w:rPr>
          <w:spacing w:val="-9"/>
        </w:rPr>
        <w:t xml:space="preserve"> </w:t>
      </w:r>
      <w:r>
        <w:t>menggunakan</w:t>
      </w:r>
      <w:r>
        <w:rPr>
          <w:spacing w:val="-8"/>
        </w:rPr>
        <w:t xml:space="preserve"> </w:t>
      </w:r>
      <w:r>
        <w:t>skala</w:t>
      </w:r>
      <w:r>
        <w:rPr>
          <w:spacing w:val="-6"/>
        </w:rPr>
        <w:t xml:space="preserve"> </w:t>
      </w:r>
      <w:r>
        <w:t>likert skala</w:t>
      </w:r>
      <w:r>
        <w:rPr>
          <w:spacing w:val="-9"/>
        </w:rPr>
        <w:t xml:space="preserve"> </w:t>
      </w:r>
      <w:r>
        <w:t>4,</w:t>
      </w:r>
      <w:r>
        <w:rPr>
          <w:spacing w:val="-7"/>
        </w:rPr>
        <w:t xml:space="preserve"> </w:t>
      </w:r>
      <w:r>
        <w:t>dengan</w:t>
      </w:r>
      <w:r>
        <w:rPr>
          <w:spacing w:val="-9"/>
        </w:rPr>
        <w:t xml:space="preserve"> </w:t>
      </w:r>
      <w:r>
        <w:t>skor</w:t>
      </w:r>
      <w:r>
        <w:rPr>
          <w:spacing w:val="-7"/>
        </w:rPr>
        <w:t xml:space="preserve"> </w:t>
      </w:r>
      <w:r>
        <w:t>1</w:t>
      </w:r>
      <w:r>
        <w:rPr>
          <w:spacing w:val="-11"/>
        </w:rPr>
        <w:t xml:space="preserve"> </w:t>
      </w:r>
      <w:r>
        <w:t>(kurang</w:t>
      </w:r>
      <w:r>
        <w:rPr>
          <w:spacing w:val="-9"/>
        </w:rPr>
        <w:t xml:space="preserve"> </w:t>
      </w:r>
      <w:r>
        <w:t>puas),</w:t>
      </w:r>
      <w:r>
        <w:rPr>
          <w:spacing w:val="-7"/>
        </w:rPr>
        <w:t xml:space="preserve"> </w:t>
      </w:r>
      <w:r>
        <w:t>2</w:t>
      </w:r>
      <w:r>
        <w:rPr>
          <w:spacing w:val="-11"/>
        </w:rPr>
        <w:t xml:space="preserve"> </w:t>
      </w:r>
      <w:r>
        <w:t>(cukup</w:t>
      </w:r>
      <w:r>
        <w:rPr>
          <w:spacing w:val="-9"/>
        </w:rPr>
        <w:t xml:space="preserve"> </w:t>
      </w:r>
      <w:r>
        <w:t>puas),</w:t>
      </w:r>
      <w:r>
        <w:rPr>
          <w:spacing w:val="-7"/>
        </w:rPr>
        <w:t xml:space="preserve"> </w:t>
      </w:r>
      <w:r>
        <w:t>3</w:t>
      </w:r>
      <w:r>
        <w:rPr>
          <w:spacing w:val="-11"/>
        </w:rPr>
        <w:t xml:space="preserve"> </w:t>
      </w:r>
      <w:r>
        <w:t>(puas)</w:t>
      </w:r>
      <w:r>
        <w:rPr>
          <w:spacing w:val="-8"/>
        </w:rPr>
        <w:t xml:space="preserve"> </w:t>
      </w:r>
      <w:r>
        <w:t>dan</w:t>
      </w:r>
      <w:r>
        <w:rPr>
          <w:spacing w:val="-9"/>
        </w:rPr>
        <w:t xml:space="preserve"> </w:t>
      </w:r>
      <w:r>
        <w:t>4</w:t>
      </w:r>
      <w:r>
        <w:rPr>
          <w:spacing w:val="-11"/>
        </w:rPr>
        <w:t xml:space="preserve"> </w:t>
      </w:r>
      <w:r>
        <w:t>(sangat</w:t>
      </w:r>
      <w:r>
        <w:rPr>
          <w:spacing w:val="-8"/>
        </w:rPr>
        <w:t xml:space="preserve"> </w:t>
      </w:r>
      <w:r>
        <w:t>puas). Responden dari survei ini adalah taruna, dosen dan tenaga kependidikan (tendik) Politeknik Siber dan Sandi Negara yang aktif pada semester ganjil tahun</w:t>
      </w:r>
      <w:r>
        <w:rPr>
          <w:spacing w:val="-1"/>
        </w:rPr>
        <w:t xml:space="preserve"> </w:t>
      </w:r>
      <w:r>
        <w:t>akademik 2022/2023. Responden diminta untuk memberikan persepsinya pada setiap pernyataan sesuai keadaan realita yang dirasakan oleh responden.</w:t>
      </w:r>
    </w:p>
    <w:p>
      <w:pPr>
        <w:pStyle w:val="5"/>
        <w:spacing w:before="127"/>
      </w:pPr>
    </w:p>
    <w:p>
      <w:pPr>
        <w:pStyle w:val="8"/>
        <w:numPr>
          <w:ilvl w:val="0"/>
          <w:numId w:val="2"/>
        </w:numPr>
        <w:tabs>
          <w:tab w:val="left" w:pos="1077"/>
        </w:tabs>
        <w:spacing w:before="0" w:after="0" w:line="240" w:lineRule="auto"/>
        <w:ind w:left="1077" w:right="0" w:hanging="355"/>
        <w:jc w:val="left"/>
        <w:rPr>
          <w:rFonts w:ascii="Arial"/>
          <w:b/>
          <w:sz w:val="22"/>
        </w:rPr>
      </w:pPr>
      <w:r>
        <w:rPr>
          <w:rFonts w:ascii="Arial"/>
          <w:b/>
          <w:sz w:val="22"/>
        </w:rPr>
        <w:t>Metrik</w:t>
      </w:r>
      <w:r>
        <w:rPr>
          <w:rFonts w:ascii="Arial"/>
          <w:b/>
          <w:spacing w:val="-6"/>
          <w:sz w:val="22"/>
        </w:rPr>
        <w:t xml:space="preserve"> </w:t>
      </w:r>
      <w:r>
        <w:rPr>
          <w:rFonts w:ascii="Arial"/>
          <w:b/>
          <w:spacing w:val="-2"/>
          <w:sz w:val="22"/>
        </w:rPr>
        <w:t>Evaluasi</w:t>
      </w:r>
    </w:p>
    <w:p>
      <w:pPr>
        <w:pStyle w:val="5"/>
        <w:spacing w:before="167" w:line="360" w:lineRule="auto"/>
        <w:ind w:left="1078" w:right="1074"/>
        <w:jc w:val="both"/>
      </w:pPr>
      <w:r>
        <w:t>Secara umum, metrik persepsi mutu pelayanan untuk yang digunakan pada survei ini mengacu pada metrik nilai persepsi/mutu pelayanan dalam Permenpan No.14 Tahun 2017 tentang pedoman penyusunan survei kepuasan masyarakat unit pelayanan publik dengan interval kategori kebaikan didefinisikan pada Tabel 1.</w:t>
      </w:r>
    </w:p>
    <w:p>
      <w:pPr>
        <w:pStyle w:val="5"/>
        <w:spacing w:before="199"/>
        <w:ind w:left="2672"/>
      </w:pPr>
      <w:r>
        <w:t>Tabel</w:t>
      </w:r>
      <w:r>
        <w:rPr>
          <w:spacing w:val="-6"/>
        </w:rPr>
        <w:t xml:space="preserve"> </w:t>
      </w:r>
      <w:r>
        <w:t>1</w:t>
      </w:r>
      <w:r>
        <w:rPr>
          <w:spacing w:val="-5"/>
        </w:rPr>
        <w:t xml:space="preserve"> </w:t>
      </w:r>
      <w:r>
        <w:t>Metrik</w:t>
      </w:r>
      <w:r>
        <w:rPr>
          <w:spacing w:val="-8"/>
        </w:rPr>
        <w:t xml:space="preserve"> </w:t>
      </w:r>
      <w:r>
        <w:t>nilai</w:t>
      </w:r>
      <w:r>
        <w:rPr>
          <w:spacing w:val="-6"/>
        </w:rPr>
        <w:t xml:space="preserve"> </w:t>
      </w:r>
      <w:r>
        <w:t>persepsi/mutu</w:t>
      </w:r>
      <w:r>
        <w:rPr>
          <w:spacing w:val="-5"/>
        </w:rPr>
        <w:t xml:space="preserve"> </w:t>
      </w:r>
      <w:r>
        <w:rPr>
          <w:spacing w:val="-2"/>
        </w:rPr>
        <w:t>pelayanan</w:t>
      </w:r>
    </w:p>
    <w:p>
      <w:pPr>
        <w:pStyle w:val="5"/>
        <w:spacing w:before="2"/>
        <w:rPr>
          <w:sz w:val="11"/>
        </w:rPr>
      </w:pPr>
    </w:p>
    <w:tbl>
      <w:tblPr>
        <w:tblStyle w:val="4"/>
        <w:tblW w:w="0" w:type="auto"/>
        <w:tblInd w:w="12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2"/>
        <w:gridCol w:w="1579"/>
        <w:gridCol w:w="1699"/>
        <w:gridCol w:w="1207"/>
        <w:gridCol w:w="14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1112" w:type="dxa"/>
            <w:shd w:val="clear" w:color="auto" w:fill="B4C5E7"/>
          </w:tcPr>
          <w:p>
            <w:pPr>
              <w:pStyle w:val="9"/>
              <w:spacing w:before="90"/>
              <w:ind w:left="141" w:right="123" w:firstLine="206"/>
              <w:rPr>
                <w:b/>
                <w:sz w:val="20"/>
              </w:rPr>
            </w:pPr>
            <w:r>
              <w:rPr>
                <w:b/>
                <w:spacing w:val="-2"/>
                <w:sz w:val="20"/>
              </w:rPr>
              <w:t>Nilai Persepsi</w:t>
            </w:r>
          </w:p>
        </w:tc>
        <w:tc>
          <w:tcPr>
            <w:tcW w:w="1579" w:type="dxa"/>
            <w:shd w:val="clear" w:color="auto" w:fill="B4C5E7"/>
          </w:tcPr>
          <w:p>
            <w:pPr>
              <w:pStyle w:val="9"/>
              <w:spacing w:before="90"/>
              <w:ind w:left="376" w:right="180" w:hanging="183"/>
              <w:rPr>
                <w:b/>
                <w:sz w:val="20"/>
              </w:rPr>
            </w:pPr>
            <w:r>
              <w:rPr>
                <w:b/>
                <w:sz w:val="20"/>
              </w:rPr>
              <w:t>Nilai</w:t>
            </w:r>
            <w:r>
              <w:rPr>
                <w:b/>
                <w:spacing w:val="-14"/>
                <w:sz w:val="20"/>
              </w:rPr>
              <w:t xml:space="preserve"> </w:t>
            </w:r>
            <w:r>
              <w:rPr>
                <w:b/>
                <w:sz w:val="20"/>
              </w:rPr>
              <w:t>Interval (Skala 4)</w:t>
            </w:r>
          </w:p>
        </w:tc>
        <w:tc>
          <w:tcPr>
            <w:tcW w:w="1699" w:type="dxa"/>
            <w:shd w:val="clear" w:color="auto" w:fill="B4C5E7"/>
          </w:tcPr>
          <w:p>
            <w:pPr>
              <w:pStyle w:val="9"/>
              <w:spacing w:before="90"/>
              <w:ind w:left="328" w:right="237" w:hanging="72"/>
              <w:rPr>
                <w:b/>
                <w:sz w:val="20"/>
              </w:rPr>
            </w:pPr>
            <w:r>
              <w:rPr>
                <w:b/>
                <w:sz w:val="20"/>
              </w:rPr>
              <w:t>Nilai</w:t>
            </w:r>
            <w:r>
              <w:rPr>
                <w:b/>
                <w:spacing w:val="-14"/>
                <w:sz w:val="20"/>
              </w:rPr>
              <w:t xml:space="preserve"> </w:t>
            </w:r>
            <w:r>
              <w:rPr>
                <w:b/>
                <w:sz w:val="20"/>
              </w:rPr>
              <w:t>Interval (Skala 100)</w:t>
            </w:r>
          </w:p>
        </w:tc>
        <w:tc>
          <w:tcPr>
            <w:tcW w:w="1207" w:type="dxa"/>
            <w:shd w:val="clear" w:color="auto" w:fill="B4C5E7"/>
          </w:tcPr>
          <w:p>
            <w:pPr>
              <w:pStyle w:val="9"/>
              <w:spacing w:before="90"/>
              <w:ind w:left="110" w:right="95" w:firstLine="256"/>
              <w:rPr>
                <w:b/>
                <w:sz w:val="20"/>
              </w:rPr>
            </w:pPr>
            <w:r>
              <w:rPr>
                <w:b/>
                <w:spacing w:val="-4"/>
                <w:sz w:val="20"/>
              </w:rPr>
              <w:t xml:space="preserve">Mutu </w:t>
            </w:r>
            <w:r>
              <w:rPr>
                <w:b/>
                <w:spacing w:val="-2"/>
                <w:sz w:val="20"/>
              </w:rPr>
              <w:t>Pelayanan</w:t>
            </w:r>
          </w:p>
        </w:tc>
        <w:tc>
          <w:tcPr>
            <w:tcW w:w="1486" w:type="dxa"/>
            <w:shd w:val="clear" w:color="auto" w:fill="B4C5E7"/>
          </w:tcPr>
          <w:p>
            <w:pPr>
              <w:pStyle w:val="9"/>
              <w:spacing w:before="90"/>
              <w:ind w:left="250" w:right="165" w:hanging="68"/>
              <w:rPr>
                <w:b/>
                <w:sz w:val="20"/>
              </w:rPr>
            </w:pPr>
            <w:r>
              <w:rPr>
                <w:b/>
                <w:sz w:val="20"/>
              </w:rPr>
              <w:t>Kinerja</w:t>
            </w:r>
            <w:r>
              <w:rPr>
                <w:b/>
                <w:spacing w:val="-14"/>
                <w:sz w:val="20"/>
              </w:rPr>
              <w:t xml:space="preserve"> </w:t>
            </w:r>
            <w:r>
              <w:rPr>
                <w:b/>
                <w:sz w:val="20"/>
              </w:rPr>
              <w:t xml:space="preserve">Unit </w:t>
            </w:r>
            <w:r>
              <w:rPr>
                <w:b/>
                <w:spacing w:val="-2"/>
                <w:sz w:val="20"/>
              </w:rPr>
              <w:t>Pelayanan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1</w:t>
            </w:r>
          </w:p>
        </w:tc>
        <w:tc>
          <w:tcPr>
            <w:tcW w:w="1579" w:type="dxa"/>
          </w:tcPr>
          <w:p>
            <w:pPr>
              <w:pStyle w:val="9"/>
              <w:spacing w:before="16" w:line="227" w:lineRule="exact"/>
              <w:ind w:left="311"/>
              <w:rPr>
                <w:rFonts w:ascii="Arial MT"/>
                <w:sz w:val="20"/>
              </w:rPr>
            </w:pPr>
            <w:r>
              <w:rPr>
                <w:rFonts w:ascii="Arial MT"/>
                <w:sz w:val="20"/>
              </w:rPr>
              <w:t>1.00</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2.59</w:t>
            </w:r>
          </w:p>
        </w:tc>
        <w:tc>
          <w:tcPr>
            <w:tcW w:w="1699" w:type="dxa"/>
          </w:tcPr>
          <w:p>
            <w:pPr>
              <w:pStyle w:val="9"/>
              <w:spacing w:before="16" w:line="227" w:lineRule="exact"/>
              <w:ind w:left="261"/>
              <w:rPr>
                <w:rFonts w:ascii="Arial MT"/>
                <w:sz w:val="20"/>
              </w:rPr>
            </w:pPr>
            <w:r>
              <w:rPr>
                <w:rFonts w:ascii="Arial MT"/>
                <w:sz w:val="20"/>
              </w:rPr>
              <w:t>25.00</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64.99</w:t>
            </w:r>
          </w:p>
        </w:tc>
        <w:tc>
          <w:tcPr>
            <w:tcW w:w="1207" w:type="dxa"/>
          </w:tcPr>
          <w:p>
            <w:pPr>
              <w:pStyle w:val="9"/>
              <w:spacing w:before="16" w:line="227" w:lineRule="exact"/>
              <w:ind w:left="13"/>
              <w:jc w:val="center"/>
              <w:rPr>
                <w:rFonts w:ascii="Arial MT"/>
                <w:sz w:val="20"/>
              </w:rPr>
            </w:pPr>
            <w:r>
              <w:rPr>
                <w:rFonts w:ascii="Arial MT"/>
                <w:spacing w:val="-10"/>
                <w:sz w:val="20"/>
              </w:rPr>
              <w:t>D</w:t>
            </w:r>
          </w:p>
        </w:tc>
        <w:tc>
          <w:tcPr>
            <w:tcW w:w="1486" w:type="dxa"/>
          </w:tcPr>
          <w:p>
            <w:pPr>
              <w:pStyle w:val="9"/>
              <w:spacing w:before="16" w:line="227" w:lineRule="exact"/>
              <w:ind w:left="11" w:right="5"/>
              <w:jc w:val="center"/>
              <w:rPr>
                <w:rFonts w:ascii="Arial MT"/>
                <w:sz w:val="20"/>
              </w:rPr>
            </w:pPr>
            <w:r>
              <w:rPr>
                <w:rFonts w:ascii="Arial MT"/>
                <w:sz w:val="20"/>
              </w:rPr>
              <w:t>Tidak</w:t>
            </w:r>
            <w:r>
              <w:rPr>
                <w:rFonts w:ascii="Arial MT"/>
                <w:spacing w:val="-7"/>
                <w:sz w:val="20"/>
              </w:rPr>
              <w:t xml:space="preserve"> </w:t>
            </w: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2</w:t>
            </w:r>
          </w:p>
        </w:tc>
        <w:tc>
          <w:tcPr>
            <w:tcW w:w="1579" w:type="dxa"/>
          </w:tcPr>
          <w:p>
            <w:pPr>
              <w:pStyle w:val="9"/>
              <w:spacing w:before="16" w:line="227" w:lineRule="exact"/>
              <w:ind w:left="311"/>
              <w:rPr>
                <w:rFonts w:ascii="Arial MT"/>
                <w:sz w:val="20"/>
              </w:rPr>
            </w:pPr>
            <w:r>
              <w:rPr>
                <w:rFonts w:ascii="Arial MT"/>
                <w:sz w:val="20"/>
              </w:rPr>
              <w:t>2.60</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3.05</w:t>
            </w:r>
          </w:p>
        </w:tc>
        <w:tc>
          <w:tcPr>
            <w:tcW w:w="1699" w:type="dxa"/>
          </w:tcPr>
          <w:p>
            <w:pPr>
              <w:pStyle w:val="9"/>
              <w:spacing w:before="16" w:line="227" w:lineRule="exact"/>
              <w:ind w:left="261"/>
              <w:rPr>
                <w:rFonts w:ascii="Arial MT"/>
                <w:sz w:val="20"/>
              </w:rPr>
            </w:pPr>
            <w:r>
              <w:rPr>
                <w:rFonts w:ascii="Arial MT"/>
                <w:sz w:val="20"/>
              </w:rPr>
              <w:t>65.00</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76.60</w:t>
            </w:r>
          </w:p>
        </w:tc>
        <w:tc>
          <w:tcPr>
            <w:tcW w:w="1207" w:type="dxa"/>
          </w:tcPr>
          <w:p>
            <w:pPr>
              <w:pStyle w:val="9"/>
              <w:spacing w:before="16" w:line="227" w:lineRule="exact"/>
              <w:ind w:left="13"/>
              <w:jc w:val="center"/>
              <w:rPr>
                <w:rFonts w:ascii="Arial MT"/>
                <w:sz w:val="20"/>
              </w:rPr>
            </w:pPr>
            <w:r>
              <w:rPr>
                <w:rFonts w:ascii="Arial MT"/>
                <w:spacing w:val="-10"/>
                <w:sz w:val="20"/>
              </w:rPr>
              <w:t>C</w:t>
            </w:r>
          </w:p>
        </w:tc>
        <w:tc>
          <w:tcPr>
            <w:tcW w:w="1486" w:type="dxa"/>
          </w:tcPr>
          <w:p>
            <w:pPr>
              <w:pStyle w:val="9"/>
              <w:spacing w:before="16" w:line="227" w:lineRule="exact"/>
              <w:ind w:left="11" w:right="2"/>
              <w:jc w:val="center"/>
              <w:rPr>
                <w:rFonts w:ascii="Arial MT"/>
                <w:sz w:val="20"/>
              </w:rPr>
            </w:pPr>
            <w:r>
              <w:rPr>
                <w:rFonts w:ascii="Arial MT"/>
                <w:sz w:val="20"/>
              </w:rPr>
              <w:t>Kurang</w:t>
            </w:r>
            <w:r>
              <w:rPr>
                <w:rFonts w:ascii="Arial MT"/>
                <w:spacing w:val="-11"/>
                <w:sz w:val="20"/>
              </w:rPr>
              <w:t xml:space="preserve"> </w:t>
            </w: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3</w:t>
            </w:r>
          </w:p>
        </w:tc>
        <w:tc>
          <w:tcPr>
            <w:tcW w:w="1579" w:type="dxa"/>
          </w:tcPr>
          <w:p>
            <w:pPr>
              <w:pStyle w:val="9"/>
              <w:spacing w:before="16" w:line="227" w:lineRule="exact"/>
              <w:ind w:left="311"/>
              <w:rPr>
                <w:rFonts w:ascii="Arial MT"/>
                <w:sz w:val="20"/>
              </w:rPr>
            </w:pPr>
            <w:r>
              <w:rPr>
                <w:rFonts w:ascii="Arial MT"/>
                <w:sz w:val="20"/>
              </w:rPr>
              <w:t>3.06</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3.53</w:t>
            </w:r>
          </w:p>
        </w:tc>
        <w:tc>
          <w:tcPr>
            <w:tcW w:w="1699" w:type="dxa"/>
          </w:tcPr>
          <w:p>
            <w:pPr>
              <w:pStyle w:val="9"/>
              <w:spacing w:before="16" w:line="227" w:lineRule="exact"/>
              <w:ind w:left="261"/>
              <w:rPr>
                <w:rFonts w:ascii="Arial MT"/>
                <w:sz w:val="20"/>
              </w:rPr>
            </w:pPr>
            <w:r>
              <w:rPr>
                <w:rFonts w:ascii="Arial MT"/>
                <w:sz w:val="20"/>
              </w:rPr>
              <w:t>76.61</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88.30</w:t>
            </w:r>
          </w:p>
        </w:tc>
        <w:tc>
          <w:tcPr>
            <w:tcW w:w="1207" w:type="dxa"/>
          </w:tcPr>
          <w:p>
            <w:pPr>
              <w:pStyle w:val="9"/>
              <w:spacing w:before="16" w:line="227" w:lineRule="exact"/>
              <w:ind w:left="13" w:right="2"/>
              <w:jc w:val="center"/>
              <w:rPr>
                <w:rFonts w:ascii="Arial MT"/>
                <w:sz w:val="20"/>
              </w:rPr>
            </w:pPr>
            <w:r>
              <w:rPr>
                <w:rFonts w:ascii="Arial MT"/>
                <w:spacing w:val="-10"/>
                <w:sz w:val="20"/>
              </w:rPr>
              <w:t>B</w:t>
            </w:r>
          </w:p>
        </w:tc>
        <w:tc>
          <w:tcPr>
            <w:tcW w:w="1486" w:type="dxa"/>
          </w:tcPr>
          <w:p>
            <w:pPr>
              <w:pStyle w:val="9"/>
              <w:spacing w:before="16" w:line="227" w:lineRule="exact"/>
              <w:ind w:left="11" w:right="2"/>
              <w:jc w:val="center"/>
              <w:rPr>
                <w:rFonts w:ascii="Arial MT"/>
                <w:sz w:val="20"/>
              </w:rPr>
            </w:pP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4</w:t>
            </w:r>
          </w:p>
        </w:tc>
        <w:tc>
          <w:tcPr>
            <w:tcW w:w="1579" w:type="dxa"/>
          </w:tcPr>
          <w:p>
            <w:pPr>
              <w:pStyle w:val="9"/>
              <w:spacing w:before="16" w:line="227" w:lineRule="exact"/>
              <w:ind w:left="311"/>
              <w:rPr>
                <w:rFonts w:ascii="Arial MT"/>
                <w:sz w:val="20"/>
              </w:rPr>
            </w:pPr>
            <w:r>
              <w:rPr>
                <w:rFonts w:ascii="Arial MT"/>
                <w:sz w:val="20"/>
              </w:rPr>
              <w:t>3.54</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4.00</w:t>
            </w:r>
          </w:p>
        </w:tc>
        <w:tc>
          <w:tcPr>
            <w:tcW w:w="1699" w:type="dxa"/>
          </w:tcPr>
          <w:p>
            <w:pPr>
              <w:pStyle w:val="9"/>
              <w:spacing w:before="16" w:line="227" w:lineRule="exact"/>
              <w:ind w:left="237"/>
              <w:rPr>
                <w:rFonts w:ascii="Arial MT" w:hAnsi="Arial MT"/>
                <w:sz w:val="20"/>
              </w:rPr>
            </w:pPr>
            <w:r>
              <w:rPr>
                <w:rFonts w:ascii="Arial MT" w:hAnsi="Arial MT"/>
                <w:sz w:val="20"/>
              </w:rPr>
              <w:t>88.31</w:t>
            </w:r>
            <w:r>
              <w:rPr>
                <w:rFonts w:ascii="Arial MT" w:hAnsi="Arial MT"/>
                <w:spacing w:val="-5"/>
                <w:sz w:val="20"/>
              </w:rPr>
              <w:t xml:space="preserve"> </w:t>
            </w:r>
            <w:r>
              <w:rPr>
                <w:rFonts w:ascii="Arial MT" w:hAnsi="Arial MT"/>
                <w:sz w:val="20"/>
              </w:rPr>
              <w:t>–</w:t>
            </w:r>
            <w:r>
              <w:rPr>
                <w:rFonts w:ascii="Arial MT" w:hAnsi="Arial MT"/>
                <w:spacing w:val="-3"/>
                <w:sz w:val="20"/>
              </w:rPr>
              <w:t xml:space="preserve"> </w:t>
            </w:r>
            <w:r>
              <w:rPr>
                <w:rFonts w:ascii="Arial MT" w:hAnsi="Arial MT"/>
                <w:spacing w:val="-4"/>
                <w:sz w:val="20"/>
              </w:rPr>
              <w:t>100.0</w:t>
            </w:r>
          </w:p>
        </w:tc>
        <w:tc>
          <w:tcPr>
            <w:tcW w:w="1207" w:type="dxa"/>
          </w:tcPr>
          <w:p>
            <w:pPr>
              <w:pStyle w:val="9"/>
              <w:spacing w:before="16" w:line="227" w:lineRule="exact"/>
              <w:ind w:left="13" w:right="2"/>
              <w:jc w:val="center"/>
              <w:rPr>
                <w:rFonts w:ascii="Arial MT"/>
                <w:sz w:val="20"/>
              </w:rPr>
            </w:pPr>
            <w:r>
              <w:rPr>
                <w:rFonts w:ascii="Arial MT"/>
                <w:spacing w:val="-10"/>
                <w:sz w:val="20"/>
              </w:rPr>
              <w:t>A</w:t>
            </w:r>
          </w:p>
        </w:tc>
        <w:tc>
          <w:tcPr>
            <w:tcW w:w="1486" w:type="dxa"/>
          </w:tcPr>
          <w:p>
            <w:pPr>
              <w:pStyle w:val="9"/>
              <w:spacing w:before="16" w:line="227" w:lineRule="exact"/>
              <w:ind w:left="11"/>
              <w:jc w:val="center"/>
              <w:rPr>
                <w:rFonts w:ascii="Arial MT"/>
                <w:sz w:val="20"/>
              </w:rPr>
            </w:pPr>
            <w:r>
              <w:rPr>
                <w:rFonts w:ascii="Arial MT"/>
                <w:sz w:val="20"/>
              </w:rPr>
              <w:t>Baik</w:t>
            </w:r>
            <w:r>
              <w:rPr>
                <w:rFonts w:ascii="Arial MT"/>
                <w:spacing w:val="-6"/>
                <w:sz w:val="20"/>
              </w:rPr>
              <w:t xml:space="preserve"> </w:t>
            </w:r>
            <w:r>
              <w:rPr>
                <w:rFonts w:ascii="Arial MT"/>
                <w:spacing w:val="-2"/>
                <w:sz w:val="20"/>
              </w:rPr>
              <w:t>Sekali</w:t>
            </w:r>
          </w:p>
        </w:tc>
      </w:tr>
    </w:tbl>
    <w:p>
      <w:pPr>
        <w:spacing w:after="0" w:line="227" w:lineRule="exact"/>
        <w:jc w:val="center"/>
        <w:rPr>
          <w:rFonts w:ascii="Arial MT"/>
          <w:sz w:val="20"/>
        </w:rPr>
        <w:sectPr>
          <w:pgSz w:w="12240" w:h="15840"/>
          <w:pgMar w:top="1200" w:right="340" w:bottom="280" w:left="1620" w:header="720" w:footer="720" w:gutter="0"/>
          <w:cols w:space="720" w:num="1"/>
        </w:sectPr>
      </w:pPr>
    </w:p>
    <w:p>
      <w:pPr>
        <w:pStyle w:val="5"/>
        <w:spacing w:before="77" w:line="360" w:lineRule="auto"/>
        <w:ind w:left="1358" w:right="1074"/>
        <w:jc w:val="both"/>
      </w:pPr>
      <w:r>
        <w:t>Selanjutnya, untuk pada</w:t>
      </w:r>
      <w:r>
        <w:rPr>
          <w:spacing w:val="-1"/>
        </w:rPr>
        <w:t xml:space="preserve"> </w:t>
      </w:r>
      <w:r>
        <w:t>pengukuran penilaian Tingkat Kepuasan (TK) terhadap proses pendidikan dievaluasi mengacu pada definisi lampiran LKPS butir c.6.4.i dapat dilihat pada Tabel 2.</w:t>
      </w:r>
    </w:p>
    <w:p>
      <w:pPr>
        <w:pStyle w:val="5"/>
        <w:spacing w:before="125"/>
      </w:pPr>
    </w:p>
    <w:p>
      <w:pPr>
        <w:pStyle w:val="5"/>
        <w:ind w:right="570"/>
        <w:jc w:val="center"/>
      </w:pPr>
      <w:r>
        <w:t>Tabel</w:t>
      </w:r>
      <w:r>
        <w:rPr>
          <w:spacing w:val="-4"/>
        </w:rPr>
        <w:t xml:space="preserve"> </w:t>
      </w:r>
      <w:r>
        <w:t>2</w:t>
      </w:r>
      <w:r>
        <w:rPr>
          <w:spacing w:val="-4"/>
        </w:rPr>
        <w:t xml:space="preserve"> </w:t>
      </w:r>
      <w:r>
        <w:t>Metrik</w:t>
      </w:r>
      <w:r>
        <w:rPr>
          <w:spacing w:val="-5"/>
        </w:rPr>
        <w:t xml:space="preserve"> </w:t>
      </w:r>
      <w:r>
        <w:t>nilai</w:t>
      </w:r>
      <w:r>
        <w:rPr>
          <w:spacing w:val="-4"/>
        </w:rPr>
        <w:t xml:space="preserve"> </w:t>
      </w:r>
      <w:r>
        <w:rPr>
          <w:spacing w:val="-5"/>
        </w:rPr>
        <w:t>TK</w:t>
      </w:r>
    </w:p>
    <w:p>
      <w:pPr>
        <w:pStyle w:val="5"/>
        <w:rPr>
          <w:sz w:val="11"/>
        </w:rPr>
      </w:pPr>
    </w:p>
    <w:tbl>
      <w:tblPr>
        <w:tblStyle w:val="4"/>
        <w:tblW w:w="0" w:type="auto"/>
        <w:tblInd w:w="22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81"/>
        <w:gridCol w:w="2391"/>
        <w:gridCol w:w="20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581" w:type="dxa"/>
            <w:shd w:val="clear" w:color="auto" w:fill="B4C5E7"/>
          </w:tcPr>
          <w:p>
            <w:pPr>
              <w:pStyle w:val="9"/>
              <w:spacing w:before="33" w:line="211" w:lineRule="exact"/>
              <w:ind w:left="9"/>
              <w:jc w:val="center"/>
              <w:rPr>
                <w:b/>
                <w:sz w:val="20"/>
              </w:rPr>
            </w:pPr>
            <w:r>
              <w:rPr>
                <w:b/>
                <w:spacing w:val="-5"/>
                <w:sz w:val="20"/>
              </w:rPr>
              <w:t>No.</w:t>
            </w:r>
          </w:p>
        </w:tc>
        <w:tc>
          <w:tcPr>
            <w:tcW w:w="2391" w:type="dxa"/>
            <w:shd w:val="clear" w:color="auto" w:fill="B4C5E7"/>
          </w:tcPr>
          <w:p>
            <w:pPr>
              <w:pStyle w:val="9"/>
              <w:spacing w:before="33" w:line="211" w:lineRule="exact"/>
              <w:ind w:left="2" w:right="2"/>
              <w:jc w:val="center"/>
              <w:rPr>
                <w:b/>
                <w:sz w:val="20"/>
              </w:rPr>
            </w:pPr>
            <w:r>
              <w:rPr>
                <w:b/>
                <w:sz w:val="20"/>
              </w:rPr>
              <w:t>Nilai</w:t>
            </w:r>
            <w:r>
              <w:rPr>
                <w:b/>
                <w:spacing w:val="-6"/>
                <w:sz w:val="20"/>
              </w:rPr>
              <w:t xml:space="preserve"> </w:t>
            </w:r>
            <w:r>
              <w:rPr>
                <w:b/>
                <w:spacing w:val="-5"/>
                <w:sz w:val="20"/>
              </w:rPr>
              <w:t>TK</w:t>
            </w:r>
          </w:p>
        </w:tc>
        <w:tc>
          <w:tcPr>
            <w:tcW w:w="2062" w:type="dxa"/>
            <w:shd w:val="clear" w:color="auto" w:fill="B4C5E7"/>
          </w:tcPr>
          <w:p>
            <w:pPr>
              <w:pStyle w:val="9"/>
              <w:spacing w:before="33" w:line="211" w:lineRule="exact"/>
              <w:ind w:left="6" w:right="3"/>
              <w:jc w:val="center"/>
              <w:rPr>
                <w:b/>
                <w:sz w:val="20"/>
              </w:rPr>
            </w:pPr>
            <w:r>
              <w:rPr>
                <w:b/>
                <w:sz w:val="20"/>
              </w:rPr>
              <w:t>Skor</w:t>
            </w:r>
            <w:r>
              <w:rPr>
                <w:b/>
                <w:spacing w:val="-7"/>
                <w:sz w:val="20"/>
              </w:rPr>
              <w:t xml:space="preserve"> </w:t>
            </w:r>
            <w:r>
              <w:rPr>
                <w:b/>
                <w:spacing w:val="-2"/>
                <w:sz w:val="20"/>
              </w:rPr>
              <w:t>Indikator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581" w:type="dxa"/>
          </w:tcPr>
          <w:p>
            <w:pPr>
              <w:pStyle w:val="9"/>
              <w:spacing w:before="47" w:line="211" w:lineRule="exact"/>
              <w:ind w:left="9"/>
              <w:jc w:val="center"/>
              <w:rPr>
                <w:rFonts w:ascii="Arial MT"/>
                <w:sz w:val="20"/>
              </w:rPr>
            </w:pPr>
            <w:r>
              <w:rPr>
                <w:rFonts w:ascii="Arial MT"/>
                <w:spacing w:val="-10"/>
                <w:sz w:val="20"/>
              </w:rPr>
              <w:t>1</w:t>
            </w:r>
          </w:p>
        </w:tc>
        <w:tc>
          <w:tcPr>
            <w:tcW w:w="2391" w:type="dxa"/>
          </w:tcPr>
          <w:p>
            <w:pPr>
              <w:pStyle w:val="9"/>
              <w:spacing w:before="35" w:line="223" w:lineRule="exact"/>
              <w:ind w:left="2"/>
              <w:jc w:val="center"/>
              <w:rPr>
                <w:rFonts w:ascii="Arial MT" w:hAnsi="Arial MT"/>
                <w:sz w:val="20"/>
              </w:rPr>
            </w:pPr>
            <w:r>
              <w:rPr>
                <w:rFonts w:ascii="Arial MT" w:hAnsi="Arial MT"/>
                <w:sz w:val="20"/>
              </w:rPr>
              <w:t>TK</w:t>
            </w:r>
            <w:r>
              <w:rPr>
                <w:rFonts w:ascii="Arial MT" w:hAnsi="Arial MT"/>
                <w:spacing w:val="-3"/>
                <w:sz w:val="20"/>
              </w:rPr>
              <w:t xml:space="preserve"> </w:t>
            </w:r>
            <w:r>
              <w:rPr>
                <w:rFonts w:ascii="Calibri" w:hAnsi="Calibri"/>
                <w:sz w:val="20"/>
              </w:rPr>
              <w:t>≥</w:t>
            </w:r>
            <w:r>
              <w:rPr>
                <w:rFonts w:ascii="Calibri" w:hAnsi="Calibri"/>
                <w:spacing w:val="9"/>
                <w:sz w:val="20"/>
              </w:rPr>
              <w:t xml:space="preserve"> </w:t>
            </w:r>
            <w:r>
              <w:rPr>
                <w:rFonts w:ascii="Arial MT" w:hAnsi="Arial MT"/>
                <w:spacing w:val="-5"/>
                <w:sz w:val="20"/>
              </w:rPr>
              <w:t>75%</w:t>
            </w:r>
          </w:p>
        </w:tc>
        <w:tc>
          <w:tcPr>
            <w:tcW w:w="2062" w:type="dxa"/>
          </w:tcPr>
          <w:p>
            <w:pPr>
              <w:pStyle w:val="9"/>
              <w:spacing w:before="47" w:line="211" w:lineRule="exact"/>
              <w:ind w:left="6"/>
              <w:jc w:val="center"/>
              <w:rPr>
                <w:rFonts w:ascii="Arial MT"/>
                <w:sz w:val="20"/>
              </w:rPr>
            </w:pPr>
            <w:r>
              <w:rPr>
                <w:rFonts w:ascii="Arial MT"/>
                <w:spacing w:val="-10"/>
                <w:sz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581" w:type="dxa"/>
          </w:tcPr>
          <w:p>
            <w:pPr>
              <w:pStyle w:val="9"/>
              <w:spacing w:before="45" w:line="211" w:lineRule="exact"/>
              <w:ind w:left="9"/>
              <w:jc w:val="center"/>
              <w:rPr>
                <w:rFonts w:ascii="Arial MT"/>
                <w:sz w:val="20"/>
              </w:rPr>
            </w:pPr>
            <w:r>
              <w:rPr>
                <w:rFonts w:ascii="Arial MT"/>
                <w:spacing w:val="-10"/>
                <w:sz w:val="20"/>
              </w:rPr>
              <w:t>2</w:t>
            </w:r>
          </w:p>
        </w:tc>
        <w:tc>
          <w:tcPr>
            <w:tcW w:w="2391" w:type="dxa"/>
          </w:tcPr>
          <w:p>
            <w:pPr>
              <w:pStyle w:val="9"/>
              <w:spacing w:before="32" w:line="223" w:lineRule="exact"/>
              <w:ind w:left="2"/>
              <w:jc w:val="center"/>
              <w:rPr>
                <w:rFonts w:ascii="Arial MT" w:hAnsi="Arial MT"/>
                <w:sz w:val="20"/>
              </w:rPr>
            </w:pPr>
            <w:r>
              <w:rPr>
                <w:rFonts w:ascii="Arial MT" w:hAnsi="Arial MT"/>
                <w:sz w:val="20"/>
              </w:rPr>
              <w:t>25%</w:t>
            </w:r>
            <w:r>
              <w:rPr>
                <w:rFonts w:ascii="Arial MT" w:hAnsi="Arial MT"/>
                <w:spacing w:val="-3"/>
                <w:sz w:val="20"/>
              </w:rPr>
              <w:t xml:space="preserve"> </w:t>
            </w:r>
            <w:r>
              <w:rPr>
                <w:rFonts w:ascii="Calibri" w:hAnsi="Calibri"/>
                <w:sz w:val="20"/>
              </w:rPr>
              <w:t>≤</w:t>
            </w:r>
            <w:r>
              <w:rPr>
                <w:rFonts w:ascii="Calibri" w:hAnsi="Calibri"/>
                <w:spacing w:val="8"/>
                <w:sz w:val="20"/>
              </w:rPr>
              <w:t xml:space="preserve"> </w:t>
            </w:r>
            <w:r>
              <w:rPr>
                <w:rFonts w:ascii="Arial MT" w:hAnsi="Arial MT"/>
                <w:sz w:val="20"/>
              </w:rPr>
              <w:t>TK</w:t>
            </w:r>
            <w:r>
              <w:rPr>
                <w:rFonts w:ascii="Arial MT" w:hAnsi="Arial MT"/>
                <w:spacing w:val="-4"/>
                <w:sz w:val="20"/>
              </w:rPr>
              <w:t xml:space="preserve"> </w:t>
            </w:r>
            <w:r>
              <w:rPr>
                <w:rFonts w:ascii="Arial MT" w:hAnsi="Arial MT"/>
                <w:sz w:val="20"/>
              </w:rPr>
              <w:t>&lt;</w:t>
            </w:r>
            <w:r>
              <w:rPr>
                <w:rFonts w:ascii="Arial MT" w:hAnsi="Arial MT"/>
                <w:spacing w:val="-2"/>
                <w:sz w:val="20"/>
              </w:rPr>
              <w:t xml:space="preserve"> </w:t>
            </w:r>
            <w:r>
              <w:rPr>
                <w:rFonts w:ascii="Arial MT" w:hAnsi="Arial MT"/>
                <w:spacing w:val="-5"/>
                <w:sz w:val="20"/>
              </w:rPr>
              <w:t>75%</w:t>
            </w:r>
          </w:p>
        </w:tc>
        <w:tc>
          <w:tcPr>
            <w:tcW w:w="2062" w:type="dxa"/>
          </w:tcPr>
          <w:p>
            <w:pPr>
              <w:pStyle w:val="9"/>
              <w:spacing w:before="32" w:line="223" w:lineRule="exact"/>
              <w:ind w:left="6" w:right="5"/>
              <w:jc w:val="center"/>
              <w:rPr>
                <w:rFonts w:ascii="Arial MT" w:hAnsi="Arial MT"/>
                <w:sz w:val="20"/>
              </w:rPr>
            </w:pPr>
            <w:r>
              <w:rPr>
                <w:rFonts w:ascii="Arial MT" w:hAnsi="Arial MT"/>
                <w:sz w:val="20"/>
              </w:rPr>
              <w:t>(8</w:t>
            </w:r>
            <w:r>
              <w:rPr>
                <w:rFonts w:ascii="Arial MT" w:hAnsi="Arial MT"/>
                <w:spacing w:val="-3"/>
                <w:sz w:val="20"/>
              </w:rPr>
              <w:t xml:space="preserve"> </w:t>
            </w:r>
            <w:r>
              <w:rPr>
                <w:rFonts w:ascii="Calibri" w:hAnsi="Calibri"/>
                <w:sz w:val="20"/>
              </w:rPr>
              <w:t>×</w:t>
            </w:r>
            <w:r>
              <w:rPr>
                <w:rFonts w:ascii="Calibri" w:hAnsi="Calibri"/>
                <w:spacing w:val="7"/>
                <w:sz w:val="20"/>
              </w:rPr>
              <w:t xml:space="preserve"> </w:t>
            </w:r>
            <w:r>
              <w:rPr>
                <w:rFonts w:ascii="Arial MT" w:hAnsi="Arial MT"/>
                <w:sz w:val="20"/>
              </w:rPr>
              <w:t>TK)</w:t>
            </w:r>
            <w:r>
              <w:rPr>
                <w:rFonts w:ascii="Arial MT" w:hAnsi="Arial MT"/>
                <w:spacing w:val="-2"/>
                <w:sz w:val="20"/>
              </w:rPr>
              <w:t xml:space="preserve"> </w:t>
            </w:r>
            <w:r>
              <w:rPr>
                <w:rFonts w:ascii="Arial MT" w:hAnsi="Arial MT"/>
                <w:sz w:val="20"/>
              </w:rPr>
              <w:t xml:space="preserve">- </w:t>
            </w:r>
            <w:r>
              <w:rPr>
                <w:rFonts w:ascii="Arial MT" w:hAnsi="Arial MT"/>
                <w:spacing w:val="-10"/>
                <w:sz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581" w:type="dxa"/>
          </w:tcPr>
          <w:p>
            <w:pPr>
              <w:pStyle w:val="9"/>
              <w:spacing w:before="33" w:line="211" w:lineRule="exact"/>
              <w:ind w:left="9"/>
              <w:jc w:val="center"/>
              <w:rPr>
                <w:rFonts w:ascii="Arial MT"/>
                <w:sz w:val="20"/>
              </w:rPr>
            </w:pPr>
            <w:r>
              <w:rPr>
                <w:rFonts w:ascii="Arial MT"/>
                <w:spacing w:val="-10"/>
                <w:sz w:val="20"/>
              </w:rPr>
              <w:t>3</w:t>
            </w:r>
          </w:p>
        </w:tc>
        <w:tc>
          <w:tcPr>
            <w:tcW w:w="2391" w:type="dxa"/>
          </w:tcPr>
          <w:p>
            <w:pPr>
              <w:pStyle w:val="9"/>
              <w:spacing w:before="33" w:line="211" w:lineRule="exact"/>
              <w:ind w:left="2" w:right="2"/>
              <w:jc w:val="center"/>
              <w:rPr>
                <w:rFonts w:ascii="Arial MT"/>
                <w:sz w:val="20"/>
              </w:rPr>
            </w:pPr>
            <w:r>
              <w:rPr>
                <w:rFonts w:ascii="Arial MT"/>
                <w:sz w:val="20"/>
              </w:rPr>
              <w:t>TK</w:t>
            </w:r>
            <w:r>
              <w:rPr>
                <w:rFonts w:ascii="Arial MT"/>
                <w:spacing w:val="-3"/>
                <w:sz w:val="20"/>
              </w:rPr>
              <w:t xml:space="preserve"> </w:t>
            </w:r>
            <w:r>
              <w:rPr>
                <w:rFonts w:ascii="Arial MT"/>
                <w:sz w:val="20"/>
              </w:rPr>
              <w:t>&lt;</w:t>
            </w:r>
            <w:r>
              <w:rPr>
                <w:rFonts w:ascii="Arial MT"/>
                <w:spacing w:val="-2"/>
                <w:sz w:val="20"/>
              </w:rPr>
              <w:t xml:space="preserve"> </w:t>
            </w:r>
            <w:r>
              <w:rPr>
                <w:rFonts w:ascii="Arial MT"/>
                <w:spacing w:val="-5"/>
                <w:sz w:val="20"/>
              </w:rPr>
              <w:t>25%</w:t>
            </w:r>
          </w:p>
        </w:tc>
        <w:tc>
          <w:tcPr>
            <w:tcW w:w="2062" w:type="dxa"/>
          </w:tcPr>
          <w:p>
            <w:pPr>
              <w:pStyle w:val="9"/>
              <w:spacing w:before="33" w:line="211" w:lineRule="exact"/>
              <w:ind w:left="6"/>
              <w:jc w:val="center"/>
              <w:rPr>
                <w:rFonts w:ascii="Arial MT"/>
                <w:sz w:val="20"/>
              </w:rPr>
            </w:pPr>
            <w:r>
              <w:rPr>
                <w:rFonts w:ascii="Arial MT"/>
                <w:spacing w:val="-10"/>
                <w:sz w:val="20"/>
              </w:rPr>
              <w:t>0</w:t>
            </w:r>
          </w:p>
        </w:tc>
      </w:tr>
    </w:tbl>
    <w:p>
      <w:pPr>
        <w:pStyle w:val="5"/>
        <w:spacing w:before="127"/>
      </w:pPr>
    </w:p>
    <w:p>
      <w:pPr>
        <w:pStyle w:val="5"/>
        <w:ind w:left="1358"/>
        <w:jc w:val="both"/>
      </w:pPr>
      <w:r>
        <w:t>dengan</w:t>
      </w:r>
      <w:r>
        <w:rPr>
          <w:spacing w:val="-7"/>
        </w:rPr>
        <w:t xml:space="preserve"> </w:t>
      </w:r>
      <w:r>
        <w:t>nilai</w:t>
      </w:r>
      <w:r>
        <w:rPr>
          <w:spacing w:val="-7"/>
        </w:rPr>
        <w:t xml:space="preserve"> </w:t>
      </w:r>
      <w:r>
        <w:t>TKT</w:t>
      </w:r>
      <w:r>
        <w:rPr>
          <w:spacing w:val="-7"/>
        </w:rPr>
        <w:t xml:space="preserve"> </w:t>
      </w:r>
      <w:r>
        <w:t>didefinisikan</w:t>
      </w:r>
      <w:r>
        <w:rPr>
          <w:spacing w:val="-7"/>
        </w:rPr>
        <w:t xml:space="preserve"> </w:t>
      </w:r>
      <w:r>
        <w:rPr>
          <w:spacing w:val="-2"/>
        </w:rPr>
        <w:t>sebagai</w:t>
      </w:r>
    </w:p>
    <w:p>
      <w:pPr>
        <w:spacing w:before="137" w:line="172" w:lineRule="auto"/>
        <w:ind w:left="1558" w:right="0" w:firstLine="0"/>
        <w:jc w:val="left"/>
        <w:rPr>
          <w:rFonts w:ascii="Cambria Math" w:hAnsi="Cambria Math" w:eastAsia="Cambria Math"/>
          <w:sz w:val="24"/>
        </w:rPr>
      </w:pPr>
      <w:r>
        <w:rPr>
          <w:rFonts w:ascii="Cambria Math" w:hAnsi="Cambria Math" w:eastAsia="Cambria Math"/>
          <w:w w:val="110"/>
          <w:position w:val="-11"/>
          <w:sz w:val="24"/>
        </w:rPr>
        <w:t>𝑇𝐾</w:t>
      </w:r>
      <w:r>
        <w:rPr>
          <w:rFonts w:ascii="Cambria Math" w:hAnsi="Cambria Math" w:eastAsia="Cambria Math"/>
          <w:spacing w:val="14"/>
          <w:w w:val="110"/>
          <w:position w:val="-11"/>
          <w:sz w:val="24"/>
        </w:rPr>
        <w:t xml:space="preserve"> </w:t>
      </w:r>
      <w:r>
        <w:rPr>
          <w:rFonts w:ascii="Cambria Math" w:hAnsi="Cambria Math" w:eastAsia="Cambria Math"/>
          <w:w w:val="110"/>
          <w:position w:val="-11"/>
          <w:sz w:val="24"/>
        </w:rPr>
        <w:t>=</w:t>
      </w:r>
      <w:r>
        <w:rPr>
          <w:rFonts w:ascii="Cambria Math" w:hAnsi="Cambria Math" w:eastAsia="Cambria Math"/>
          <w:spacing w:val="10"/>
          <w:w w:val="110"/>
          <w:position w:val="-11"/>
          <w:sz w:val="24"/>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𝑡𝑎𝑛𝑔𝑖𝑏𝑙𝑒</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𝑟𝑒𝑙𝑖𝑎𝑏𝑖𝑙𝑖𝑡𝑦</w:t>
      </w:r>
      <w:r>
        <w:rPr>
          <w:rFonts w:ascii="Cambria Math" w:hAnsi="Cambria Math" w:eastAsia="Cambria Math"/>
          <w:w w:val="110"/>
          <w:position w:val="4"/>
          <w:sz w:val="17"/>
          <w:u w:val="single"/>
        </w:rPr>
        <w:t>+</w:t>
      </w:r>
      <w:r>
        <w:rPr>
          <w:rFonts w:ascii="Cambria Math" w:hAnsi="Cambria Math" w:eastAsia="Cambria Math"/>
          <w:spacing w:val="-3"/>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𝑟𝑒𝑠𝑝𝑜𝑛𝑠𝑖𝑣𝑒𝑛𝑒𝑠𝑠</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𝑎𝑠𝑠𝑢𝑟𝑎𝑛𝑐𝑒</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𝑇𝐾</w:t>
      </w:r>
      <w:r>
        <w:rPr>
          <w:rFonts w:ascii="Cambria Math" w:hAnsi="Cambria Math" w:eastAsia="Cambria Math"/>
          <w:spacing w:val="-2"/>
          <w:w w:val="110"/>
          <w:sz w:val="14"/>
          <w:u w:val="single"/>
        </w:rPr>
        <w:t>𝑒𝑚𝑝ℎ𝑎𝑡𝑦</w:t>
      </w:r>
      <w:r>
        <w:rPr>
          <w:rFonts w:ascii="Cambria Math" w:hAnsi="Cambria Math" w:eastAsia="Cambria Math"/>
          <w:spacing w:val="-2"/>
          <w:w w:val="110"/>
          <w:position w:val="-11"/>
          <w:sz w:val="24"/>
        </w:rPr>
        <w:t>.</w:t>
      </w:r>
    </w:p>
    <w:p>
      <w:pPr>
        <w:spacing w:before="0" w:line="151" w:lineRule="exact"/>
        <w:ind w:left="0" w:right="154" w:firstLine="0"/>
        <w:jc w:val="center"/>
        <w:rPr>
          <w:rFonts w:ascii="Cambria Math"/>
          <w:sz w:val="17"/>
        </w:rPr>
      </w:pPr>
      <w:r>
        <w:rPr>
          <w:rFonts w:ascii="Cambria Math"/>
          <w:spacing w:val="-10"/>
          <w:w w:val="105"/>
          <w:sz w:val="17"/>
        </w:rPr>
        <w:t>5</w:t>
      </w:r>
    </w:p>
    <w:p>
      <w:pPr>
        <w:pStyle w:val="5"/>
        <w:rPr>
          <w:rFonts w:ascii="Cambria Math"/>
        </w:rPr>
      </w:pPr>
    </w:p>
    <w:p>
      <w:pPr>
        <w:pStyle w:val="5"/>
        <w:spacing w:before="169"/>
        <w:rPr>
          <w:rFonts w:ascii="Cambria Math"/>
        </w:rPr>
      </w:pPr>
    </w:p>
    <w:p>
      <w:pPr>
        <w:pStyle w:val="2"/>
        <w:numPr>
          <w:ilvl w:val="0"/>
          <w:numId w:val="1"/>
        </w:numPr>
        <w:tabs>
          <w:tab w:val="left" w:pos="721"/>
        </w:tabs>
        <w:spacing w:before="0" w:after="0" w:line="240" w:lineRule="auto"/>
        <w:ind w:left="721" w:right="0" w:hanging="356"/>
        <w:jc w:val="left"/>
      </w:pPr>
      <w:r>
        <w:t>HASIL</w:t>
      </w:r>
      <w:r>
        <w:rPr>
          <w:spacing w:val="-9"/>
        </w:rPr>
        <w:t xml:space="preserve"> </w:t>
      </w:r>
      <w:r>
        <w:t>PENGOLAHAN</w:t>
      </w:r>
      <w:r>
        <w:rPr>
          <w:spacing w:val="-7"/>
        </w:rPr>
        <w:t xml:space="preserve"> </w:t>
      </w:r>
      <w:r>
        <w:t>DATA</w:t>
      </w:r>
      <w:r>
        <w:rPr>
          <w:spacing w:val="-4"/>
        </w:rPr>
        <w:t xml:space="preserve"> </w:t>
      </w:r>
      <w:r>
        <w:t>DAN</w:t>
      </w:r>
      <w:r>
        <w:rPr>
          <w:spacing w:val="-7"/>
        </w:rPr>
        <w:t xml:space="preserve"> </w:t>
      </w:r>
      <w:r>
        <w:t>ANALISIS</w:t>
      </w:r>
      <w:r>
        <w:rPr>
          <w:spacing w:val="-7"/>
        </w:rPr>
        <w:t xml:space="preserve"> </w:t>
      </w:r>
      <w:r>
        <w:rPr>
          <w:spacing w:val="-2"/>
        </w:rPr>
        <w:t>SURVEI</w:t>
      </w:r>
    </w:p>
    <w:p>
      <w:pPr>
        <w:pStyle w:val="5"/>
        <w:spacing w:before="126" w:line="278" w:lineRule="auto"/>
        <w:ind w:left="722" w:right="1069"/>
      </w:pPr>
      <w:r>
        <w:t>Hasil</w:t>
      </w:r>
      <w:r>
        <w:rPr>
          <w:spacing w:val="39"/>
        </w:rPr>
        <w:t xml:space="preserve"> </w:t>
      </w:r>
      <w:r>
        <w:t>survei</w:t>
      </w:r>
      <w:r>
        <w:rPr>
          <w:spacing w:val="37"/>
        </w:rPr>
        <w:t xml:space="preserve"> </w:t>
      </w:r>
      <w:r>
        <w:t>ini</w:t>
      </w:r>
      <w:r>
        <w:rPr>
          <w:spacing w:val="39"/>
        </w:rPr>
        <w:t xml:space="preserve"> </w:t>
      </w:r>
      <w:r>
        <w:t>disusun</w:t>
      </w:r>
      <w:r>
        <w:rPr>
          <w:spacing w:val="38"/>
        </w:rPr>
        <w:t xml:space="preserve"> </w:t>
      </w:r>
      <w:r>
        <w:t>dan</w:t>
      </w:r>
      <w:r>
        <w:rPr>
          <w:spacing w:val="38"/>
        </w:rPr>
        <w:t xml:space="preserve"> </w:t>
      </w:r>
      <w:r>
        <w:t>disajikan</w:t>
      </w:r>
      <w:r>
        <w:rPr>
          <w:spacing w:val="35"/>
        </w:rPr>
        <w:t xml:space="preserve"> </w:t>
      </w:r>
      <w:r>
        <w:t>menjadi</w:t>
      </w:r>
      <w:r>
        <w:rPr>
          <w:spacing w:val="35"/>
        </w:rPr>
        <w:t xml:space="preserve"> </w:t>
      </w:r>
      <w:r>
        <w:t>tiga</w:t>
      </w:r>
      <w:r>
        <w:rPr>
          <w:spacing w:val="40"/>
        </w:rPr>
        <w:t xml:space="preserve"> </w:t>
      </w:r>
      <w:r>
        <w:t>bagian</w:t>
      </w:r>
      <w:r>
        <w:rPr>
          <w:spacing w:val="37"/>
        </w:rPr>
        <w:t xml:space="preserve"> </w:t>
      </w:r>
      <w:r>
        <w:t>utama</w:t>
      </w:r>
      <w:r>
        <w:rPr>
          <w:spacing w:val="38"/>
        </w:rPr>
        <w:t xml:space="preserve"> </w:t>
      </w:r>
      <w:r>
        <w:t>yaitu,</w:t>
      </w:r>
      <w:r>
        <w:rPr>
          <w:spacing w:val="40"/>
        </w:rPr>
        <w:t xml:space="preserve"> </w:t>
      </w:r>
      <w:r>
        <w:t>hasil</w:t>
      </w:r>
      <w:r>
        <w:rPr>
          <w:spacing w:val="39"/>
        </w:rPr>
        <w:t xml:space="preserve"> </w:t>
      </w:r>
      <w:r>
        <w:t>survei Taruna, Dosen dan Tendik.</w:t>
      </w:r>
    </w:p>
    <w:p>
      <w:pPr>
        <w:pStyle w:val="2"/>
        <w:spacing w:before="196"/>
      </w:pPr>
      <w:r>
        <w:t>A.</w:t>
      </w:r>
      <w:r>
        <w:rPr>
          <w:spacing w:val="55"/>
        </w:rPr>
        <w:t xml:space="preserve"> </w:t>
      </w:r>
      <w:r>
        <w:t>SURVEI</w:t>
      </w:r>
      <w:r>
        <w:rPr>
          <w:spacing w:val="-4"/>
        </w:rPr>
        <w:t xml:space="preserve"> </w:t>
      </w:r>
      <w:r>
        <w:t>EVALUASI</w:t>
      </w:r>
      <w:r>
        <w:rPr>
          <w:spacing w:val="-5"/>
        </w:rPr>
        <w:t xml:space="preserve"> </w:t>
      </w:r>
      <w:r>
        <w:t>PENYELENGGARAAN</w:t>
      </w:r>
      <w:r>
        <w:rPr>
          <w:spacing w:val="-6"/>
        </w:rPr>
        <w:t xml:space="preserve"> </w:t>
      </w:r>
      <w:r>
        <w:t>PENDIDIKAN</w:t>
      </w:r>
      <w:r>
        <w:rPr>
          <w:spacing w:val="-9"/>
        </w:rPr>
        <w:t xml:space="preserve"> </w:t>
      </w:r>
      <w:r>
        <w:t>OLEH</w:t>
      </w:r>
      <w:r>
        <w:rPr>
          <w:spacing w:val="-8"/>
        </w:rPr>
        <w:t xml:space="preserve"> </w:t>
      </w:r>
      <w:r>
        <w:rPr>
          <w:spacing w:val="-2"/>
        </w:rPr>
        <w:t>TARUNA</w:t>
      </w:r>
    </w:p>
    <w:p>
      <w:pPr>
        <w:pStyle w:val="8"/>
        <w:numPr>
          <w:ilvl w:val="0"/>
          <w:numId w:val="3"/>
        </w:numPr>
        <w:tabs>
          <w:tab w:val="left" w:pos="1356"/>
        </w:tabs>
        <w:spacing w:before="126" w:after="0" w:line="240" w:lineRule="auto"/>
        <w:ind w:left="1356" w:right="0" w:hanging="358"/>
        <w:jc w:val="left"/>
        <w:rPr>
          <w:rFonts w:ascii="Arial"/>
          <w:i/>
          <w:sz w:val="22"/>
        </w:rPr>
      </w:pPr>
      <w:r>
        <w:rPr>
          <w:rFonts w:ascii="Arial"/>
          <w:i/>
          <w:sz w:val="22"/>
        </w:rPr>
        <w:t>Tingkat</w:t>
      </w:r>
      <w:r>
        <w:rPr>
          <w:rFonts w:ascii="Arial"/>
          <w:i/>
          <w:spacing w:val="-4"/>
          <w:sz w:val="22"/>
        </w:rPr>
        <w:t xml:space="preserve"> </w:t>
      </w:r>
      <w:r>
        <w:rPr>
          <w:rFonts w:ascii="Arial"/>
          <w:i/>
          <w:spacing w:val="-2"/>
          <w:sz w:val="22"/>
        </w:rPr>
        <w:t>partisipasi</w:t>
      </w:r>
    </w:p>
    <w:p>
      <w:pPr>
        <w:pStyle w:val="5"/>
        <w:spacing w:before="127" w:line="360" w:lineRule="auto"/>
        <w:ind w:left="1085" w:right="1069"/>
        <w:jc w:val="both"/>
        <w:sectPr>
          <w:pgSz w:w="12240" w:h="15840"/>
          <w:pgMar w:top="1200" w:right="340" w:bottom="280" w:left="1620" w:header="720" w:footer="720" w:gutter="0"/>
          <w:cols w:space="720" w:num="1"/>
        </w:sectPr>
      </w:pPr>
      <w:r>
        <w:t>Dari 391 taruna yang diundang, total responden dari survei ini adalah 380 taruna atau</w:t>
      </w:r>
      <w:r>
        <w:rPr>
          <w:spacing w:val="-2"/>
        </w:rPr>
        <w:t xml:space="preserve"> </w:t>
      </w:r>
      <w:r>
        <w:t>sebesar</w:t>
      </w:r>
      <w:r>
        <w:rPr>
          <w:spacing w:val="-1"/>
        </w:rPr>
        <w:t xml:space="preserve"> </w:t>
      </w:r>
      <w:r>
        <w:t>97.2%</w:t>
      </w:r>
      <w:r>
        <w:rPr>
          <w:spacing w:val="-2"/>
        </w:rPr>
        <w:t xml:space="preserve"> </w:t>
      </w:r>
      <w:r>
        <w:t>dari</w:t>
      </w:r>
      <w:r>
        <w:rPr>
          <w:spacing w:val="-3"/>
        </w:rPr>
        <w:t xml:space="preserve"> </w:t>
      </w:r>
      <w:r>
        <w:t>keseluruhan</w:t>
      </w:r>
      <w:r>
        <w:rPr>
          <w:spacing w:val="-3"/>
        </w:rPr>
        <w:t xml:space="preserve"> </w:t>
      </w:r>
      <w:r>
        <w:t>populasi, dengan</w:t>
      </w:r>
      <w:r>
        <w:rPr>
          <w:spacing w:val="-3"/>
        </w:rPr>
        <w:t xml:space="preserve"> </w:t>
      </w:r>
      <w:r>
        <w:t>rincian</w:t>
      </w:r>
      <w:r>
        <w:rPr>
          <w:spacing w:val="-3"/>
        </w:rPr>
        <w:t xml:space="preserve"> </w:t>
      </w:r>
      <w:r>
        <w:t>190</w:t>
      </w:r>
      <w:r>
        <w:rPr>
          <w:spacing w:val="-2"/>
        </w:rPr>
        <w:t xml:space="preserve"> </w:t>
      </w:r>
      <w:r>
        <w:t>taruna</w:t>
      </w:r>
      <w:r>
        <w:rPr>
          <w:spacing w:val="-5"/>
        </w:rPr>
        <w:t xml:space="preserve"> </w:t>
      </w:r>
      <w:r>
        <w:t>Program Studi Rekayasa Keamanan Siber (RKS), 133 taruna Program Studi Rekayasa Kriptografi</w:t>
      </w:r>
      <w:r>
        <w:rPr>
          <w:spacing w:val="-16"/>
        </w:rPr>
        <w:t xml:space="preserve"> </w:t>
      </w:r>
      <w:r>
        <w:t>(RK),</w:t>
      </w:r>
      <w:r>
        <w:rPr>
          <w:spacing w:val="-15"/>
        </w:rPr>
        <w:t xml:space="preserve"> </w:t>
      </w:r>
      <w:r>
        <w:t>dan</w:t>
      </w:r>
      <w:r>
        <w:rPr>
          <w:spacing w:val="-15"/>
        </w:rPr>
        <w:t xml:space="preserve"> </w:t>
      </w:r>
      <w:r>
        <w:t>57</w:t>
      </w:r>
      <w:r>
        <w:rPr>
          <w:spacing w:val="-16"/>
        </w:rPr>
        <w:t xml:space="preserve"> </w:t>
      </w:r>
      <w:r>
        <w:t>taruna</w:t>
      </w:r>
      <w:r>
        <w:rPr>
          <w:spacing w:val="-15"/>
        </w:rPr>
        <w:t xml:space="preserve"> </w:t>
      </w:r>
      <w:r>
        <w:t>Program</w:t>
      </w:r>
      <w:r>
        <w:rPr>
          <w:spacing w:val="-15"/>
        </w:rPr>
        <w:t xml:space="preserve"> </w:t>
      </w:r>
      <w:r>
        <w:t>Studi</w:t>
      </w:r>
      <w:r>
        <w:rPr>
          <w:spacing w:val="-15"/>
        </w:rPr>
        <w:t xml:space="preserve"> </w:t>
      </w:r>
      <w:r>
        <w:t>Rekayasa</w:t>
      </w:r>
      <w:r>
        <w:rPr>
          <w:spacing w:val="-16"/>
        </w:rPr>
        <w:t xml:space="preserve"> </w:t>
      </w:r>
      <w:r>
        <w:t>Perangkat</w:t>
      </w:r>
      <w:r>
        <w:rPr>
          <w:spacing w:val="-15"/>
        </w:rPr>
        <w:t xml:space="preserve"> </w:t>
      </w:r>
      <w:r>
        <w:t>Keras</w:t>
      </w:r>
      <w:r>
        <w:rPr>
          <w:spacing w:val="-15"/>
        </w:rPr>
        <w:t xml:space="preserve"> </w:t>
      </w:r>
      <w:r>
        <w:t xml:space="preserve">Kriptografi </w:t>
      </w:r>
      <w:r>
        <w:rPr>
          <w:spacing w:val="-2"/>
        </w:rPr>
        <w:t>(RPK).</w:t>
      </w:r>
    </w:p>
    <w:p>
      <w:pPr>
        <w:pStyle w:val="5"/>
        <w:jc w:val="both"/>
        <w:rPr>
          <w:sz w:val="20"/>
        </w:rPr>
      </w:pPr>
    </w:p>
    <w:p>
      <w:pPr>
        <w:pStyle w:val="5"/>
        <w:spacing w:before="122"/>
        <w:ind w:left="9"/>
        <w:jc w:val="center"/>
      </w:pPr>
      <w:r>
        <w:rPr>
          <w:rFonts w:hint="default"/>
          <w:sz w:val="20"/>
          <w:lang w:val="en-US"/>
        </w:rPr>
        <w:t/>
        <w:pict>
          <v:shape type="#_x0000_t75" style="width:600px;height:300px" stroked="f">
            <v:imagedata r:id="rId10" o:title=""/>
          </v:shape>
        </w:pict>
        <w:t/>
      </w:r>
    </w:p>
    <w:p>
      <w:pPr>
        <w:pStyle w:val="5"/>
        <w:spacing w:before="122"/>
        <w:ind w:left="9"/>
        <w:jc w:val="center"/>
      </w:pPr>
      <w:r>
        <w:t>Gambar</w:t>
      </w:r>
      <w:r>
        <w:rPr>
          <w:spacing w:val="-6"/>
        </w:rPr>
        <w:t xml:space="preserve"> </w:t>
      </w:r>
      <w:r>
        <w:t>1.</w:t>
      </w:r>
      <w:r>
        <w:rPr>
          <w:spacing w:val="-5"/>
        </w:rPr>
        <w:t xml:space="preserve"> </w:t>
      </w:r>
      <w:r>
        <w:t>Sebaran</w:t>
      </w:r>
      <w:r>
        <w:rPr>
          <w:spacing w:val="-9"/>
        </w:rPr>
        <w:t xml:space="preserve"> </w:t>
      </w:r>
      <w:r>
        <w:t>taruna</w:t>
      </w:r>
      <w:r>
        <w:rPr>
          <w:spacing w:val="-6"/>
        </w:rPr>
        <w:t xml:space="preserve"> </w:t>
      </w:r>
      <w:r>
        <w:t>berdasarkan</w:t>
      </w:r>
      <w:r>
        <w:rPr>
          <w:spacing w:val="-7"/>
        </w:rPr>
        <w:t xml:space="preserve"> </w:t>
      </w:r>
      <w:r>
        <w:t>program</w:t>
      </w:r>
      <w:r>
        <w:rPr>
          <w:spacing w:val="-7"/>
        </w:rPr>
        <w:t xml:space="preserve"> </w:t>
      </w:r>
      <w:r>
        <w:rPr>
          <w:spacing w:val="-2"/>
        </w:rPr>
        <w:t>studi</w:t>
      </w:r>
    </w:p>
    <w:p>
      <w:pPr>
        <w:pStyle w:val="5"/>
        <w:rPr>
          <w:sz w:val="20"/>
        </w:rPr>
      </w:pPr>
    </w:p>
    <w:p>
      <w:pPr>
        <w:pStyle w:val="5"/>
        <w:rPr>
          <w:sz w:val="20"/>
        </w:rPr>
      </w:pPr>
    </w:p>
    <w:p>
      <w:pPr>
        <w:pStyle w:val="5"/>
        <w:rPr>
          <w:sz w:val="20"/>
        </w:rPr>
      </w:pPr>
    </w:p>
    <w:p>
      <w:pPr>
        <w:pStyle w:val="5"/>
        <w:rPr>
          <w:sz w:val="20"/>
        </w:rPr>
      </w:pPr>
    </w:p>
    <w:p>
      <w:pPr>
        <w:pStyle w:val="5"/>
        <w:spacing w:before="81"/>
        <w:jc w:val="center"/>
      </w:pPr>
      <w:r>
        <w:rPr>
          <w:rFonts w:hint="default"/>
          <w:sz w:val="20"/>
          <w:lang w:val="en-US"/>
        </w:rPr>
        <w:t/>
        <w:pict>
          <v:shape type="#_x0000_t75" style="width:600px;height:300px" stroked="f">
            <v:imagedata r:id="rId11" o:title=""/>
          </v:shape>
        </w:pict>
        <w:t/>
      </w:r>
    </w:p>
    <w:p>
      <w:pPr>
        <w:pStyle w:val="5"/>
        <w:ind w:left="8"/>
        <w:jc w:val="center"/>
        <w:sectPr>
          <w:pgSz w:w="12240" w:h="15840"/>
          <w:pgMar w:top="1260" w:right="340" w:bottom="280" w:left="1620" w:header="720" w:footer="720" w:gutter="0"/>
          <w:cols w:space="720" w:num="1"/>
        </w:sectPr>
      </w:pPr>
      <w:r>
        <w:t>Gambar</w:t>
      </w:r>
      <w:r>
        <w:rPr>
          <w:spacing w:val="-6"/>
        </w:rPr>
        <w:t xml:space="preserve"> </w:t>
      </w:r>
      <w:r>
        <w:t>2.</w:t>
      </w:r>
      <w:r>
        <w:rPr>
          <w:spacing w:val="-5"/>
        </w:rPr>
        <w:t xml:space="preserve"> </w:t>
      </w:r>
      <w:r>
        <w:t>Sebaran</w:t>
      </w:r>
      <w:r>
        <w:rPr>
          <w:spacing w:val="-8"/>
        </w:rPr>
        <w:t xml:space="preserve"> </w:t>
      </w:r>
      <w:r>
        <w:t>taruna</w:t>
      </w:r>
      <w:r>
        <w:rPr>
          <w:spacing w:val="-6"/>
        </w:rPr>
        <w:t xml:space="preserve"> </w:t>
      </w:r>
      <w:r>
        <w:t>berdasarkan</w:t>
      </w:r>
      <w:r>
        <w:rPr>
          <w:spacing w:val="-8"/>
        </w:rPr>
        <w:t xml:space="preserve"> </w:t>
      </w:r>
      <w:r>
        <w:rPr>
          <w:spacing w:val="-2"/>
        </w:rPr>
        <w:t>tingkat</w:t>
      </w:r>
    </w:p>
    <w:p>
      <w:pPr>
        <w:pStyle w:val="5"/>
        <w:rPr>
          <w:sz w:val="20"/>
        </w:rPr>
      </w:pPr>
    </w:p>
    <w:p>
      <w:pPr>
        <w:pStyle w:val="5"/>
        <w:spacing w:before="97"/>
        <w:ind w:right="2516" w:firstLine="720" w:firstLineChars="0"/>
        <w:jc w:val="center"/>
        <w:rPr>
          <w:rFonts w:hint="default"/>
          <w:lang w:val="en-US"/>
        </w:rPr>
      </w:pPr>
      <w:r>
        <w:rPr>
          <w:rFonts w:hint="default"/>
          <w:lang w:val="en-US"/>
        </w:rPr>
        <w:tab/>
      </w:r>
      <w:r>
        <w:rPr>
          <w:rFonts w:hint="default"/>
          <w:lang w:val="en-US"/>
        </w:rPr>
        <w:tab/>
      </w:r>
      <w:bookmarkStart w:id="0" w:name="_GoBack"/>
      <w:bookmarkEnd w:id="0"/>
      <w:r>
        <w:rPr>
          <w:rFonts w:hint="default"/>
          <w:lang w:val="en-US"/>
        </w:rPr>
        <w:t/>
        <w:pict>
          <v:shape type="#_x0000_t75" style="width:600px;height:300px" stroked="f">
            <v:imagedata r:id="rId12" o:title=""/>
          </v:shape>
        </w:pict>
        <w:t/>
      </w:r>
    </w:p>
    <w:p>
      <w:pPr>
        <w:pStyle w:val="5"/>
        <w:spacing w:before="97"/>
        <w:ind w:right="2516"/>
        <w:jc w:val="right"/>
      </w:pPr>
      <w:r>
        <w:t>Gambar</w:t>
      </w:r>
      <w:r>
        <w:rPr>
          <w:spacing w:val="-5"/>
        </w:rPr>
        <w:t xml:space="preserve"> </w:t>
      </w:r>
      <w:r>
        <w:t>3.</w:t>
      </w:r>
      <w:r>
        <w:rPr>
          <w:spacing w:val="-5"/>
        </w:rPr>
        <w:t xml:space="preserve"> </w:t>
      </w:r>
      <w:r>
        <w:t>Sebaran</w:t>
      </w:r>
      <w:r>
        <w:rPr>
          <w:spacing w:val="-7"/>
        </w:rPr>
        <w:t xml:space="preserve"> </w:t>
      </w:r>
      <w:r>
        <w:t>taruna</w:t>
      </w:r>
      <w:r>
        <w:rPr>
          <w:spacing w:val="-6"/>
        </w:rPr>
        <w:t xml:space="preserve"> </w:t>
      </w:r>
      <w:r>
        <w:t>berdasarkan</w:t>
      </w:r>
      <w:r>
        <w:rPr>
          <w:spacing w:val="-8"/>
        </w:rPr>
        <w:t xml:space="preserve"> </w:t>
      </w:r>
      <w:r>
        <w:t>jenis</w:t>
      </w:r>
      <w:r>
        <w:rPr>
          <w:spacing w:val="-7"/>
        </w:rPr>
        <w:t xml:space="preserve"> </w:t>
      </w:r>
      <w:r>
        <w:rPr>
          <w:spacing w:val="-2"/>
        </w:rPr>
        <w:t>kelamin</w:t>
      </w:r>
    </w:p>
    <w:p>
      <w:pPr>
        <w:pStyle w:val="5"/>
      </w:pPr>
    </w:p>
    <w:p>
      <w:pPr>
        <w:pStyle w:val="5"/>
      </w:pPr>
    </w:p>
    <w:p>
      <w:pPr>
        <w:pStyle w:val="5"/>
        <w:spacing w:before="128"/>
      </w:pPr>
    </w:p>
    <w:p>
      <w:pPr>
        <w:pStyle w:val="8"/>
        <w:numPr>
          <w:ilvl w:val="0"/>
          <w:numId w:val="3"/>
        </w:numPr>
        <w:tabs>
          <w:tab w:val="left" w:pos="1356"/>
        </w:tabs>
        <w:spacing w:before="0" w:after="0" w:line="240" w:lineRule="auto"/>
        <w:ind w:left="1356" w:right="0" w:hanging="358"/>
        <w:jc w:val="left"/>
        <w:rPr>
          <w:rFonts w:ascii="Arial"/>
          <w:i/>
          <w:sz w:val="22"/>
        </w:rPr>
      </w:pPr>
      <w:r>
        <w:rPr>
          <w:rFonts w:ascii="Arial"/>
          <w:i/>
          <w:sz w:val="22"/>
        </w:rPr>
        <w:t>Tingkat</w:t>
      </w:r>
      <w:r>
        <w:rPr>
          <w:rFonts w:ascii="Arial"/>
          <w:i/>
          <w:spacing w:val="-6"/>
          <w:sz w:val="22"/>
        </w:rPr>
        <w:t xml:space="preserve"> </w:t>
      </w:r>
      <w:r>
        <w:rPr>
          <w:rFonts w:ascii="Arial"/>
          <w:i/>
          <w:sz w:val="22"/>
        </w:rPr>
        <w:t>Kepuasan</w:t>
      </w:r>
      <w:r>
        <w:rPr>
          <w:rFonts w:ascii="Arial"/>
          <w:i/>
          <w:spacing w:val="-9"/>
          <w:sz w:val="22"/>
        </w:rPr>
        <w:t xml:space="preserve"> </w:t>
      </w:r>
      <w:r>
        <w:rPr>
          <w:rFonts w:ascii="Arial"/>
          <w:i/>
          <w:sz w:val="22"/>
        </w:rPr>
        <w:t>Taruna</w:t>
      </w:r>
      <w:r>
        <w:rPr>
          <w:rFonts w:ascii="Arial"/>
          <w:i/>
          <w:spacing w:val="-5"/>
          <w:sz w:val="22"/>
        </w:rPr>
        <w:t xml:space="preserve"> </w:t>
      </w:r>
      <w:r>
        <w:rPr>
          <w:rFonts w:ascii="Arial"/>
          <w:i/>
          <w:sz w:val="22"/>
        </w:rPr>
        <w:t>Setiap</w:t>
      </w:r>
      <w:r>
        <w:rPr>
          <w:rFonts w:ascii="Arial"/>
          <w:i/>
          <w:spacing w:val="-7"/>
          <w:sz w:val="22"/>
        </w:rPr>
        <w:t xml:space="preserve"> </w:t>
      </w:r>
      <w:r>
        <w:rPr>
          <w:rFonts w:ascii="Arial"/>
          <w:i/>
          <w:sz w:val="22"/>
        </w:rPr>
        <w:t>Program</w:t>
      </w:r>
      <w:r>
        <w:rPr>
          <w:rFonts w:ascii="Arial"/>
          <w:i/>
          <w:spacing w:val="-5"/>
          <w:sz w:val="22"/>
        </w:rPr>
        <w:t xml:space="preserve"> </w:t>
      </w:r>
      <w:r>
        <w:rPr>
          <w:rFonts w:ascii="Arial"/>
          <w:i/>
          <w:spacing w:val="-4"/>
          <w:sz w:val="22"/>
        </w:rPr>
        <w:t>Studi</w:t>
      </w:r>
    </w:p>
    <w:p>
      <w:pPr>
        <w:pStyle w:val="5"/>
        <w:spacing w:before="127" w:line="360" w:lineRule="auto"/>
        <w:ind w:left="1085" w:right="1071" w:hanging="12"/>
        <w:jc w:val="both"/>
      </w:pPr>
      <w:r>
        <w:t>Tingkat</w:t>
      </w:r>
      <w:r>
        <w:rPr>
          <w:spacing w:val="-16"/>
        </w:rPr>
        <w:t xml:space="preserve"> </w:t>
      </w:r>
      <w:r>
        <w:t>Kepuasan</w:t>
      </w:r>
      <w:r>
        <w:rPr>
          <w:spacing w:val="-15"/>
        </w:rPr>
        <w:t xml:space="preserve"> </w:t>
      </w:r>
      <w:r>
        <w:t>Taruna</w:t>
      </w:r>
      <w:r>
        <w:rPr>
          <w:spacing w:val="-15"/>
        </w:rPr>
        <w:t xml:space="preserve"> </w:t>
      </w:r>
      <w:r>
        <w:t>(TKT)</w:t>
      </w:r>
      <w:r>
        <w:rPr>
          <w:spacing w:val="-16"/>
        </w:rPr>
        <w:t xml:space="preserve"> </w:t>
      </w:r>
      <w:r>
        <w:t>untuk</w:t>
      </w:r>
      <w:r>
        <w:rPr>
          <w:spacing w:val="-15"/>
        </w:rPr>
        <w:t xml:space="preserve"> </w:t>
      </w:r>
      <w:r>
        <w:t>setiap</w:t>
      </w:r>
      <w:r>
        <w:rPr>
          <w:spacing w:val="-15"/>
        </w:rPr>
        <w:t xml:space="preserve"> </w:t>
      </w:r>
      <w:r>
        <w:t>program</w:t>
      </w:r>
      <w:r>
        <w:rPr>
          <w:spacing w:val="-15"/>
        </w:rPr>
        <w:t xml:space="preserve"> </w:t>
      </w:r>
      <w:r>
        <w:t>studi</w:t>
      </w:r>
      <w:r>
        <w:rPr>
          <w:spacing w:val="-16"/>
        </w:rPr>
        <w:t xml:space="preserve"> </w:t>
      </w:r>
      <w:r>
        <w:t>(prodi)</w:t>
      </w:r>
      <w:r>
        <w:rPr>
          <w:spacing w:val="-15"/>
        </w:rPr>
        <w:t xml:space="preserve"> </w:t>
      </w:r>
      <w:r>
        <w:t>memperoleh</w:t>
      </w:r>
      <w:r>
        <w:rPr>
          <w:spacing w:val="-15"/>
        </w:rPr>
        <w:t xml:space="preserve"> </w:t>
      </w:r>
      <w:r>
        <w:t>skor 4 yang merupakan tingkat kepuasan tertinggi dengan rincian sesuai Tabel 3. Dari hasil</w:t>
      </w:r>
      <w:r>
        <w:rPr>
          <w:spacing w:val="-8"/>
        </w:rPr>
        <w:t xml:space="preserve"> </w:t>
      </w:r>
      <w:r>
        <w:t>tersebut</w:t>
      </w:r>
      <w:r>
        <w:rPr>
          <w:spacing w:val="-5"/>
        </w:rPr>
        <w:t xml:space="preserve"> </w:t>
      </w:r>
      <w:r>
        <w:t>secara</w:t>
      </w:r>
      <w:r>
        <w:rPr>
          <w:spacing w:val="-7"/>
        </w:rPr>
        <w:t xml:space="preserve"> </w:t>
      </w:r>
      <w:r>
        <w:t>umum</w:t>
      </w:r>
      <w:r>
        <w:rPr>
          <w:spacing w:val="-7"/>
        </w:rPr>
        <w:t xml:space="preserve"> </w:t>
      </w:r>
      <w:r>
        <w:t>hasil</w:t>
      </w:r>
      <w:r>
        <w:rPr>
          <w:spacing w:val="-8"/>
        </w:rPr>
        <w:t xml:space="preserve"> </w:t>
      </w:r>
      <w:r>
        <w:t>baik.</w:t>
      </w:r>
      <w:r>
        <w:rPr>
          <w:spacing w:val="-6"/>
        </w:rPr>
        <w:t xml:space="preserve"> </w:t>
      </w:r>
      <w:r>
        <w:t>Data</w:t>
      </w:r>
      <w:r>
        <w:rPr>
          <w:spacing w:val="-7"/>
        </w:rPr>
        <w:t xml:space="preserve"> </w:t>
      </w:r>
      <w:r>
        <w:t>perprodi</w:t>
      </w:r>
      <w:r>
        <w:rPr>
          <w:spacing w:val="-8"/>
        </w:rPr>
        <w:t xml:space="preserve"> </w:t>
      </w:r>
      <w:r>
        <w:t>akan</w:t>
      </w:r>
      <w:r>
        <w:rPr>
          <w:spacing w:val="-7"/>
        </w:rPr>
        <w:t xml:space="preserve"> </w:t>
      </w:r>
      <w:r>
        <w:t>ditampilkan</w:t>
      </w:r>
      <w:r>
        <w:rPr>
          <w:spacing w:val="-8"/>
        </w:rPr>
        <w:t xml:space="preserve"> </w:t>
      </w:r>
      <w:r>
        <w:t>di</w:t>
      </w:r>
      <w:r>
        <w:rPr>
          <w:spacing w:val="-8"/>
        </w:rPr>
        <w:t xml:space="preserve"> </w:t>
      </w:r>
      <w:r>
        <w:t>lampiran</w:t>
      </w:r>
      <w:r>
        <w:rPr>
          <w:spacing w:val="-8"/>
        </w:rPr>
        <w:t xml:space="preserve"> </w:t>
      </w:r>
      <w:r>
        <w:t>1</w:t>
      </w:r>
    </w:p>
    <w:p>
      <w:pPr>
        <w:pStyle w:val="5"/>
        <w:spacing w:before="198"/>
        <w:ind w:right="2543"/>
        <w:jc w:val="right"/>
      </w:pPr>
      <w:r>
        <w:t>Tabel</w:t>
      </w:r>
      <w:r>
        <w:rPr>
          <w:spacing w:val="-6"/>
        </w:rPr>
        <w:t xml:space="preserve"> </w:t>
      </w:r>
      <w:r>
        <w:t>3.</w:t>
      </w:r>
      <w:r>
        <w:rPr>
          <w:spacing w:val="-4"/>
        </w:rPr>
        <w:t xml:space="preserve"> </w:t>
      </w:r>
      <w:r>
        <w:t>Tingkat</w:t>
      </w:r>
      <w:r>
        <w:rPr>
          <w:spacing w:val="-4"/>
        </w:rPr>
        <w:t xml:space="preserve"> </w:t>
      </w:r>
      <w:r>
        <w:t>Kepuasan</w:t>
      </w:r>
      <w:r>
        <w:rPr>
          <w:spacing w:val="-5"/>
        </w:rPr>
        <w:t xml:space="preserve"> </w:t>
      </w:r>
      <w:r>
        <w:t>Taruna</w:t>
      </w:r>
      <w:r>
        <w:rPr>
          <w:spacing w:val="-8"/>
        </w:rPr>
        <w:t xml:space="preserve"> </w:t>
      </w:r>
      <w:r>
        <w:t>Setiap</w:t>
      </w:r>
      <w:r>
        <w:rPr>
          <w:spacing w:val="-6"/>
        </w:rPr>
        <w:t xml:space="preserve"> </w:t>
      </w:r>
      <w:r>
        <w:t>Program</w:t>
      </w:r>
      <w:r>
        <w:rPr>
          <w:spacing w:val="-4"/>
        </w:rPr>
        <w:t xml:space="preserve"> </w:t>
      </w:r>
      <w:r>
        <w:rPr>
          <w:spacing w:val="-2"/>
        </w:rPr>
        <w:t>Studi</w:t>
      </w:r>
    </w:p>
    <w:p>
      <w:pPr>
        <w:pStyle w:val="5"/>
        <w:spacing w:before="2" w:after="1"/>
        <w:rPr>
          <w:sz w:val="11"/>
        </w:rPr>
      </w:pPr>
    </w:p>
    <w:tbl>
      <w:tblPr>
        <w:tblStyle w:val="4"/>
        <w:tblW w:w="0" w:type="auto"/>
        <w:tblInd w:w="147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02"/>
        <w:gridCol w:w="785"/>
        <w:gridCol w:w="1602"/>
        <w:gridCol w:w="996"/>
        <w:gridCol w:w="9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vMerge w:val="restart"/>
            <w:shd w:val="clear" w:color="auto" w:fill="4471C4"/>
          </w:tcPr>
          <w:p>
            <w:pPr>
              <w:pStyle w:val="9"/>
              <w:spacing w:before="30"/>
              <w:ind w:left="0"/>
              <w:rPr>
                <w:rFonts w:ascii="Arial MT"/>
                <w:sz w:val="20"/>
              </w:rPr>
            </w:pPr>
          </w:p>
          <w:p>
            <w:pPr>
              <w:pStyle w:val="9"/>
              <w:spacing w:before="1"/>
              <w:ind w:left="10"/>
              <w:jc w:val="center"/>
              <w:rPr>
                <w:b/>
                <w:sz w:val="20"/>
              </w:rPr>
            </w:pPr>
            <w:r>
              <w:rPr>
                <w:b/>
                <w:color w:val="FFFFFF"/>
                <w:spacing w:val="-2"/>
                <w:sz w:val="20"/>
              </w:rPr>
              <w:t>Aspek</w:t>
            </w:r>
          </w:p>
        </w:tc>
        <w:tc>
          <w:tcPr>
            <w:tcW w:w="2387" w:type="dxa"/>
            <w:gridSpan w:val="2"/>
            <w:shd w:val="clear" w:color="auto" w:fill="4471C4"/>
          </w:tcPr>
          <w:p>
            <w:pPr>
              <w:pStyle w:val="9"/>
              <w:spacing w:before="21"/>
              <w:ind w:left="352"/>
              <w:rPr>
                <w:b/>
                <w:sz w:val="20"/>
              </w:rPr>
            </w:pPr>
            <w:r>
              <w:rPr>
                <w:b/>
                <w:color w:val="FFFFFF"/>
                <w:sz w:val="20"/>
              </w:rPr>
              <w:t>Indeks</w:t>
            </w:r>
            <w:r>
              <w:rPr>
                <w:b/>
                <w:color w:val="FFFFFF"/>
                <w:spacing w:val="-7"/>
                <w:sz w:val="20"/>
              </w:rPr>
              <w:t xml:space="preserve"> </w:t>
            </w:r>
            <w:r>
              <w:rPr>
                <w:b/>
                <w:color w:val="FFFFFF"/>
                <w:spacing w:val="-2"/>
                <w:sz w:val="20"/>
              </w:rPr>
              <w:t>Pelayanan</w:t>
            </w:r>
          </w:p>
        </w:tc>
        <w:tc>
          <w:tcPr>
            <w:tcW w:w="996" w:type="dxa"/>
            <w:vMerge w:val="restart"/>
            <w:shd w:val="clear" w:color="auto" w:fill="4471C4"/>
          </w:tcPr>
          <w:p>
            <w:pPr>
              <w:pStyle w:val="9"/>
              <w:spacing w:before="30"/>
              <w:ind w:left="0"/>
              <w:rPr>
                <w:rFonts w:ascii="Arial MT"/>
                <w:sz w:val="20"/>
              </w:rPr>
            </w:pPr>
          </w:p>
          <w:p>
            <w:pPr>
              <w:pStyle w:val="9"/>
              <w:spacing w:before="1"/>
              <w:ind w:left="22"/>
              <w:jc w:val="center"/>
              <w:rPr>
                <w:b/>
                <w:sz w:val="20"/>
              </w:rPr>
            </w:pPr>
            <w:r>
              <w:rPr>
                <w:b/>
                <w:color w:val="FFFFFF"/>
                <w:spacing w:val="-5"/>
                <w:sz w:val="20"/>
              </w:rPr>
              <w:t>TK</w:t>
            </w:r>
          </w:p>
        </w:tc>
        <w:tc>
          <w:tcPr>
            <w:tcW w:w="959" w:type="dxa"/>
            <w:vMerge w:val="restart"/>
            <w:shd w:val="clear" w:color="auto" w:fill="4471C4"/>
          </w:tcPr>
          <w:p>
            <w:pPr>
              <w:pStyle w:val="9"/>
              <w:spacing w:before="30"/>
              <w:ind w:left="0"/>
              <w:rPr>
                <w:rFonts w:ascii="Arial MT"/>
                <w:sz w:val="20"/>
              </w:rPr>
            </w:pPr>
          </w:p>
          <w:p>
            <w:pPr>
              <w:pStyle w:val="9"/>
              <w:spacing w:before="1"/>
              <w:ind w:left="13"/>
              <w:jc w:val="center"/>
              <w:rPr>
                <w:b/>
                <w:sz w:val="20"/>
              </w:rPr>
            </w:pP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2302" w:type="dxa"/>
            <w:vMerge w:val="continue"/>
            <w:tcBorders>
              <w:top w:val="nil"/>
            </w:tcBorders>
            <w:shd w:val="clear" w:color="auto" w:fill="4471C4"/>
          </w:tcPr>
          <w:p>
            <w:pPr>
              <w:rPr>
                <w:sz w:val="2"/>
                <w:szCs w:val="2"/>
              </w:rPr>
            </w:pPr>
          </w:p>
        </w:tc>
        <w:tc>
          <w:tcPr>
            <w:tcW w:w="785" w:type="dxa"/>
            <w:shd w:val="clear" w:color="auto" w:fill="4471C4"/>
          </w:tcPr>
          <w:p>
            <w:pPr>
              <w:pStyle w:val="9"/>
              <w:spacing w:line="230" w:lineRule="exact"/>
              <w:ind w:left="333" w:right="115" w:hanging="207"/>
              <w:rPr>
                <w:b/>
                <w:sz w:val="20"/>
              </w:rPr>
            </w:pPr>
            <w:r>
              <w:rPr>
                <w:b/>
                <w:color w:val="FFFFFF"/>
                <w:spacing w:val="-2"/>
                <w:sz w:val="20"/>
              </w:rPr>
              <w:t xml:space="preserve">Skala </w:t>
            </w:r>
            <w:r>
              <w:rPr>
                <w:b/>
                <w:color w:val="FFFFFF"/>
                <w:spacing w:val="-10"/>
                <w:sz w:val="20"/>
              </w:rPr>
              <w:t>4</w:t>
            </w:r>
          </w:p>
        </w:tc>
        <w:tc>
          <w:tcPr>
            <w:tcW w:w="1602" w:type="dxa"/>
            <w:shd w:val="clear" w:color="auto" w:fill="4471C4"/>
          </w:tcPr>
          <w:p>
            <w:pPr>
              <w:pStyle w:val="9"/>
              <w:spacing w:line="230" w:lineRule="exact"/>
              <w:ind w:left="647" w:right="243" w:hanging="377"/>
              <w:rPr>
                <w:b/>
                <w:sz w:val="20"/>
              </w:rPr>
            </w:pPr>
            <w:r>
              <w:rPr>
                <w:b/>
                <w:color w:val="FFFFFF"/>
                <w:spacing w:val="-2"/>
                <w:sz w:val="20"/>
              </w:rPr>
              <w:t xml:space="preserve">Persentase </w:t>
            </w:r>
            <w:r>
              <w:rPr>
                <w:b/>
                <w:color w:val="FFFFFF"/>
                <w:spacing w:val="-4"/>
                <w:sz w:val="20"/>
              </w:rPr>
              <w:t>(%)</w:t>
            </w:r>
          </w:p>
        </w:tc>
        <w:tc>
          <w:tcPr>
            <w:tcW w:w="996" w:type="dxa"/>
            <w:vMerge w:val="continue"/>
            <w:tcBorders>
              <w:top w:val="nil"/>
            </w:tcBorders>
            <w:shd w:val="clear" w:color="auto" w:fill="4471C4"/>
          </w:tcPr>
          <w:p>
            <w:pPr>
              <w:rPr>
                <w:sz w:val="2"/>
                <w:szCs w:val="2"/>
              </w:rPr>
            </w:pPr>
          </w:p>
        </w:tc>
        <w:tc>
          <w:tcPr>
            <w:tcW w:w="959" w:type="dxa"/>
            <w:vMerge w:val="continue"/>
            <w:tcBorders>
              <w:top w:val="nil"/>
            </w:tcBorders>
            <w:shd w:val="clear" w:color="auto" w:fill="4471C4"/>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Tangible</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3.13</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78.13%</w:t>
            </w:r>
          </w:p>
        </w:tc>
        <w:tc>
          <w:tcPr>
            <w:tcW w:w="996" w:type="dxa"/>
            <w:vMerge w:val="restart"/>
          </w:tcPr>
          <w:p>
            <w:pPr>
              <w:pStyle w:val="9"/>
              <w:ind w:left="0"/>
              <w:rPr>
                <w:rFonts w:ascii="Arial MT"/>
                <w:sz w:val="20"/>
              </w:rPr>
            </w:pPr>
          </w:p>
          <w:p>
            <w:pPr>
              <w:pStyle w:val="9"/>
              <w:spacing w:before="153"/>
              <w:ind w:left="0"/>
              <w:rPr>
                <w:rFonts w:ascii="Arial MT"/>
                <w:sz w:val="20"/>
              </w:rPr>
            </w:pPr>
          </w:p>
          <w:p>
            <w:pPr>
              <w:pStyle w:val="9"/>
              <w:ind w:left="159"/>
              <w:rPr>
                <w:rFonts w:ascii="Arial MT"/>
                <w:sz w:val="20"/>
              </w:rPr>
            </w:pPr>
            <w:r>
              <w:rPr>
                <w:rFonts w:ascii="Arial MT"/>
                <w:spacing w:val="-2"/>
                <w:sz w:val="20"/>
              </w:rPr>
              <w:t>83.55%</w:t>
            </w:r>
          </w:p>
        </w:tc>
        <w:tc>
          <w:tcPr>
            <w:tcW w:w="959" w:type="dxa"/>
            <w:vMerge w:val="restart"/>
          </w:tcPr>
          <w:p>
            <w:pPr>
              <w:pStyle w:val="9"/>
              <w:ind w:left="0"/>
              <w:rPr>
                <w:rFonts w:ascii="Arial MT"/>
                <w:sz w:val="20"/>
              </w:rPr>
            </w:pPr>
          </w:p>
          <w:p>
            <w:pPr>
              <w:pStyle w:val="9"/>
              <w:spacing w:before="153"/>
              <w:ind w:left="0"/>
              <w:rPr>
                <w:rFonts w:ascii="Arial MT"/>
                <w:sz w:val="20"/>
              </w:rPr>
            </w:pPr>
          </w:p>
          <w:p>
            <w:pPr>
              <w:pStyle w:val="9"/>
              <w:ind w:left="280"/>
              <w:rPr>
                <w:rFonts w:ascii="Arial MT"/>
                <w:sz w:val="20"/>
              </w:rPr>
            </w:pPr>
            <w:r>
              <w:rPr>
                <w:rFonts w:ascii="Arial MT"/>
                <w:spacing w:val="-4"/>
                <w:sz w:val="20"/>
              </w:rP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302" w:type="dxa"/>
          </w:tcPr>
          <w:p>
            <w:pPr>
              <w:pStyle w:val="9"/>
              <w:spacing w:before="47" w:line="210" w:lineRule="exact"/>
              <w:rPr>
                <w:rFonts w:ascii="Arial MT"/>
                <w:sz w:val="20"/>
              </w:rPr>
            </w:pPr>
            <w:r>
              <w:rPr>
                <w:rFonts w:ascii="Arial MT"/>
                <w:spacing w:val="-2"/>
                <w:sz w:val="20"/>
              </w:rPr>
              <w:t>Reliability</w:t>
            </w:r>
          </w:p>
        </w:tc>
        <w:tc>
          <w:tcPr>
            <w:tcW w:w="785" w:type="dxa"/>
            <w:tcBorders>
              <w:right w:val="nil"/>
            </w:tcBorders>
          </w:tcPr>
          <w:p>
            <w:pPr>
              <w:pStyle w:val="9"/>
              <w:spacing w:before="47" w:line="210" w:lineRule="exact"/>
              <w:ind w:left="0"/>
              <w:jc w:val="center"/>
              <w:rPr>
                <w:rFonts w:ascii="Arial MT"/>
                <w:sz w:val="20"/>
              </w:rPr>
            </w:pPr>
            <w:r>
              <w:rPr>
                <w:rFonts w:ascii="Arial MT"/>
                <w:spacing w:val="-5"/>
                <w:sz w:val="20"/>
              </w:rPr>
              <w:t>3.4</w:t>
            </w:r>
          </w:p>
        </w:tc>
        <w:tc>
          <w:tcPr>
            <w:tcW w:w="1602" w:type="dxa"/>
            <w:tcBorders>
              <w:left w:val="nil"/>
            </w:tcBorders>
          </w:tcPr>
          <w:p>
            <w:pPr>
              <w:pStyle w:val="9"/>
              <w:spacing w:before="47" w:line="210" w:lineRule="exact"/>
              <w:ind w:left="30"/>
              <w:jc w:val="center"/>
              <w:rPr>
                <w:rFonts w:ascii="Arial MT"/>
                <w:sz w:val="20"/>
              </w:rPr>
            </w:pPr>
            <w:r>
              <w:rPr>
                <w:rFonts w:ascii="Arial MT"/>
                <w:spacing w:val="-2"/>
                <w:sz w:val="20"/>
              </w:rPr>
              <w:t>84.93%</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Responsiveness</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3.38</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84.39%</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Assurance</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3.38</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84.38%</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302" w:type="dxa"/>
          </w:tcPr>
          <w:p>
            <w:pPr>
              <w:pStyle w:val="9"/>
              <w:spacing w:before="47" w:line="210" w:lineRule="exact"/>
              <w:rPr>
                <w:rFonts w:ascii="Arial MT"/>
                <w:sz w:val="20"/>
              </w:rPr>
            </w:pPr>
            <w:r>
              <w:rPr>
                <w:rFonts w:ascii="Arial MT"/>
                <w:spacing w:val="-2"/>
                <w:sz w:val="20"/>
              </w:rPr>
              <w:t>Emphaty</w:t>
            </w:r>
          </w:p>
        </w:tc>
        <w:tc>
          <w:tcPr>
            <w:tcW w:w="785" w:type="dxa"/>
            <w:tcBorders>
              <w:right w:val="nil"/>
            </w:tcBorders>
          </w:tcPr>
          <w:p>
            <w:pPr>
              <w:pStyle w:val="9"/>
              <w:spacing w:before="47" w:line="210" w:lineRule="exact"/>
              <w:ind w:left="0"/>
              <w:jc w:val="center"/>
              <w:rPr>
                <w:rFonts w:ascii="Arial MT"/>
                <w:sz w:val="20"/>
              </w:rPr>
            </w:pPr>
            <w:r>
              <w:rPr>
                <w:rFonts w:ascii="Arial MT"/>
                <w:spacing w:val="-4"/>
                <w:sz w:val="20"/>
              </w:rPr>
              <w:t>3.44</w:t>
            </w:r>
          </w:p>
        </w:tc>
        <w:tc>
          <w:tcPr>
            <w:tcW w:w="1602" w:type="dxa"/>
            <w:tcBorders>
              <w:left w:val="nil"/>
            </w:tcBorders>
          </w:tcPr>
          <w:p>
            <w:pPr>
              <w:pStyle w:val="9"/>
              <w:spacing w:before="47" w:line="210" w:lineRule="exact"/>
              <w:ind w:left="30"/>
              <w:jc w:val="center"/>
              <w:rPr>
                <w:rFonts w:ascii="Arial MT"/>
                <w:sz w:val="20"/>
              </w:rPr>
            </w:pPr>
            <w:r>
              <w:rPr>
                <w:rFonts w:ascii="Arial MT"/>
                <w:spacing w:val="-2"/>
                <w:sz w:val="20"/>
              </w:rPr>
              <w:t>85.93%</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bl>
    <w:p>
      <w:pPr>
        <w:spacing w:after="0"/>
        <w:rPr>
          <w:sz w:val="2"/>
          <w:szCs w:val="2"/>
        </w:rPr>
        <w:sectPr>
          <w:pgSz w:w="12240" w:h="15840"/>
          <w:pgMar w:top="1260" w:right="340" w:bottom="280" w:left="1620" w:header="720" w:footer="720" w:gutter="0"/>
          <w:cols w:space="720" w:num="1"/>
        </w:sectPr>
      </w:pPr>
    </w:p>
    <w:p>
      <w:pPr>
        <w:pStyle w:val="5"/>
        <w:spacing w:before="60"/>
        <w:jc w:val="center"/>
        <w:rPr>
          <w:rFonts w:hint="default"/>
          <w:lang w:val="en-US"/>
        </w:rPr>
      </w:pPr>
      <w:r>
        <w:rPr>
          <w:rFonts w:hint="default"/>
          <w:lang w:val="en-US"/>
        </w:rPr>
        <w:t/>
        <w:pict>
          <v:shape type="#_x0000_t75" style="width:600px;height:300px" stroked="f">
            <v:imagedata r:id="rId13" o:title=""/>
          </v:shape>
        </w:pict>
        <w:t/>
      </w:r>
    </w:p>
    <w:p>
      <w:pPr>
        <w:pStyle w:val="5"/>
        <w:ind w:left="1"/>
        <w:jc w:val="center"/>
      </w:pPr>
    </w:p>
    <w:p>
      <w:pPr>
        <w:pStyle w:val="5"/>
        <w:ind w:left="1"/>
        <w:jc w:val="center"/>
      </w:pPr>
      <w:r>
        <w:t>Gambar</w:t>
      </w:r>
      <w:r>
        <w:rPr>
          <w:spacing w:val="-4"/>
        </w:rPr>
        <w:t xml:space="preserve"> </w:t>
      </w:r>
      <w:r>
        <w:t>4</w:t>
      </w:r>
      <w:r>
        <w:rPr>
          <w:spacing w:val="-8"/>
        </w:rPr>
        <w:t xml:space="preserve"> </w:t>
      </w:r>
      <w:r>
        <w:t>Aspek</w:t>
      </w:r>
      <w:r>
        <w:rPr>
          <w:spacing w:val="-7"/>
        </w:rPr>
        <w:t xml:space="preserve"> </w:t>
      </w:r>
      <w:r>
        <w:t>persepsi</w:t>
      </w:r>
      <w:r>
        <w:rPr>
          <w:spacing w:val="-6"/>
        </w:rPr>
        <w:t xml:space="preserve"> </w:t>
      </w:r>
      <w:r>
        <w:t>pelayanan</w:t>
      </w:r>
      <w:r>
        <w:rPr>
          <w:spacing w:val="-6"/>
        </w:rPr>
        <w:t xml:space="preserve"> </w:t>
      </w:r>
      <w:r>
        <w:t>secara</w:t>
      </w:r>
      <w:r>
        <w:rPr>
          <w:spacing w:val="-5"/>
        </w:rPr>
        <w:t xml:space="preserve"> </w:t>
      </w:r>
      <w:r>
        <w:rPr>
          <w:spacing w:val="-2"/>
        </w:rPr>
        <w:t>keseluruhan</w:t>
      </w:r>
    </w:p>
    <w:p>
      <w:pPr>
        <w:pStyle w:val="5"/>
        <w:spacing w:before="74"/>
      </w:pPr>
    </w:p>
    <w:p>
      <w:pPr>
        <w:spacing w:before="1"/>
        <w:ind w:left="1085" w:right="0" w:firstLine="0"/>
        <w:jc w:val="left"/>
        <w:rPr>
          <w:rFonts w:ascii="Arial MT"/>
          <w:sz w:val="22"/>
        </w:rPr>
      </w:pPr>
      <w:r>
        <w:rPr>
          <w:rFonts w:ascii="Arial MT"/>
          <w:spacing w:val="-10"/>
          <w:sz w:val="22"/>
        </w:rPr>
        <w:t>.</w:t>
      </w:r>
    </w:p>
    <w:p>
      <w:pPr>
        <w:pStyle w:val="5"/>
        <w:spacing w:before="72"/>
      </w:pPr>
    </w:p>
    <w:p>
      <w:pPr>
        <w:pStyle w:val="5"/>
        <w:spacing w:line="360" w:lineRule="auto"/>
        <w:ind w:left="1085" w:right="1071"/>
        <w:jc w:val="both"/>
      </w:pPr>
      <w:r>
        <w:t>Selain itu,</w:t>
      </w:r>
      <w:r>
        <w:rPr>
          <w:spacing w:val="-2"/>
        </w:rPr>
        <w:t xml:space="preserve"> </w:t>
      </w:r>
      <w:r>
        <w:t>responden</w:t>
      </w:r>
      <w:r>
        <w:rPr>
          <w:spacing w:val="-3"/>
        </w:rPr>
        <w:t xml:space="preserve"> </w:t>
      </w:r>
      <w:r>
        <w:t>diberikan</w:t>
      </w:r>
      <w:r>
        <w:rPr>
          <w:spacing w:val="-1"/>
        </w:rPr>
        <w:t xml:space="preserve"> </w:t>
      </w:r>
      <w:r>
        <w:t>pertanyaan</w:t>
      </w:r>
      <w:r>
        <w:rPr>
          <w:spacing w:val="-3"/>
        </w:rPr>
        <w:t xml:space="preserve"> </w:t>
      </w:r>
      <w:r>
        <w:t>terbuka yaitu</w:t>
      </w:r>
      <w:r>
        <w:rPr>
          <w:spacing w:val="-3"/>
        </w:rPr>
        <w:t xml:space="preserve"> </w:t>
      </w:r>
      <w:r>
        <w:t>harapan</w:t>
      </w:r>
      <w:r>
        <w:rPr>
          <w:spacing w:val="-3"/>
        </w:rPr>
        <w:t xml:space="preserve"> </w:t>
      </w:r>
      <w:r>
        <w:t>dan</w:t>
      </w:r>
      <w:r>
        <w:rPr>
          <w:spacing w:val="-2"/>
        </w:rPr>
        <w:t xml:space="preserve"> </w:t>
      </w:r>
      <w:r>
        <w:t>saran taruna terhadap</w:t>
      </w:r>
      <w:r>
        <w:rPr>
          <w:spacing w:val="-6"/>
        </w:rPr>
        <w:t xml:space="preserve"> </w:t>
      </w:r>
      <w:r>
        <w:t>Dosen,</w:t>
      </w:r>
      <w:r>
        <w:rPr>
          <w:spacing w:val="-5"/>
        </w:rPr>
        <w:t xml:space="preserve"> </w:t>
      </w:r>
      <w:r>
        <w:t>Tenaga</w:t>
      </w:r>
      <w:r>
        <w:rPr>
          <w:spacing w:val="-6"/>
        </w:rPr>
        <w:t xml:space="preserve"> </w:t>
      </w:r>
      <w:r>
        <w:t>Kependidikan,</w:t>
      </w:r>
      <w:r>
        <w:rPr>
          <w:spacing w:val="-5"/>
        </w:rPr>
        <w:t xml:space="preserve"> </w:t>
      </w:r>
      <w:r>
        <w:t>Laboran,</w:t>
      </w:r>
      <w:r>
        <w:rPr>
          <w:spacing w:val="-5"/>
        </w:rPr>
        <w:t xml:space="preserve"> </w:t>
      </w:r>
      <w:r>
        <w:t>Pustakawan,</w:t>
      </w:r>
      <w:r>
        <w:rPr>
          <w:spacing w:val="-5"/>
        </w:rPr>
        <w:t xml:space="preserve"> </w:t>
      </w:r>
      <w:r>
        <w:t>Tenaga</w:t>
      </w:r>
      <w:r>
        <w:rPr>
          <w:spacing w:val="-6"/>
        </w:rPr>
        <w:t xml:space="preserve"> </w:t>
      </w:r>
      <w:r>
        <w:t>Kesehatan, PART,</w:t>
      </w:r>
      <w:r>
        <w:rPr>
          <w:spacing w:val="-10"/>
        </w:rPr>
        <w:t xml:space="preserve"> </w:t>
      </w:r>
      <w:r>
        <w:t>Pamdal,</w:t>
      </w:r>
      <w:r>
        <w:rPr>
          <w:spacing w:val="-9"/>
        </w:rPr>
        <w:t xml:space="preserve"> </w:t>
      </w:r>
      <w:r>
        <w:t>dan</w:t>
      </w:r>
      <w:r>
        <w:rPr>
          <w:spacing w:val="-11"/>
        </w:rPr>
        <w:t xml:space="preserve"> </w:t>
      </w:r>
      <w:r>
        <w:t>Pengelola</w:t>
      </w:r>
      <w:r>
        <w:rPr>
          <w:spacing w:val="-11"/>
        </w:rPr>
        <w:t xml:space="preserve"> </w:t>
      </w:r>
      <w:r>
        <w:t>Program</w:t>
      </w:r>
      <w:r>
        <w:rPr>
          <w:spacing w:val="-10"/>
        </w:rPr>
        <w:t xml:space="preserve"> </w:t>
      </w:r>
      <w:r>
        <w:t>Studi</w:t>
      </w:r>
      <w:r>
        <w:rPr>
          <w:spacing w:val="-11"/>
        </w:rPr>
        <w:t xml:space="preserve"> </w:t>
      </w:r>
      <w:r>
        <w:t>terhadap</w:t>
      </w:r>
      <w:r>
        <w:rPr>
          <w:spacing w:val="-11"/>
        </w:rPr>
        <w:t xml:space="preserve"> </w:t>
      </w:r>
      <w:r>
        <w:t>Proses</w:t>
      </w:r>
      <w:r>
        <w:rPr>
          <w:spacing w:val="-10"/>
        </w:rPr>
        <w:t xml:space="preserve"> </w:t>
      </w:r>
      <w:r>
        <w:t>Pendidikan</w:t>
      </w:r>
      <w:r>
        <w:rPr>
          <w:spacing w:val="-11"/>
        </w:rPr>
        <w:t xml:space="preserve"> </w:t>
      </w:r>
      <w:r>
        <w:t>di</w:t>
      </w:r>
      <w:r>
        <w:rPr>
          <w:spacing w:val="-11"/>
        </w:rPr>
        <w:t xml:space="preserve"> </w:t>
      </w:r>
      <w:r>
        <w:t>Poltek SSN dapat dilihat pada Lampiran 2.</w:t>
      </w:r>
    </w:p>
    <w:p>
      <w:pPr>
        <w:pStyle w:val="8"/>
        <w:numPr>
          <w:ilvl w:val="0"/>
          <w:numId w:val="3"/>
        </w:numPr>
        <w:tabs>
          <w:tab w:val="left" w:pos="1356"/>
        </w:tabs>
        <w:spacing w:before="201" w:after="0" w:line="240" w:lineRule="auto"/>
        <w:ind w:left="1356" w:right="0" w:hanging="358"/>
        <w:jc w:val="both"/>
        <w:rPr>
          <w:sz w:val="22"/>
        </w:rPr>
      </w:pPr>
      <w:r>
        <w:rPr>
          <w:sz w:val="22"/>
        </w:rPr>
        <w:t>Evaluasi</w:t>
      </w:r>
      <w:r>
        <w:rPr>
          <w:spacing w:val="-6"/>
          <w:sz w:val="22"/>
        </w:rPr>
        <w:t xml:space="preserve"> </w:t>
      </w:r>
      <w:r>
        <w:rPr>
          <w:sz w:val="22"/>
        </w:rPr>
        <w:t>Proses</w:t>
      </w:r>
      <w:r>
        <w:rPr>
          <w:spacing w:val="-5"/>
          <w:sz w:val="22"/>
        </w:rPr>
        <w:t xml:space="preserve"> </w:t>
      </w:r>
      <w:r>
        <w:rPr>
          <w:spacing w:val="-2"/>
          <w:sz w:val="22"/>
        </w:rPr>
        <w:t>Pembelajaran</w:t>
      </w:r>
    </w:p>
    <w:p>
      <w:pPr>
        <w:pStyle w:val="8"/>
        <w:numPr>
          <w:ilvl w:val="1"/>
          <w:numId w:val="3"/>
        </w:numPr>
        <w:tabs>
          <w:tab w:val="left" w:pos="1796"/>
        </w:tabs>
        <w:spacing w:before="126" w:after="0" w:line="240" w:lineRule="auto"/>
        <w:ind w:left="1796" w:right="0" w:hanging="358"/>
        <w:jc w:val="both"/>
        <w:rPr>
          <w:sz w:val="22"/>
        </w:rPr>
      </w:pPr>
      <w:r>
        <w:rPr>
          <w:sz w:val="22"/>
        </w:rPr>
        <w:t>Kesiapan</w:t>
      </w:r>
      <w:r>
        <w:rPr>
          <w:spacing w:val="-7"/>
          <w:sz w:val="22"/>
        </w:rPr>
        <w:t xml:space="preserve"> </w:t>
      </w:r>
      <w:r>
        <w:rPr>
          <w:sz w:val="22"/>
        </w:rPr>
        <w:t>Taruna</w:t>
      </w:r>
      <w:r>
        <w:rPr>
          <w:spacing w:val="-10"/>
          <w:sz w:val="22"/>
        </w:rPr>
        <w:t xml:space="preserve"> </w:t>
      </w:r>
      <w:r>
        <w:rPr>
          <w:sz w:val="22"/>
        </w:rPr>
        <w:t>Menghadapi</w:t>
      </w:r>
      <w:r>
        <w:rPr>
          <w:spacing w:val="-7"/>
          <w:sz w:val="22"/>
        </w:rPr>
        <w:t xml:space="preserve"> </w:t>
      </w:r>
      <w:r>
        <w:rPr>
          <w:spacing w:val="-2"/>
          <w:sz w:val="22"/>
        </w:rPr>
        <w:t>Perkuliahan</w:t>
      </w:r>
    </w:p>
    <w:p>
      <w:pPr>
        <w:pStyle w:val="5"/>
        <w:spacing w:before="126" w:line="360" w:lineRule="auto"/>
        <w:ind w:left="1783" w:right="1074"/>
        <w:jc w:val="both"/>
      </w:pPr>
      <w:r>
        <w:t>Respon taruna terhadap pertanyaan mengenai kesiapan taruna dalam menghadapi perkuliahan yang dimulai dari awal semester hingga akhir semester disajikan pada Gambar 5. Berdasarkan hasil tersebut dapat disimpulkan</w:t>
      </w:r>
      <w:r>
        <w:rPr>
          <w:spacing w:val="-16"/>
        </w:rPr>
        <w:t xml:space="preserve"> </w:t>
      </w:r>
      <w:r>
        <w:t>bahwa</w:t>
      </w:r>
      <w:r>
        <w:rPr>
          <w:spacing w:val="-15"/>
        </w:rPr>
        <w:t xml:space="preserve"> </w:t>
      </w:r>
      <w:r>
        <w:t>secara</w:t>
      </w:r>
      <w:r>
        <w:rPr>
          <w:spacing w:val="-15"/>
        </w:rPr>
        <w:t xml:space="preserve"> </w:t>
      </w:r>
      <w:r>
        <w:t>umum</w:t>
      </w:r>
      <w:r>
        <w:rPr>
          <w:spacing w:val="-16"/>
        </w:rPr>
        <w:t xml:space="preserve"> </w:t>
      </w:r>
      <w:r>
        <w:t>taruna</w:t>
      </w:r>
      <w:r>
        <w:rPr>
          <w:spacing w:val="-15"/>
        </w:rPr>
        <w:t xml:space="preserve"> </w:t>
      </w:r>
      <w:r>
        <w:t>menunjukkan</w:t>
      </w:r>
      <w:r>
        <w:rPr>
          <w:spacing w:val="-15"/>
        </w:rPr>
        <w:t xml:space="preserve"> </w:t>
      </w:r>
      <w:r>
        <w:t>respon</w:t>
      </w:r>
      <w:r>
        <w:rPr>
          <w:spacing w:val="-15"/>
        </w:rPr>
        <w:t xml:space="preserve"> </w:t>
      </w:r>
      <w:r>
        <w:t>kesiapan</w:t>
      </w:r>
      <w:r>
        <w:rPr>
          <w:spacing w:val="-16"/>
        </w:rPr>
        <w:t xml:space="preserve"> </w:t>
      </w:r>
      <w:r>
        <w:t>yang baik mulai dari fisik hingga kepemilikan perangkat pendukung.</w:t>
      </w:r>
    </w:p>
    <w:p>
      <w:pPr>
        <w:spacing w:after="0" w:line="360" w:lineRule="auto"/>
        <w:jc w:val="both"/>
        <w:sectPr>
          <w:pgSz w:w="12240" w:h="15840"/>
          <w:pgMar w:top="1260" w:right="340" w:bottom="280" w:left="1620" w:header="720" w:footer="720" w:gutter="0"/>
          <w:cols w:space="720" w:num="1"/>
        </w:sectPr>
      </w:pPr>
    </w:p>
    <w:p>
      <w:pPr>
        <w:pStyle w:val="5"/>
        <w:spacing w:before="124"/>
        <w:jc w:val="center"/>
      </w:pPr>
      <w:r>
        <w:rPr>
          <w:rFonts w:hint="default"/>
          <w:lang w:val="en-US"/>
        </w:rPr>
        <w:t/>
        <w:pict>
          <v:shape type="#_x0000_t75" style="width:600px;height:300px" stroked="f">
            <v:imagedata r:id="rId14" o:title=""/>
          </v:shape>
        </w:pict>
        <w:t/>
      </w:r>
    </w:p>
    <w:p>
      <w:pPr>
        <w:pStyle w:val="5"/>
        <w:spacing w:before="124"/>
        <w:jc w:val="center"/>
      </w:pPr>
      <w:r>
        <w:t>Gambar</w:t>
      </w:r>
      <w:r>
        <w:rPr>
          <w:spacing w:val="-3"/>
        </w:rPr>
        <w:t xml:space="preserve"> </w:t>
      </w:r>
      <w:r>
        <w:t>5</w:t>
      </w:r>
      <w:r>
        <w:rPr>
          <w:spacing w:val="-7"/>
        </w:rPr>
        <w:t xml:space="preserve"> </w:t>
      </w:r>
      <w:r>
        <w:t>Kesiapan</w:t>
      </w:r>
      <w:r>
        <w:rPr>
          <w:spacing w:val="-7"/>
        </w:rPr>
        <w:t xml:space="preserve"> </w:t>
      </w:r>
      <w:r>
        <w:t>taruna</w:t>
      </w:r>
      <w:r>
        <w:rPr>
          <w:spacing w:val="-5"/>
        </w:rPr>
        <w:t xml:space="preserve"> </w:t>
      </w:r>
      <w:r>
        <w:t>dalam</w:t>
      </w:r>
      <w:r>
        <w:rPr>
          <w:spacing w:val="-3"/>
        </w:rPr>
        <w:t xml:space="preserve"> </w:t>
      </w:r>
      <w:r>
        <w:rPr>
          <w:spacing w:val="-2"/>
        </w:rPr>
        <w:t>perkuliahan</w:t>
      </w:r>
    </w:p>
    <w:p>
      <w:pPr>
        <w:pStyle w:val="5"/>
      </w:pPr>
    </w:p>
    <w:p>
      <w:pPr>
        <w:pStyle w:val="5"/>
      </w:pPr>
    </w:p>
    <w:p>
      <w:pPr>
        <w:pStyle w:val="5"/>
        <w:spacing w:before="147"/>
      </w:pPr>
    </w:p>
    <w:p>
      <w:pPr>
        <w:pStyle w:val="8"/>
        <w:numPr>
          <w:ilvl w:val="1"/>
          <w:numId w:val="3"/>
        </w:numPr>
        <w:tabs>
          <w:tab w:val="left" w:pos="1796"/>
        </w:tabs>
        <w:spacing w:before="0" w:after="0" w:line="240" w:lineRule="auto"/>
        <w:ind w:left="1796" w:right="0" w:hanging="358"/>
        <w:jc w:val="left"/>
        <w:rPr>
          <w:rFonts w:ascii="Arial"/>
          <w:i/>
          <w:sz w:val="22"/>
        </w:rPr>
      </w:pPr>
      <w:r>
        <w:rPr>
          <w:rFonts w:ascii="Arial"/>
          <w:i/>
          <w:spacing w:val="-2"/>
          <w:sz w:val="22"/>
        </w:rPr>
        <w:t>Kendala</w:t>
      </w:r>
    </w:p>
    <w:p>
      <w:pPr>
        <w:pStyle w:val="5"/>
        <w:spacing w:before="126" w:line="360" w:lineRule="auto"/>
        <w:ind w:left="1783" w:right="1071"/>
        <w:jc w:val="both"/>
      </w:pPr>
      <w:r>
        <w:t>Selama</w:t>
      </w:r>
      <w:r>
        <w:rPr>
          <w:spacing w:val="-5"/>
        </w:rPr>
        <w:t xml:space="preserve"> </w:t>
      </w:r>
      <w:r>
        <w:t>pelaksanaan</w:t>
      </w:r>
      <w:r>
        <w:rPr>
          <w:spacing w:val="-7"/>
        </w:rPr>
        <w:t xml:space="preserve"> </w:t>
      </w:r>
      <w:r>
        <w:t>semester</w:t>
      </w:r>
      <w:r>
        <w:rPr>
          <w:spacing w:val="-5"/>
        </w:rPr>
        <w:t xml:space="preserve"> </w:t>
      </w:r>
      <w:r>
        <w:t>Ganjil</w:t>
      </w:r>
      <w:r>
        <w:rPr>
          <w:spacing w:val="-5"/>
        </w:rPr>
        <w:t xml:space="preserve"> </w:t>
      </w:r>
      <w:r>
        <w:t>Tahun</w:t>
      </w:r>
      <w:r>
        <w:rPr>
          <w:spacing w:val="-7"/>
        </w:rPr>
        <w:t xml:space="preserve"> </w:t>
      </w:r>
      <w:r>
        <w:t>Akademik</w:t>
      </w:r>
      <w:r>
        <w:rPr>
          <w:spacing w:val="-5"/>
        </w:rPr>
        <w:t xml:space="preserve"> </w:t>
      </w:r>
      <w:r>
        <w:t>2022/2023,</w:t>
      </w:r>
      <w:r>
        <w:rPr>
          <w:spacing w:val="-6"/>
        </w:rPr>
        <w:t xml:space="preserve"> </w:t>
      </w:r>
      <w:r>
        <w:t>kendala- kendala yang dihadapi taruna baik pada saat proses pembelajaran maupun saat evaluasi pembelajaran (KUIS/UTS/UAS) menjadi penting untuk dapat dikendalikan agar tetap menjaga kualitas pembelajaran. Respon taruna terhadap pertanyaan ditunjukkan pada Gambar 7. Berdasarkan hasil tersebut, 79% responden mengalami kendala terkait koneksi internet dan 47% responden merasa terlalu banyak aktivitas nonakademik. Selain itu terdapat kendala lainnya yang dihadapi taruna yang dapat dilihat pada Lampiran 3</w:t>
      </w:r>
      <w:r>
        <w:rPr>
          <w:color w:val="FF0000"/>
        </w:rPr>
        <w:t>.</w:t>
      </w:r>
    </w:p>
    <w:p>
      <w:pPr>
        <w:spacing w:after="0" w:line="360" w:lineRule="auto"/>
        <w:jc w:val="both"/>
        <w:sectPr>
          <w:pgSz w:w="12240" w:h="15840"/>
          <w:pgMar w:top="1260" w:right="340" w:bottom="280" w:left="1620" w:header="720" w:footer="720" w:gutter="0"/>
          <w:cols w:space="720" w:num="1"/>
        </w:sectPr>
      </w:pPr>
    </w:p>
    <w:p>
      <w:pPr>
        <w:pStyle w:val="5"/>
        <w:spacing w:before="6"/>
        <w:rPr>
          <w:sz w:val="2"/>
        </w:rPr>
      </w:pPr>
    </w:p>
    <w:p>
      <w:pPr>
        <w:pStyle w:val="5"/>
        <w:spacing w:before="146"/>
        <w:ind w:right="327"/>
        <w:jc w:val="center"/>
      </w:pPr>
      <w:r>
        <w:rPr>
          <w:rFonts w:hint="default"/>
          <w:lang w:val="en-US"/>
        </w:rPr>
        <w:t/>
        <w:pict>
          <v:shape type="#_x0000_t75" style="width:600px;height:300px" stroked="f">
            <v:imagedata r:id="rId15" o:title=""/>
          </v:shape>
        </w:pict>
        <w:t/>
      </w:r>
    </w:p>
    <w:p>
      <w:pPr>
        <w:pStyle w:val="5"/>
        <w:spacing w:before="146"/>
        <w:ind w:right="327"/>
        <w:jc w:val="center"/>
      </w:pPr>
      <w:r>
        <w:t>Gambar</w:t>
      </w:r>
      <w:r>
        <w:rPr>
          <w:spacing w:val="-2"/>
        </w:rPr>
        <w:t xml:space="preserve"> </w:t>
      </w:r>
      <w:r>
        <w:t>7</w:t>
      </w:r>
      <w:r>
        <w:rPr>
          <w:spacing w:val="-6"/>
        </w:rPr>
        <w:t xml:space="preserve"> </w:t>
      </w:r>
      <w:r>
        <w:t>Kendala</w:t>
      </w:r>
      <w:r>
        <w:rPr>
          <w:spacing w:val="-4"/>
        </w:rPr>
        <w:t xml:space="preserve"> </w:t>
      </w:r>
      <w:r>
        <w:t>saat</w:t>
      </w:r>
      <w:r>
        <w:rPr>
          <w:spacing w:val="-5"/>
        </w:rPr>
        <w:t xml:space="preserve"> </w:t>
      </w:r>
      <w:r>
        <w:t>proses</w:t>
      </w:r>
      <w:r>
        <w:rPr>
          <w:spacing w:val="-2"/>
        </w:rPr>
        <w:t xml:space="preserve"> pembelajaran</w:t>
      </w:r>
    </w:p>
    <w:p>
      <w:pPr>
        <w:pStyle w:val="5"/>
        <w:spacing w:before="252"/>
      </w:pPr>
    </w:p>
    <w:p>
      <w:pPr>
        <w:pStyle w:val="5"/>
        <w:spacing w:line="360" w:lineRule="auto"/>
        <w:ind w:left="1078" w:right="1404"/>
        <w:jc w:val="both"/>
      </w:pPr>
      <w:r>
        <w:t>Kendala pada saat evaluasi pembelajaran ditunjukkan pada Gambar 8. Mayoritas mahasiswa merasa terkendala pada koneksi internet bermasalah (61%), Kurangnya waktu didalam mempersiapkan ujian (38%), kurangnya bahan/materi</w:t>
      </w:r>
      <w:r>
        <w:rPr>
          <w:spacing w:val="-5"/>
        </w:rPr>
        <w:t xml:space="preserve"> </w:t>
      </w:r>
      <w:r>
        <w:t>ajar</w:t>
      </w:r>
      <w:r>
        <w:rPr>
          <w:spacing w:val="-4"/>
        </w:rPr>
        <w:t xml:space="preserve"> </w:t>
      </w:r>
      <w:r>
        <w:t>(17%)</w:t>
      </w:r>
      <w:r>
        <w:rPr>
          <w:spacing w:val="-6"/>
        </w:rPr>
        <w:t xml:space="preserve"> </w:t>
      </w:r>
      <w:r>
        <w:t>dan</w:t>
      </w:r>
      <w:r>
        <w:rPr>
          <w:spacing w:val="-3"/>
        </w:rPr>
        <w:t xml:space="preserve"> </w:t>
      </w:r>
      <w:r>
        <w:t>lms</w:t>
      </w:r>
      <w:r>
        <w:rPr>
          <w:spacing w:val="-7"/>
        </w:rPr>
        <w:t xml:space="preserve"> </w:t>
      </w:r>
      <w:r>
        <w:t>yang</w:t>
      </w:r>
      <w:r>
        <w:rPr>
          <w:spacing w:val="-5"/>
        </w:rPr>
        <w:t xml:space="preserve"> </w:t>
      </w:r>
      <w:r>
        <w:t>lambat</w:t>
      </w:r>
      <w:r>
        <w:rPr>
          <w:spacing w:val="-4"/>
        </w:rPr>
        <w:t xml:space="preserve"> </w:t>
      </w:r>
      <w:r>
        <w:t>diakses</w:t>
      </w:r>
      <w:r>
        <w:rPr>
          <w:spacing w:val="-5"/>
        </w:rPr>
        <w:t xml:space="preserve"> </w:t>
      </w:r>
      <w:r>
        <w:t>(16%)</w:t>
      </w:r>
      <w:r>
        <w:rPr>
          <w:spacing w:val="-4"/>
        </w:rPr>
        <w:t xml:space="preserve"> </w:t>
      </w:r>
      <w:r>
        <w:t>pada</w:t>
      </w:r>
      <w:r>
        <w:rPr>
          <w:spacing w:val="-5"/>
        </w:rPr>
        <w:t xml:space="preserve"> </w:t>
      </w:r>
      <w:r>
        <w:t>saat</w:t>
      </w:r>
      <w:r>
        <w:rPr>
          <w:spacing w:val="-4"/>
        </w:rPr>
        <w:t xml:space="preserve"> </w:t>
      </w:r>
      <w:r>
        <w:t xml:space="preserve">evaluasi </w:t>
      </w:r>
      <w:r>
        <w:rPr>
          <w:spacing w:val="-2"/>
        </w:rPr>
        <w:t>pembelajaran.</w:t>
      </w:r>
    </w:p>
    <w:p>
      <w:pPr>
        <w:pStyle w:val="5"/>
        <w:spacing w:before="147"/>
        <w:ind w:right="328"/>
        <w:jc w:val="center"/>
      </w:pPr>
      <w:r>
        <w:rPr>
          <w:rFonts w:hint="default"/>
          <w:lang w:val="en-US"/>
        </w:rPr>
        <w:t/>
        <w:pict>
          <v:shape type="#_x0000_t75" style="width:600px;height:300px" stroked="f">
            <v:imagedata r:id="rId16" o:title=""/>
          </v:shape>
        </w:pict>
        <w:t/>
      </w:r>
    </w:p>
    <w:p>
      <w:pPr>
        <w:pStyle w:val="5"/>
        <w:spacing w:before="147"/>
        <w:ind w:right="328"/>
        <w:jc w:val="center"/>
      </w:pPr>
      <w:r>
        <w:t>Gambar</w:t>
      </w:r>
      <w:r>
        <w:rPr>
          <w:spacing w:val="-3"/>
        </w:rPr>
        <w:t xml:space="preserve"> </w:t>
      </w:r>
      <w:r>
        <w:t>8</w:t>
      </w:r>
      <w:r>
        <w:rPr>
          <w:spacing w:val="-7"/>
        </w:rPr>
        <w:t xml:space="preserve"> </w:t>
      </w:r>
      <w:r>
        <w:t>Kendala</w:t>
      </w:r>
      <w:r>
        <w:rPr>
          <w:spacing w:val="-5"/>
        </w:rPr>
        <w:t xml:space="preserve"> </w:t>
      </w:r>
      <w:r>
        <w:t>saat</w:t>
      </w:r>
      <w:r>
        <w:rPr>
          <w:spacing w:val="-6"/>
        </w:rPr>
        <w:t xml:space="preserve"> </w:t>
      </w:r>
      <w:r>
        <w:t>proses</w:t>
      </w:r>
      <w:r>
        <w:rPr>
          <w:spacing w:val="-5"/>
        </w:rPr>
        <w:t xml:space="preserve"> </w:t>
      </w:r>
      <w:r>
        <w:t>evaluasi</w:t>
      </w:r>
      <w:r>
        <w:rPr>
          <w:spacing w:val="-4"/>
        </w:rPr>
        <w:t xml:space="preserve"> </w:t>
      </w:r>
      <w:r>
        <w:rPr>
          <w:spacing w:val="-2"/>
        </w:rPr>
        <w:t>pembelajaran</w:t>
      </w:r>
    </w:p>
    <w:p>
      <w:pPr>
        <w:spacing w:after="0"/>
        <w:jc w:val="center"/>
        <w:sectPr>
          <w:pgSz w:w="12240" w:h="15840"/>
          <w:pgMar w:top="1240" w:right="340" w:bottom="280" w:left="1620" w:header="720" w:footer="720" w:gutter="0"/>
          <w:cols w:space="720" w:num="1"/>
        </w:sectPr>
      </w:pPr>
    </w:p>
    <w:p>
      <w:pPr>
        <w:pStyle w:val="8"/>
        <w:numPr>
          <w:ilvl w:val="1"/>
          <w:numId w:val="3"/>
        </w:numPr>
        <w:tabs>
          <w:tab w:val="left" w:pos="1797"/>
        </w:tabs>
        <w:spacing w:before="77" w:after="0" w:line="240" w:lineRule="auto"/>
        <w:ind w:left="1797" w:right="0" w:hanging="359"/>
        <w:jc w:val="both"/>
        <w:rPr>
          <w:rFonts w:ascii="Arial"/>
          <w:i/>
          <w:sz w:val="22"/>
        </w:rPr>
      </w:pPr>
      <w:r>
        <w:rPr>
          <w:sz w:val="22"/>
        </w:rPr>
        <w:t>Kepuasan</w:t>
      </w:r>
      <w:r>
        <w:rPr>
          <w:spacing w:val="-7"/>
          <w:sz w:val="22"/>
        </w:rPr>
        <w:t xml:space="preserve"> </w:t>
      </w:r>
      <w:r>
        <w:rPr>
          <w:sz w:val="22"/>
        </w:rPr>
        <w:t>taruna</w:t>
      </w:r>
      <w:r>
        <w:rPr>
          <w:spacing w:val="-9"/>
          <w:sz w:val="22"/>
        </w:rPr>
        <w:t xml:space="preserve"> </w:t>
      </w:r>
      <w:r>
        <w:rPr>
          <w:sz w:val="22"/>
        </w:rPr>
        <w:t>terhadap</w:t>
      </w:r>
      <w:r>
        <w:rPr>
          <w:spacing w:val="-8"/>
          <w:sz w:val="22"/>
        </w:rPr>
        <w:t xml:space="preserve"> </w:t>
      </w:r>
      <w:r>
        <w:rPr>
          <w:sz w:val="22"/>
        </w:rPr>
        <w:t>aplikasi</w:t>
      </w:r>
      <w:r>
        <w:rPr>
          <w:spacing w:val="-6"/>
          <w:sz w:val="22"/>
        </w:rPr>
        <w:t xml:space="preserve"> </w:t>
      </w:r>
      <w:r>
        <w:rPr>
          <w:spacing w:val="-2"/>
          <w:sz w:val="22"/>
        </w:rPr>
        <w:t>Master</w:t>
      </w:r>
    </w:p>
    <w:p>
      <w:pPr>
        <w:pStyle w:val="5"/>
        <w:spacing w:before="126" w:line="360" w:lineRule="auto"/>
        <w:ind w:left="1798" w:right="1073"/>
        <w:jc w:val="both"/>
      </w:pPr>
      <w:r>
        <w:t>Aplikasi master yang digunakan Poltek SSN yaitu portal master.poltekssn.ac.id merupakan platform selama proses pembelajaran pada semester ganjil tahun akademik 2022/2023. Pada survei ini juga diberikan pertanyaan terkait dengan pengalaman taruna dalam menggunakan aplikasi master. Hasil survei menunjukkan bahwa secara umum kepuasan taruna terhadap aplikasi master Poltek SSN sudah baik, sebagaimana</w:t>
      </w:r>
      <w:r>
        <w:rPr>
          <w:spacing w:val="-5"/>
        </w:rPr>
        <w:t xml:space="preserve"> </w:t>
      </w:r>
      <w:r>
        <w:t>dapat</w:t>
      </w:r>
      <w:r>
        <w:rPr>
          <w:spacing w:val="-3"/>
        </w:rPr>
        <w:t xml:space="preserve"> </w:t>
      </w:r>
      <w:r>
        <w:t>dilihat</w:t>
      </w:r>
      <w:r>
        <w:rPr>
          <w:spacing w:val="-3"/>
        </w:rPr>
        <w:t xml:space="preserve"> </w:t>
      </w:r>
      <w:r>
        <w:t>pada</w:t>
      </w:r>
      <w:r>
        <w:rPr>
          <w:spacing w:val="-6"/>
        </w:rPr>
        <w:t xml:space="preserve"> </w:t>
      </w:r>
      <w:r>
        <w:t>Gambar</w:t>
      </w:r>
      <w:r>
        <w:rPr>
          <w:spacing w:val="-4"/>
        </w:rPr>
        <w:t xml:space="preserve"> </w:t>
      </w:r>
      <w:r>
        <w:t>10.</w:t>
      </w:r>
      <w:r>
        <w:rPr>
          <w:spacing w:val="-3"/>
        </w:rPr>
        <w:t xml:space="preserve"> </w:t>
      </w:r>
      <w:r>
        <w:t>Selain</w:t>
      </w:r>
      <w:r>
        <w:rPr>
          <w:spacing w:val="-5"/>
        </w:rPr>
        <w:t xml:space="preserve"> </w:t>
      </w:r>
      <w:r>
        <w:t>itu,</w:t>
      </w:r>
      <w:r>
        <w:rPr>
          <w:spacing w:val="-5"/>
        </w:rPr>
        <w:t xml:space="preserve"> </w:t>
      </w:r>
      <w:r>
        <w:t>terdapat</w:t>
      </w:r>
      <w:r>
        <w:rPr>
          <w:spacing w:val="-3"/>
        </w:rPr>
        <w:t xml:space="preserve"> </w:t>
      </w:r>
      <w:r>
        <w:t>pertanyaan terbuka terkait saran terhadap aplikasi master Poltek SSN. Saran-saran tersebut dapat dilihat pada Lampiran pada Lampiran 4.</w:t>
      </w:r>
    </w:p>
    <w:p>
      <w:pPr>
        <w:pStyle w:val="5"/>
        <w:spacing w:before="141"/>
        <w:rPr>
          <w:sz w:val="20"/>
        </w:rPr>
      </w:pPr>
    </w:p>
    <w:p>
      <w:pPr>
        <w:pStyle w:val="5"/>
        <w:spacing w:before="131"/>
        <w:ind w:right="327"/>
        <w:jc w:val="center"/>
      </w:pPr>
      <w:r>
        <w:rPr>
          <w:rFonts w:hint="default"/>
          <w:lang w:val="en-US"/>
        </w:rPr>
        <w:t/>
        <w:pict>
          <v:shape type="#_x0000_t75" style="width:600px;height:300px" stroked="f">
            <v:imagedata r:id="rId17" o:title=""/>
          </v:shape>
        </w:pict>
        <w:t/>
      </w:r>
    </w:p>
    <w:p>
      <w:pPr>
        <w:pStyle w:val="5"/>
        <w:spacing w:before="131"/>
        <w:ind w:right="327"/>
        <w:jc w:val="center"/>
      </w:pPr>
      <w:r>
        <w:t>Gambar</w:t>
      </w:r>
      <w:r>
        <w:rPr>
          <w:spacing w:val="-4"/>
        </w:rPr>
        <w:t xml:space="preserve"> </w:t>
      </w:r>
      <w:r>
        <w:t>10</w:t>
      </w:r>
      <w:r>
        <w:rPr>
          <w:spacing w:val="-8"/>
        </w:rPr>
        <w:t xml:space="preserve"> </w:t>
      </w:r>
      <w:r>
        <w:t>Kepuasan</w:t>
      </w:r>
      <w:r>
        <w:rPr>
          <w:spacing w:val="-8"/>
        </w:rPr>
        <w:t xml:space="preserve"> </w:t>
      </w:r>
      <w:r>
        <w:t>taruna</w:t>
      </w:r>
      <w:r>
        <w:rPr>
          <w:spacing w:val="-7"/>
        </w:rPr>
        <w:t xml:space="preserve"> </w:t>
      </w:r>
      <w:r>
        <w:t>terhadap</w:t>
      </w:r>
      <w:r>
        <w:rPr>
          <w:spacing w:val="-8"/>
        </w:rPr>
        <w:t xml:space="preserve"> </w:t>
      </w:r>
      <w:r>
        <w:t>aplikasi</w:t>
      </w:r>
      <w:r>
        <w:rPr>
          <w:spacing w:val="-6"/>
        </w:rPr>
        <w:t xml:space="preserve"> </w:t>
      </w:r>
      <w:r>
        <w:rPr>
          <w:spacing w:val="-2"/>
        </w:rPr>
        <w:t>Master</w:t>
      </w:r>
    </w:p>
    <w:p>
      <w:pPr>
        <w:pStyle w:val="5"/>
        <w:spacing w:before="252"/>
      </w:pPr>
    </w:p>
    <w:p>
      <w:pPr>
        <w:pStyle w:val="2"/>
      </w:pPr>
      <w:r>
        <w:t>B.</w:t>
      </w:r>
      <w:r>
        <w:rPr>
          <w:spacing w:val="62"/>
        </w:rPr>
        <w:t xml:space="preserve"> </w:t>
      </w:r>
      <w:r>
        <w:t>HASIL</w:t>
      </w:r>
      <w:r>
        <w:rPr>
          <w:spacing w:val="-6"/>
        </w:rPr>
        <w:t xml:space="preserve"> </w:t>
      </w:r>
      <w:r>
        <w:t>EVALUASI</w:t>
      </w:r>
      <w:r>
        <w:rPr>
          <w:spacing w:val="-5"/>
        </w:rPr>
        <w:t xml:space="preserve"> </w:t>
      </w:r>
      <w:r>
        <w:t>PROSES</w:t>
      </w:r>
      <w:r>
        <w:rPr>
          <w:spacing w:val="-4"/>
        </w:rPr>
        <w:t xml:space="preserve"> </w:t>
      </w:r>
      <w:r>
        <w:t>PENDIDIKAN</w:t>
      </w:r>
      <w:r>
        <w:rPr>
          <w:spacing w:val="-7"/>
        </w:rPr>
        <w:t xml:space="preserve"> </w:t>
      </w:r>
      <w:r>
        <w:t>OLEH</w:t>
      </w:r>
      <w:r>
        <w:rPr>
          <w:spacing w:val="-4"/>
        </w:rPr>
        <w:t xml:space="preserve"> </w:t>
      </w:r>
      <w:r>
        <w:rPr>
          <w:spacing w:val="-2"/>
        </w:rPr>
        <w:t>DOSEN</w:t>
      </w:r>
    </w:p>
    <w:p>
      <w:pPr>
        <w:pStyle w:val="8"/>
        <w:numPr>
          <w:ilvl w:val="0"/>
          <w:numId w:val="4"/>
        </w:numPr>
        <w:tabs>
          <w:tab w:val="left" w:pos="1356"/>
        </w:tabs>
        <w:spacing w:before="127" w:after="0" w:line="240" w:lineRule="auto"/>
        <w:ind w:left="1356" w:right="0" w:hanging="358"/>
        <w:jc w:val="left"/>
        <w:rPr>
          <w:rFonts w:ascii="Arial"/>
          <w:i/>
          <w:sz w:val="22"/>
        </w:rPr>
      </w:pPr>
      <w:r>
        <w:rPr>
          <w:rFonts w:ascii="Arial"/>
          <w:i/>
          <w:sz w:val="22"/>
        </w:rPr>
        <w:t>Tingkat</w:t>
      </w:r>
      <w:r>
        <w:rPr>
          <w:rFonts w:ascii="Arial"/>
          <w:i/>
          <w:spacing w:val="-4"/>
          <w:sz w:val="22"/>
        </w:rPr>
        <w:t xml:space="preserve"> </w:t>
      </w:r>
      <w:r>
        <w:rPr>
          <w:rFonts w:ascii="Arial"/>
          <w:i/>
          <w:spacing w:val="-2"/>
          <w:sz w:val="22"/>
        </w:rPr>
        <w:t>Partisipasi</w:t>
      </w:r>
    </w:p>
    <w:p>
      <w:pPr>
        <w:pStyle w:val="5"/>
        <w:spacing w:before="126" w:line="360" w:lineRule="auto"/>
        <w:ind w:left="1358" w:right="1070"/>
        <w:jc w:val="both"/>
        <w:sectPr>
          <w:pgSz w:w="12240" w:h="15840"/>
          <w:pgMar w:top="1200" w:right="340" w:bottom="280" w:left="1620" w:header="720" w:footer="720" w:gutter="0"/>
          <w:cols w:space="720" w:num="1"/>
        </w:sectPr>
      </w:pPr>
      <w:r>
        <w:t>Dari 55 dosen pada semester Ganjil 2022/2023 yang diundang, total responden dari</w:t>
      </w:r>
      <w:r>
        <w:rPr>
          <w:spacing w:val="-1"/>
        </w:rPr>
        <w:t xml:space="preserve"> </w:t>
      </w:r>
      <w:r>
        <w:t>survei</w:t>
      </w:r>
      <w:r>
        <w:rPr>
          <w:spacing w:val="-3"/>
        </w:rPr>
        <w:t xml:space="preserve"> </w:t>
      </w:r>
      <w:r>
        <w:t>ini</w:t>
      </w:r>
      <w:r>
        <w:rPr>
          <w:spacing w:val="-2"/>
        </w:rPr>
        <w:t xml:space="preserve"> </w:t>
      </w:r>
      <w:r>
        <w:t>adalah 32</w:t>
      </w:r>
      <w:r>
        <w:rPr>
          <w:spacing w:val="-3"/>
        </w:rPr>
        <w:t xml:space="preserve"> </w:t>
      </w:r>
      <w:r>
        <w:t>dosen</w:t>
      </w:r>
      <w:r>
        <w:rPr>
          <w:spacing w:val="-1"/>
        </w:rPr>
        <w:t xml:space="preserve"> </w:t>
      </w:r>
      <w:r>
        <w:t>atau</w:t>
      </w:r>
      <w:r>
        <w:rPr>
          <w:spacing w:val="-3"/>
        </w:rPr>
        <w:t xml:space="preserve"> </w:t>
      </w:r>
      <w:r>
        <w:t>sebesar 58,19 %</w:t>
      </w:r>
      <w:r>
        <w:rPr>
          <w:spacing w:val="-1"/>
        </w:rPr>
        <w:t xml:space="preserve"> </w:t>
      </w:r>
      <w:r>
        <w:t>dari</w:t>
      </w:r>
      <w:r>
        <w:rPr>
          <w:spacing w:val="-1"/>
        </w:rPr>
        <w:t xml:space="preserve"> </w:t>
      </w:r>
      <w:r>
        <w:t>keseluruhan</w:t>
      </w:r>
      <w:r>
        <w:rPr>
          <w:spacing w:val="-1"/>
        </w:rPr>
        <w:t xml:space="preserve"> </w:t>
      </w:r>
      <w:r>
        <w:t>populasi, dengan rincian jumlah Dosen tetap (Jabfung Dosen) 18 orang dan Dosen tidak tetap/ Dosen tamu berjumlah 14 orang. Dari 18 jumlah dosen tetap terdapat 3 dosen</w:t>
      </w:r>
      <w:r>
        <w:rPr>
          <w:spacing w:val="-3"/>
        </w:rPr>
        <w:t xml:space="preserve"> </w:t>
      </w:r>
      <w:r>
        <w:t>dari</w:t>
      </w:r>
      <w:r>
        <w:rPr>
          <w:spacing w:val="-3"/>
        </w:rPr>
        <w:t xml:space="preserve"> </w:t>
      </w:r>
      <w:r>
        <w:t>RK</w:t>
      </w:r>
      <w:r>
        <w:rPr>
          <w:spacing w:val="-4"/>
        </w:rPr>
        <w:t xml:space="preserve"> </w:t>
      </w:r>
      <w:r>
        <w:t>–</w:t>
      </w:r>
      <w:r>
        <w:rPr>
          <w:spacing w:val="-3"/>
        </w:rPr>
        <w:t xml:space="preserve"> </w:t>
      </w:r>
      <w:r>
        <w:t>RPLK,</w:t>
      </w:r>
      <w:r>
        <w:rPr>
          <w:spacing w:val="-4"/>
        </w:rPr>
        <w:t xml:space="preserve"> </w:t>
      </w:r>
      <w:r>
        <w:t>6</w:t>
      </w:r>
      <w:r>
        <w:rPr>
          <w:spacing w:val="-5"/>
        </w:rPr>
        <w:t xml:space="preserve"> </w:t>
      </w:r>
      <w:r>
        <w:t>dosen</w:t>
      </w:r>
      <w:r>
        <w:rPr>
          <w:spacing w:val="-3"/>
        </w:rPr>
        <w:t xml:space="preserve"> </w:t>
      </w:r>
      <w:r>
        <w:t>dari</w:t>
      </w:r>
      <w:r>
        <w:rPr>
          <w:spacing w:val="-3"/>
        </w:rPr>
        <w:t xml:space="preserve"> </w:t>
      </w:r>
      <w:r>
        <w:t>RK</w:t>
      </w:r>
      <w:r>
        <w:rPr>
          <w:spacing w:val="-4"/>
        </w:rPr>
        <w:t xml:space="preserve"> </w:t>
      </w:r>
      <w:r>
        <w:t>–</w:t>
      </w:r>
      <w:r>
        <w:rPr>
          <w:spacing w:val="-5"/>
        </w:rPr>
        <w:t xml:space="preserve"> </w:t>
      </w:r>
      <w:r>
        <w:t>RSK,</w:t>
      </w:r>
      <w:r>
        <w:rPr>
          <w:spacing w:val="-3"/>
        </w:rPr>
        <w:t xml:space="preserve"> </w:t>
      </w:r>
      <w:r>
        <w:t>7</w:t>
      </w:r>
      <w:r>
        <w:rPr>
          <w:spacing w:val="-5"/>
        </w:rPr>
        <w:t xml:space="preserve"> </w:t>
      </w:r>
      <w:r>
        <w:t>dosen</w:t>
      </w:r>
      <w:r>
        <w:rPr>
          <w:spacing w:val="-3"/>
        </w:rPr>
        <w:t xml:space="preserve"> </w:t>
      </w:r>
      <w:r>
        <w:t>RKS</w:t>
      </w:r>
      <w:r>
        <w:rPr>
          <w:spacing w:val="-3"/>
        </w:rPr>
        <w:t xml:space="preserve"> </w:t>
      </w:r>
      <w:r>
        <w:t>dan</w:t>
      </w:r>
      <w:r>
        <w:rPr>
          <w:spacing w:val="-3"/>
        </w:rPr>
        <w:t xml:space="preserve"> </w:t>
      </w:r>
      <w:r>
        <w:t>2</w:t>
      </w:r>
      <w:r>
        <w:rPr>
          <w:spacing w:val="-4"/>
        </w:rPr>
        <w:t xml:space="preserve"> </w:t>
      </w:r>
      <w:r>
        <w:t>dosen</w:t>
      </w:r>
      <w:r>
        <w:rPr>
          <w:spacing w:val="-8"/>
        </w:rPr>
        <w:t xml:space="preserve"> </w:t>
      </w:r>
      <w:r>
        <w:t>RPK.</w:t>
      </w:r>
    </w:p>
    <w:p>
      <w:pPr>
        <w:pStyle w:val="5"/>
        <w:rPr>
          <w:sz w:val="20"/>
        </w:rPr>
      </w:pPr>
    </w:p>
    <w:p>
      <w:pPr>
        <w:pStyle w:val="5"/>
        <w:spacing w:before="97"/>
        <w:ind w:right="1041"/>
        <w:jc w:val="center"/>
      </w:pPr>
      <w:r>
        <w:rPr>
          <w:rFonts w:hint="default"/>
          <w:lang w:val="en-US"/>
        </w:rPr>
        <w:t/>
        <w:pict>
          <v:shape type="#_x0000_t75" style="width:600px;height:300px" stroked="f">
            <v:imagedata r:id="rId18" o:title=""/>
          </v:shape>
        </w:pict>
        <w:t/>
      </w:r>
    </w:p>
    <w:p>
      <w:pPr>
        <w:pStyle w:val="5"/>
        <w:spacing w:before="97"/>
        <w:ind w:right="1041"/>
        <w:jc w:val="center"/>
      </w:pPr>
      <w:r>
        <w:t>Gambar</w:t>
      </w:r>
      <w:r>
        <w:rPr>
          <w:spacing w:val="-5"/>
        </w:rPr>
        <w:t xml:space="preserve"> </w:t>
      </w:r>
      <w:r>
        <w:t>11</w:t>
      </w:r>
      <w:r>
        <w:rPr>
          <w:spacing w:val="-6"/>
        </w:rPr>
        <w:t xml:space="preserve"> </w:t>
      </w:r>
      <w:r>
        <w:t>Status</w:t>
      </w:r>
      <w:r>
        <w:rPr>
          <w:spacing w:val="-5"/>
        </w:rPr>
        <w:t xml:space="preserve"> </w:t>
      </w:r>
      <w:r>
        <w:rPr>
          <w:spacing w:val="-4"/>
        </w:rPr>
        <w:t>Dosen</w:t>
      </w:r>
    </w:p>
    <w:p>
      <w:pPr>
        <w:pStyle w:val="5"/>
        <w:rPr>
          <w:sz w:val="20"/>
        </w:rPr>
      </w:pPr>
    </w:p>
    <w:p>
      <w:pPr>
        <w:pStyle w:val="5"/>
        <w:rPr>
          <w:sz w:val="20"/>
        </w:rPr>
      </w:pPr>
    </w:p>
    <w:p>
      <w:pPr>
        <w:pStyle w:val="5"/>
        <w:rPr>
          <w:sz w:val="20"/>
        </w:rPr>
      </w:pPr>
    </w:p>
    <w:p>
      <w:pPr>
        <w:pStyle w:val="5"/>
        <w:rPr>
          <w:sz w:val="20"/>
        </w:rPr>
      </w:pPr>
    </w:p>
    <w:p>
      <w:pPr>
        <w:pStyle w:val="5"/>
        <w:spacing w:before="92"/>
      </w:pPr>
    </w:p>
    <w:p>
      <w:pPr>
        <w:pStyle w:val="5"/>
        <w:ind w:right="1040"/>
        <w:jc w:val="center"/>
      </w:pPr>
      <w:r>
        <w:rPr>
          <w:rFonts w:hint="default"/>
          <w:lang w:val="en-US"/>
        </w:rPr>
        <w:t/>
        <w:pict>
          <v:shape type="#_x0000_t75" style="width:600px;height:300px" stroked="f">
            <v:imagedata r:id="rId19" o:title=""/>
          </v:shape>
        </w:pict>
        <w:t/>
      </w:r>
    </w:p>
    <w:p>
      <w:pPr>
        <w:pStyle w:val="5"/>
        <w:ind w:right="1040"/>
        <w:jc w:val="center"/>
      </w:pPr>
      <w:r>
        <w:t>Gambar</w:t>
      </w:r>
      <w:r>
        <w:rPr>
          <w:spacing w:val="-5"/>
        </w:rPr>
        <w:t xml:space="preserve"> </w:t>
      </w:r>
      <w:r>
        <w:t>12</w:t>
      </w:r>
      <w:r>
        <w:rPr>
          <w:spacing w:val="-8"/>
        </w:rPr>
        <w:t xml:space="preserve"> </w:t>
      </w:r>
      <w:r>
        <w:t>Homebased</w:t>
      </w:r>
      <w:r>
        <w:rPr>
          <w:spacing w:val="-8"/>
        </w:rPr>
        <w:t xml:space="preserve"> </w:t>
      </w:r>
      <w:r>
        <w:t>Dosen</w:t>
      </w:r>
      <w:r>
        <w:rPr>
          <w:spacing w:val="-5"/>
        </w:rPr>
        <w:t xml:space="preserve"> </w:t>
      </w:r>
      <w:r>
        <w:rPr>
          <w:spacing w:val="-2"/>
        </w:rPr>
        <w:t>Tetap</w:t>
      </w:r>
    </w:p>
    <w:p>
      <w:pPr>
        <w:pStyle w:val="5"/>
      </w:pPr>
    </w:p>
    <w:p>
      <w:pPr>
        <w:pStyle w:val="5"/>
      </w:pPr>
    </w:p>
    <w:p>
      <w:pPr>
        <w:pStyle w:val="5"/>
        <w:spacing w:before="148"/>
      </w:pPr>
    </w:p>
    <w:p>
      <w:pPr>
        <w:pStyle w:val="8"/>
        <w:numPr>
          <w:ilvl w:val="0"/>
          <w:numId w:val="4"/>
        </w:numPr>
        <w:tabs>
          <w:tab w:val="left" w:pos="1356"/>
        </w:tabs>
        <w:spacing w:before="0" w:after="0" w:line="240" w:lineRule="auto"/>
        <w:ind w:left="1356" w:right="0" w:hanging="358"/>
        <w:jc w:val="left"/>
        <w:rPr>
          <w:rFonts w:ascii="Arial"/>
          <w:i/>
          <w:sz w:val="22"/>
        </w:rPr>
      </w:pPr>
      <w:r>
        <w:rPr>
          <w:rFonts w:ascii="Arial"/>
          <w:i/>
          <w:sz w:val="22"/>
        </w:rPr>
        <w:t>Tingkat</w:t>
      </w:r>
      <w:r>
        <w:rPr>
          <w:rFonts w:ascii="Arial"/>
          <w:i/>
          <w:spacing w:val="-8"/>
          <w:sz w:val="22"/>
        </w:rPr>
        <w:t xml:space="preserve"> </w:t>
      </w:r>
      <w:r>
        <w:rPr>
          <w:rFonts w:ascii="Arial"/>
          <w:i/>
          <w:sz w:val="22"/>
        </w:rPr>
        <w:t>Kepuasan</w:t>
      </w:r>
      <w:r>
        <w:rPr>
          <w:rFonts w:ascii="Arial"/>
          <w:i/>
          <w:spacing w:val="-7"/>
          <w:sz w:val="22"/>
        </w:rPr>
        <w:t xml:space="preserve"> </w:t>
      </w:r>
      <w:r>
        <w:rPr>
          <w:rFonts w:ascii="Arial"/>
          <w:i/>
          <w:spacing w:val="-4"/>
          <w:sz w:val="22"/>
        </w:rPr>
        <w:t>Dosen</w:t>
      </w:r>
    </w:p>
    <w:p>
      <w:pPr>
        <w:pStyle w:val="5"/>
        <w:spacing w:before="127" w:line="360" w:lineRule="auto"/>
        <w:ind w:left="1358" w:right="1072"/>
        <w:jc w:val="both"/>
      </w:pPr>
      <w:r>
        <w:t>Tingkat Kepuasan dosen skor 4 yang merupakan tingkat kepuasan tertinggi dengan rincian sesuai Tabel 4. Dari hasil tersebut secara umum hasil baik, walaupun demikian, berdasarkan</w:t>
      </w:r>
      <w:r>
        <w:rPr>
          <w:spacing w:val="-1"/>
        </w:rPr>
        <w:t xml:space="preserve"> </w:t>
      </w:r>
      <w:r>
        <w:t>Gambar 13 tentang aspek</w:t>
      </w:r>
      <w:r>
        <w:rPr>
          <w:spacing w:val="-2"/>
        </w:rPr>
        <w:t xml:space="preserve"> </w:t>
      </w:r>
      <w:r>
        <w:t>persepsi pelayanan secara keseluruhan, aspek tangible memperoleh indeks terendah dan masih belum</w:t>
      </w:r>
      <w:r>
        <w:rPr>
          <w:spacing w:val="-3"/>
        </w:rPr>
        <w:t xml:space="preserve"> </w:t>
      </w:r>
      <w:r>
        <w:t>cukup</w:t>
      </w:r>
      <w:r>
        <w:rPr>
          <w:spacing w:val="-4"/>
        </w:rPr>
        <w:t xml:space="preserve"> </w:t>
      </w:r>
      <w:r>
        <w:t>untuk</w:t>
      </w:r>
      <w:r>
        <w:rPr>
          <w:spacing w:val="-6"/>
        </w:rPr>
        <w:t xml:space="preserve"> </w:t>
      </w:r>
      <w:r>
        <w:t>masuk</w:t>
      </w:r>
      <w:r>
        <w:rPr>
          <w:spacing w:val="-3"/>
        </w:rPr>
        <w:t xml:space="preserve"> </w:t>
      </w:r>
      <w:r>
        <w:t>kategori</w:t>
      </w:r>
      <w:r>
        <w:rPr>
          <w:spacing w:val="-4"/>
        </w:rPr>
        <w:t xml:space="preserve"> </w:t>
      </w:r>
      <w:r>
        <w:t>baik</w:t>
      </w:r>
      <w:r>
        <w:rPr>
          <w:spacing w:val="-3"/>
        </w:rPr>
        <w:t xml:space="preserve"> </w:t>
      </w:r>
      <w:r>
        <w:t>(3.06-3.53)</w:t>
      </w:r>
      <w:r>
        <w:rPr>
          <w:spacing w:val="-3"/>
        </w:rPr>
        <w:t xml:space="preserve"> </w:t>
      </w:r>
      <w:r>
        <w:t>berdasarkan</w:t>
      </w:r>
      <w:r>
        <w:rPr>
          <w:spacing w:val="-6"/>
        </w:rPr>
        <w:t xml:space="preserve"> </w:t>
      </w:r>
      <w:r>
        <w:t>metrik</w:t>
      </w:r>
      <w:r>
        <w:rPr>
          <w:spacing w:val="-3"/>
        </w:rPr>
        <w:t xml:space="preserve"> </w:t>
      </w:r>
      <w:r>
        <w:t>persepsi pelayanan Permenpan No 17 Tahun 2017.</w:t>
      </w:r>
    </w:p>
    <w:p>
      <w:pPr>
        <w:spacing w:after="0" w:line="360" w:lineRule="auto"/>
        <w:jc w:val="both"/>
        <w:sectPr>
          <w:pgSz w:w="12240" w:h="15840"/>
          <w:pgMar w:top="1260" w:right="340" w:bottom="280" w:left="1620" w:header="720" w:footer="720" w:gutter="0"/>
          <w:cols w:space="720" w:num="1"/>
        </w:sectPr>
      </w:pPr>
    </w:p>
    <w:p>
      <w:pPr>
        <w:pStyle w:val="5"/>
        <w:spacing w:before="75"/>
        <w:ind w:left="3121"/>
      </w:pPr>
      <w:r>
        <w:t>Tabel</w:t>
      </w:r>
      <w:r>
        <w:rPr>
          <w:spacing w:val="-6"/>
        </w:rPr>
        <w:t xml:space="preserve"> </w:t>
      </w:r>
      <w:r>
        <w:t>4.</w:t>
      </w:r>
      <w:r>
        <w:rPr>
          <w:spacing w:val="-4"/>
        </w:rPr>
        <w:t xml:space="preserve"> </w:t>
      </w:r>
      <w:r>
        <w:t>Tingkat</w:t>
      </w:r>
      <w:r>
        <w:rPr>
          <w:spacing w:val="-4"/>
        </w:rPr>
        <w:t xml:space="preserve"> </w:t>
      </w:r>
      <w:r>
        <w:t>Kepuasan</w:t>
      </w:r>
      <w:r>
        <w:rPr>
          <w:spacing w:val="-4"/>
        </w:rPr>
        <w:t xml:space="preserve"> Dosen</w:t>
      </w:r>
    </w:p>
    <w:p>
      <w:pPr>
        <w:pStyle w:val="5"/>
        <w:rPr>
          <w:sz w:val="11"/>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9"/>
        <w:gridCol w:w="2336"/>
        <w:gridCol w:w="2060"/>
        <w:gridCol w:w="961"/>
        <w:gridCol w:w="19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259" w:type="dxa"/>
            <w:vMerge w:val="restart"/>
            <w:tcBorders>
              <w:bottom w:val="single" w:color="000000" w:sz="4" w:space="0"/>
            </w:tcBorders>
            <w:shd w:val="clear" w:color="auto" w:fill="2F5395"/>
          </w:tcPr>
          <w:p>
            <w:pPr>
              <w:pStyle w:val="9"/>
              <w:spacing w:before="165"/>
              <w:ind w:left="13"/>
              <w:jc w:val="center"/>
              <w:rPr>
                <w:b/>
                <w:sz w:val="20"/>
              </w:rPr>
            </w:pPr>
            <w:r>
              <w:rPr>
                <w:b/>
                <w:color w:val="FFFFFF"/>
                <w:spacing w:val="-2"/>
                <w:sz w:val="20"/>
              </w:rPr>
              <w:t>Aspek</w:t>
            </w:r>
          </w:p>
        </w:tc>
        <w:tc>
          <w:tcPr>
            <w:tcW w:w="4396" w:type="dxa"/>
            <w:gridSpan w:val="2"/>
            <w:shd w:val="clear" w:color="auto" w:fill="2F5395"/>
          </w:tcPr>
          <w:p>
            <w:pPr>
              <w:pStyle w:val="9"/>
              <w:spacing w:before="23"/>
              <w:ind w:left="1357"/>
              <w:rPr>
                <w:b/>
                <w:sz w:val="20"/>
              </w:rPr>
            </w:pPr>
            <w:r>
              <w:rPr>
                <w:b/>
                <w:color w:val="FFFFFF"/>
                <w:sz w:val="20"/>
              </w:rPr>
              <w:t>Indeks</w:t>
            </w:r>
            <w:r>
              <w:rPr>
                <w:b/>
                <w:color w:val="FFFFFF"/>
                <w:spacing w:val="-7"/>
                <w:sz w:val="20"/>
              </w:rPr>
              <w:t xml:space="preserve"> </w:t>
            </w:r>
            <w:r>
              <w:rPr>
                <w:b/>
                <w:color w:val="FFFFFF"/>
                <w:spacing w:val="-2"/>
                <w:sz w:val="20"/>
              </w:rPr>
              <w:t>Pelayanan</w:t>
            </w:r>
          </w:p>
        </w:tc>
        <w:tc>
          <w:tcPr>
            <w:tcW w:w="961" w:type="dxa"/>
            <w:vMerge w:val="restart"/>
            <w:tcBorders>
              <w:bottom w:val="single" w:color="000000" w:sz="4" w:space="0"/>
            </w:tcBorders>
            <w:shd w:val="clear" w:color="auto" w:fill="2F5395"/>
          </w:tcPr>
          <w:p>
            <w:pPr>
              <w:pStyle w:val="9"/>
              <w:spacing w:before="165"/>
              <w:ind w:left="13"/>
              <w:jc w:val="center"/>
              <w:rPr>
                <w:b/>
                <w:sz w:val="20"/>
              </w:rPr>
            </w:pPr>
            <w:r>
              <w:rPr>
                <w:b/>
                <w:color w:val="FFFFFF"/>
                <w:spacing w:val="-5"/>
                <w:sz w:val="20"/>
              </w:rPr>
              <w:t>TK</w:t>
            </w:r>
          </w:p>
        </w:tc>
        <w:tc>
          <w:tcPr>
            <w:tcW w:w="1901" w:type="dxa"/>
            <w:vMerge w:val="restart"/>
            <w:tcBorders>
              <w:bottom w:val="single" w:color="000000" w:sz="4" w:space="0"/>
            </w:tcBorders>
            <w:shd w:val="clear" w:color="auto" w:fill="2F5395"/>
          </w:tcPr>
          <w:p>
            <w:pPr>
              <w:pStyle w:val="9"/>
              <w:spacing w:before="165"/>
              <w:ind w:left="113"/>
              <w:rPr>
                <w:b/>
                <w:sz w:val="20"/>
              </w:rPr>
            </w:pPr>
            <w:r>
              <w:rPr>
                <w:b/>
                <w:color w:val="FFFFFF"/>
                <w:sz w:val="20"/>
              </w:rPr>
              <w:t>Skor</w:t>
            </w:r>
            <w:r>
              <w:rPr>
                <w:b/>
                <w:color w:val="FFFFFF"/>
                <w:spacing w:val="-8"/>
                <w:sz w:val="20"/>
              </w:rPr>
              <w:t xml:space="preserve"> </w:t>
            </w:r>
            <w:r>
              <w:rPr>
                <w:b/>
                <w:color w:val="FFFFFF"/>
                <w:sz w:val="20"/>
              </w:rPr>
              <w:t>Indikator</w:t>
            </w:r>
            <w:r>
              <w:rPr>
                <w:b/>
                <w:color w:val="FFFFFF"/>
                <w:spacing w:val="-8"/>
                <w:sz w:val="20"/>
              </w:rPr>
              <w:t xml:space="preserve"> </w:t>
            </w: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vMerge w:val="continue"/>
            <w:tcBorders>
              <w:top w:val="nil"/>
              <w:bottom w:val="single" w:color="000000" w:sz="4" w:space="0"/>
            </w:tcBorders>
            <w:shd w:val="clear" w:color="auto" w:fill="2F5395"/>
          </w:tcPr>
          <w:p>
            <w:pPr>
              <w:rPr>
                <w:sz w:val="2"/>
                <w:szCs w:val="2"/>
              </w:rPr>
            </w:pPr>
          </w:p>
        </w:tc>
        <w:tc>
          <w:tcPr>
            <w:tcW w:w="2336" w:type="dxa"/>
            <w:tcBorders>
              <w:bottom w:val="single" w:color="000000" w:sz="4" w:space="0"/>
            </w:tcBorders>
            <w:shd w:val="clear" w:color="auto" w:fill="2F5395"/>
          </w:tcPr>
          <w:p>
            <w:pPr>
              <w:pStyle w:val="9"/>
              <w:spacing w:before="16" w:line="227" w:lineRule="exact"/>
              <w:ind w:left="11"/>
              <w:jc w:val="center"/>
              <w:rPr>
                <w:b/>
                <w:sz w:val="20"/>
              </w:rPr>
            </w:pPr>
            <w:r>
              <w:rPr>
                <w:b/>
                <w:color w:val="FFFFFF"/>
                <w:sz w:val="20"/>
              </w:rPr>
              <w:t>Skala</w:t>
            </w:r>
            <w:r>
              <w:rPr>
                <w:b/>
                <w:color w:val="FFFFFF"/>
                <w:spacing w:val="-8"/>
                <w:sz w:val="20"/>
              </w:rPr>
              <w:t xml:space="preserve"> </w:t>
            </w:r>
            <w:r>
              <w:rPr>
                <w:b/>
                <w:color w:val="FFFFFF"/>
                <w:spacing w:val="-10"/>
                <w:sz w:val="20"/>
              </w:rPr>
              <w:t>4</w:t>
            </w:r>
          </w:p>
        </w:tc>
        <w:tc>
          <w:tcPr>
            <w:tcW w:w="2060" w:type="dxa"/>
            <w:tcBorders>
              <w:bottom w:val="single" w:color="000000" w:sz="4" w:space="0"/>
            </w:tcBorders>
            <w:shd w:val="clear" w:color="auto" w:fill="2F5395"/>
          </w:tcPr>
          <w:p>
            <w:pPr>
              <w:pStyle w:val="9"/>
              <w:spacing w:before="16" w:line="227" w:lineRule="exact"/>
              <w:ind w:left="13"/>
              <w:jc w:val="center"/>
              <w:rPr>
                <w:b/>
                <w:sz w:val="20"/>
              </w:rPr>
            </w:pPr>
            <w:r>
              <w:rPr>
                <w:b/>
                <w:color w:val="FFFFFF"/>
                <w:spacing w:val="-2"/>
                <w:sz w:val="20"/>
              </w:rPr>
              <w:t>Persentase</w:t>
            </w:r>
            <w:r>
              <w:rPr>
                <w:b/>
                <w:color w:val="FFFFFF"/>
                <w:spacing w:val="5"/>
                <w:sz w:val="20"/>
              </w:rPr>
              <w:t xml:space="preserve"> </w:t>
            </w:r>
            <w:r>
              <w:rPr>
                <w:b/>
                <w:color w:val="FFFFFF"/>
                <w:spacing w:val="-5"/>
                <w:sz w:val="20"/>
              </w:rPr>
              <w:t>(%)</w:t>
            </w:r>
          </w:p>
        </w:tc>
        <w:tc>
          <w:tcPr>
            <w:tcW w:w="961" w:type="dxa"/>
            <w:vMerge w:val="continue"/>
            <w:tcBorders>
              <w:top w:val="nil"/>
              <w:bottom w:val="single" w:color="000000" w:sz="4" w:space="0"/>
            </w:tcBorders>
            <w:shd w:val="clear" w:color="auto" w:fill="2F5395"/>
          </w:tcPr>
          <w:p>
            <w:pPr>
              <w:rPr>
                <w:sz w:val="2"/>
                <w:szCs w:val="2"/>
              </w:rPr>
            </w:pPr>
          </w:p>
        </w:tc>
        <w:tc>
          <w:tcPr>
            <w:tcW w:w="1901" w:type="dxa"/>
            <w:vMerge w:val="continue"/>
            <w:tcBorders>
              <w:top w:val="nil"/>
              <w:bottom w:val="single" w:color="000000" w:sz="4" w:space="0"/>
            </w:tcBorders>
            <w:shd w:val="clear" w:color="auto" w:fill="2F5395"/>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Tangible</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2.93</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73.33%</w:t>
            </w:r>
          </w:p>
        </w:tc>
        <w:tc>
          <w:tcPr>
            <w:tcW w:w="961"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3"/>
              <w:ind w:left="0"/>
              <w:rPr>
                <w:rFonts w:ascii="Arial MT"/>
                <w:sz w:val="20"/>
              </w:rPr>
            </w:pPr>
          </w:p>
          <w:p>
            <w:pPr>
              <w:pStyle w:val="9"/>
              <w:ind w:left="142"/>
              <w:rPr>
                <w:rFonts w:ascii="Arial MT"/>
                <w:sz w:val="20"/>
              </w:rPr>
            </w:pPr>
            <w:r>
              <w:rPr>
                <w:rFonts w:ascii="Arial MT"/>
                <w:spacing w:val="-2"/>
                <w:sz w:val="20"/>
              </w:rPr>
              <w:t>78.06%</w:t>
            </w:r>
          </w:p>
        </w:tc>
        <w:tc>
          <w:tcPr>
            <w:tcW w:w="1901"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3"/>
              <w:ind w:left="0"/>
              <w:rPr>
                <w:rFonts w:ascii="Arial MT"/>
                <w:sz w:val="20"/>
              </w:rPr>
            </w:pPr>
          </w:p>
          <w:p>
            <w:pPr>
              <w:pStyle w:val="9"/>
              <w:ind w:left="16"/>
              <w:jc w:val="center"/>
              <w:rPr>
                <w:rFonts w:ascii="Arial MT"/>
                <w:sz w:val="20"/>
              </w:rPr>
            </w:pPr>
            <w:r>
              <w:rPr>
                <w:rFonts w:ascii="Arial MT"/>
                <w:spacing w:val="-10"/>
                <w:sz w:val="2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Reliability</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3.26</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81.51%</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Responsiveness</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33" w:line="211" w:lineRule="exact"/>
              <w:ind w:left="13"/>
              <w:jc w:val="center"/>
              <w:rPr>
                <w:rFonts w:ascii="Arial MT"/>
                <w:sz w:val="20"/>
              </w:rPr>
            </w:pPr>
            <w:r>
              <w:rPr>
                <w:rFonts w:ascii="Arial MT"/>
                <w:spacing w:val="-4"/>
                <w:sz w:val="20"/>
              </w:rPr>
              <w:t>3.19</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79.69%</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6"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ind w:left="112"/>
              <w:rPr>
                <w:rFonts w:ascii="Arial MT"/>
                <w:sz w:val="20"/>
              </w:rPr>
            </w:pPr>
            <w:r>
              <w:rPr>
                <w:rFonts w:ascii="Arial MT"/>
                <w:spacing w:val="-2"/>
                <w:sz w:val="20"/>
              </w:rPr>
              <w:t>Assurance</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ind w:left="13"/>
              <w:jc w:val="center"/>
              <w:rPr>
                <w:rFonts w:ascii="Arial MT"/>
                <w:sz w:val="20"/>
              </w:rPr>
            </w:pPr>
            <w:r>
              <w:rPr>
                <w:rFonts w:ascii="Arial MT"/>
                <w:spacing w:val="-4"/>
                <w:sz w:val="20"/>
              </w:rPr>
              <w:t>3.08</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ind w:left="16"/>
              <w:jc w:val="center"/>
              <w:rPr>
                <w:rFonts w:ascii="Arial MT"/>
                <w:sz w:val="20"/>
              </w:rPr>
            </w:pPr>
            <w:r>
              <w:rPr>
                <w:rFonts w:ascii="Arial MT"/>
                <w:spacing w:val="-2"/>
                <w:sz w:val="20"/>
              </w:rPr>
              <w:t>76.88%</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Emphaty</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3.16</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78.91%</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bl>
    <w:p>
      <w:pPr>
        <w:pStyle w:val="5"/>
        <w:spacing w:before="119"/>
        <w:rPr>
          <w:sz w:val="20"/>
        </w:rPr>
      </w:pPr>
    </w:p>
    <w:p>
      <w:pPr>
        <w:pStyle w:val="5"/>
        <w:spacing w:before="135"/>
        <w:ind w:right="1"/>
        <w:jc w:val="center"/>
      </w:pPr>
      <w:r>
        <w:rPr>
          <w:rFonts w:hint="default"/>
          <w:lang w:val="en-US"/>
        </w:rPr>
        <w:t/>
        <w:pict>
          <v:shape type="#_x0000_t75" style="width:600px;height:300px" stroked="f">
            <v:imagedata r:id="rId20" o:title=""/>
          </v:shape>
        </w:pict>
        <w:t/>
      </w:r>
    </w:p>
    <w:p>
      <w:pPr>
        <w:pStyle w:val="5"/>
        <w:spacing w:before="135"/>
        <w:ind w:right="1"/>
        <w:jc w:val="center"/>
      </w:pPr>
      <w:r>
        <w:t>Gambar</w:t>
      </w:r>
      <w:r>
        <w:rPr>
          <w:spacing w:val="-4"/>
        </w:rPr>
        <w:t xml:space="preserve"> </w:t>
      </w:r>
      <w:r>
        <w:t>13</w:t>
      </w:r>
      <w:r>
        <w:rPr>
          <w:spacing w:val="-7"/>
        </w:rPr>
        <w:t xml:space="preserve"> </w:t>
      </w:r>
      <w:r>
        <w:t>Aspek</w:t>
      </w:r>
      <w:r>
        <w:rPr>
          <w:spacing w:val="-6"/>
        </w:rPr>
        <w:t xml:space="preserve"> </w:t>
      </w:r>
      <w:r>
        <w:t>persepsi</w:t>
      </w:r>
      <w:r>
        <w:rPr>
          <w:spacing w:val="-5"/>
        </w:rPr>
        <w:t xml:space="preserve"> </w:t>
      </w:r>
      <w:r>
        <w:rPr>
          <w:spacing w:val="-2"/>
        </w:rPr>
        <w:t>pelayanan</w:t>
      </w:r>
    </w:p>
    <w:p>
      <w:pPr>
        <w:spacing w:after="0"/>
        <w:jc w:val="center"/>
        <w:sectPr>
          <w:pgSz w:w="12240" w:h="15840"/>
          <w:pgMar w:top="1780" w:right="340" w:bottom="280" w:left="1620" w:header="720" w:footer="720" w:gutter="0"/>
          <w:cols w:space="720" w:num="1"/>
        </w:sectPr>
      </w:pPr>
    </w:p>
    <w:p>
      <w:pPr>
        <w:pStyle w:val="8"/>
        <w:numPr>
          <w:ilvl w:val="0"/>
          <w:numId w:val="4"/>
        </w:numPr>
        <w:tabs>
          <w:tab w:val="left" w:pos="1356"/>
        </w:tabs>
        <w:spacing w:before="77" w:after="0" w:line="240" w:lineRule="auto"/>
        <w:ind w:left="1356" w:right="0" w:hanging="358"/>
        <w:jc w:val="left"/>
        <w:rPr>
          <w:sz w:val="22"/>
        </w:rPr>
      </w:pPr>
      <w:r>
        <w:rPr>
          <w:sz w:val="22"/>
        </w:rPr>
        <w:t>Layanan</w:t>
      </w:r>
      <w:r>
        <w:rPr>
          <w:spacing w:val="-6"/>
          <w:sz w:val="22"/>
        </w:rPr>
        <w:t xml:space="preserve"> </w:t>
      </w:r>
      <w:r>
        <w:rPr>
          <w:spacing w:val="-2"/>
          <w:sz w:val="22"/>
        </w:rPr>
        <w:t>perpustakaan</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6"/>
          <w:sz w:val="22"/>
        </w:rPr>
        <w:t xml:space="preserve"> </w:t>
      </w:r>
      <w:r>
        <w:rPr>
          <w:sz w:val="22"/>
        </w:rPr>
        <w:t>layanan</w:t>
      </w:r>
      <w:r>
        <w:rPr>
          <w:spacing w:val="-6"/>
          <w:sz w:val="22"/>
        </w:rPr>
        <w:t xml:space="preserve"> </w:t>
      </w:r>
      <w:r>
        <w:rPr>
          <w:sz w:val="22"/>
        </w:rPr>
        <w:t>unit</w:t>
      </w:r>
      <w:r>
        <w:rPr>
          <w:spacing w:val="-6"/>
          <w:sz w:val="22"/>
        </w:rPr>
        <w:t xml:space="preserve"> </w:t>
      </w:r>
      <w:r>
        <w:rPr>
          <w:spacing w:val="-2"/>
          <w:sz w:val="22"/>
        </w:rPr>
        <w:t>perpustakaan</w:t>
      </w:r>
    </w:p>
    <w:p>
      <w:pPr>
        <w:pStyle w:val="5"/>
        <w:spacing w:before="126" w:line="360" w:lineRule="auto"/>
        <w:ind w:left="1358" w:right="1069"/>
        <w:rPr>
          <w:sz w:val="20"/>
        </w:rPr>
      </w:pPr>
      <w:r>
        <w:t>Dari</w:t>
      </w:r>
      <w:r>
        <w:rPr>
          <w:spacing w:val="40"/>
        </w:rPr>
        <w:t xml:space="preserve"> </w:t>
      </w:r>
      <w:r>
        <w:t>gambar</w:t>
      </w:r>
      <w:r>
        <w:rPr>
          <w:spacing w:val="40"/>
        </w:rPr>
        <w:t xml:space="preserve"> </w:t>
      </w:r>
      <w:r>
        <w:t>14</w:t>
      </w:r>
      <w:r>
        <w:rPr>
          <w:spacing w:val="40"/>
        </w:rPr>
        <w:t xml:space="preserve"> </w:t>
      </w:r>
      <w:r>
        <w:t>terlihat</w:t>
      </w:r>
      <w:r>
        <w:rPr>
          <w:spacing w:val="40"/>
        </w:rPr>
        <w:t xml:space="preserve"> </w:t>
      </w:r>
      <w:r>
        <w:t>bahwa</w:t>
      </w:r>
      <w:r>
        <w:rPr>
          <w:spacing w:val="40"/>
        </w:rPr>
        <w:t xml:space="preserve"> </w:t>
      </w:r>
      <w:r>
        <w:t>terdapat</w:t>
      </w:r>
      <w:r>
        <w:rPr>
          <w:spacing w:val="40"/>
        </w:rPr>
        <w:t xml:space="preserve"> </w:t>
      </w:r>
      <w:r>
        <w:t>20</w:t>
      </w:r>
      <w:r>
        <w:rPr>
          <w:spacing w:val="40"/>
        </w:rPr>
        <w:t xml:space="preserve"> </w:t>
      </w:r>
      <w:r>
        <w:t>dosen</w:t>
      </w:r>
      <w:r>
        <w:rPr>
          <w:spacing w:val="40"/>
        </w:rPr>
        <w:t xml:space="preserve"> </w:t>
      </w:r>
      <w:r>
        <w:t>dari</w:t>
      </w:r>
      <w:r>
        <w:rPr>
          <w:spacing w:val="40"/>
        </w:rPr>
        <w:t xml:space="preserve"> </w:t>
      </w:r>
      <w:r>
        <w:t>32</w:t>
      </w:r>
      <w:r>
        <w:rPr>
          <w:spacing w:val="40"/>
        </w:rPr>
        <w:t xml:space="preserve"> </w:t>
      </w:r>
      <w:r>
        <w:t>responden</w:t>
      </w:r>
      <w:r>
        <w:rPr>
          <w:spacing w:val="40"/>
        </w:rPr>
        <w:t xml:space="preserve"> </w:t>
      </w:r>
      <w:r>
        <w:t>yang menggunakan layanan unit perpustakaan untuk melaksanakan pembelajaran</w:t>
      </w:r>
    </w:p>
    <w:p>
      <w:pPr>
        <w:pStyle w:val="5"/>
        <w:spacing w:before="119"/>
        <w:ind w:left="2312"/>
        <w:jc w:val="left"/>
        <w:rPr>
          <w:rFonts w:hint="default"/>
          <w:lang w:val="en-US"/>
        </w:rPr>
      </w:pPr>
      <w:r>
        <w:rPr>
          <w:rFonts w:hint="default"/>
          <w:lang w:val="en-US"/>
        </w:rPr>
        <w:tab/>
      </w:r>
      <w:r>
        <w:rPr>
          <w:rFonts w:hint="default"/>
          <w:lang w:val="en-US"/>
        </w:rPr>
        <w:t/>
        <w:pict>
          <v:shape type="#_x0000_t75" style="width:600px;height:300px" stroked="f">
            <v:imagedata r:id="rId21" o:title=""/>
          </v:shape>
        </w:pict>
        <w:t/>
      </w:r>
    </w:p>
    <w:p>
      <w:pPr>
        <w:pStyle w:val="5"/>
        <w:spacing w:before="119"/>
        <w:ind w:left="2312"/>
      </w:pPr>
      <w:r>
        <w:t>Gambar</w:t>
      </w:r>
      <w:r>
        <w:rPr>
          <w:spacing w:val="-5"/>
        </w:rPr>
        <w:t xml:space="preserve"> </w:t>
      </w:r>
      <w:r>
        <w:t>14</w:t>
      </w:r>
      <w:r>
        <w:rPr>
          <w:spacing w:val="-6"/>
        </w:rPr>
        <w:t xml:space="preserve"> </w:t>
      </w:r>
      <w:r>
        <w:t>Pengguna</w:t>
      </w:r>
      <w:r>
        <w:rPr>
          <w:spacing w:val="-5"/>
        </w:rPr>
        <w:t xml:space="preserve"> </w:t>
      </w:r>
      <w:r>
        <w:t>Layanan</w:t>
      </w:r>
      <w:r>
        <w:rPr>
          <w:spacing w:val="-5"/>
        </w:rPr>
        <w:t xml:space="preserve"> </w:t>
      </w:r>
      <w:r>
        <w:t>Unit</w:t>
      </w:r>
      <w:r>
        <w:rPr>
          <w:spacing w:val="-3"/>
        </w:rPr>
        <w:t xml:space="preserve"> </w:t>
      </w:r>
      <w:r>
        <w:rPr>
          <w:spacing w:val="-2"/>
        </w:rPr>
        <w:t>Perpustakaan</w:t>
      </w:r>
    </w:p>
    <w:p>
      <w:pPr>
        <w:pStyle w:val="5"/>
        <w:rPr>
          <w:sz w:val="20"/>
        </w:rPr>
      </w:pPr>
    </w:p>
    <w:p>
      <w:pPr>
        <w:pStyle w:val="5"/>
        <w:spacing w:before="42" w:after="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5"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rPr>
                <w:b/>
                <w:sz w:val="20"/>
              </w:rPr>
            </w:pPr>
            <w:r>
              <w:rPr>
                <w:b/>
                <w:sz w:val="20"/>
              </w:rPr>
              <w:t>saya</w:t>
            </w:r>
            <w:r>
              <w:rPr>
                <w:b/>
                <w:spacing w:val="-7"/>
                <w:sz w:val="20"/>
              </w:rPr>
              <w:t xml:space="preserve"> </w:t>
            </w:r>
            <w:r>
              <w:rPr>
                <w:b/>
                <w:sz w:val="20"/>
              </w:rPr>
              <w:t>tidak</w:t>
            </w:r>
            <w:r>
              <w:rPr>
                <w:b/>
                <w:spacing w:val="-9"/>
                <w:sz w:val="20"/>
              </w:rPr>
              <w:t xml:space="preserve"> </w:t>
            </w:r>
            <w:r>
              <w:rPr>
                <w:b/>
                <w:spacing w:val="-2"/>
                <w:sz w:val="20"/>
              </w:rPr>
              <w:t>menggunakan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9" w:lineRule="exact"/>
              <w:rPr>
                <w:b/>
                <w:sz w:val="20"/>
              </w:rPr>
            </w:pPr>
            <w:r>
              <w:rPr>
                <w:b/>
                <w:sz w:val="20"/>
              </w:rPr>
              <w:t>Semoga</w:t>
            </w:r>
            <w:r>
              <w:rPr>
                <w:b/>
                <w:spacing w:val="-7"/>
                <w:sz w:val="20"/>
              </w:rPr>
              <w:t xml:space="preserve"> </w:t>
            </w:r>
            <w:r>
              <w:rPr>
                <w:b/>
                <w:sz w:val="20"/>
              </w:rPr>
              <w:t>ketersediaan</w:t>
            </w:r>
            <w:r>
              <w:rPr>
                <w:b/>
                <w:spacing w:val="-8"/>
                <w:sz w:val="20"/>
              </w:rPr>
              <w:t xml:space="preserve"> </w:t>
            </w:r>
            <w:r>
              <w:rPr>
                <w:b/>
                <w:sz w:val="20"/>
              </w:rPr>
              <w:t>Air</w:t>
            </w:r>
            <w:r>
              <w:rPr>
                <w:b/>
                <w:spacing w:val="-4"/>
                <w:sz w:val="20"/>
              </w:rPr>
              <w:t xml:space="preserve"> </w:t>
            </w:r>
            <w:r>
              <w:rPr>
                <w:b/>
                <w:sz w:val="20"/>
              </w:rPr>
              <w:t>minum</w:t>
            </w:r>
            <w:r>
              <w:rPr>
                <w:b/>
                <w:spacing w:val="-9"/>
                <w:sz w:val="20"/>
              </w:rPr>
              <w:t xml:space="preserve"> </w:t>
            </w:r>
            <w:r>
              <w:rPr>
                <w:b/>
                <w:sz w:val="20"/>
              </w:rPr>
              <w:t>dapat</w:t>
            </w:r>
            <w:r>
              <w:rPr>
                <w:b/>
                <w:spacing w:val="-7"/>
                <w:sz w:val="20"/>
              </w:rPr>
              <w:t xml:space="preserve"> </w:t>
            </w:r>
            <w:r>
              <w:rPr>
                <w:b/>
                <w:sz w:val="20"/>
              </w:rPr>
              <w:t>diperhatikan</w:t>
            </w:r>
            <w:r>
              <w:rPr>
                <w:b/>
                <w:spacing w:val="-8"/>
                <w:sz w:val="20"/>
              </w:rPr>
              <w:t xml:space="preserve"> </w:t>
            </w:r>
            <w:r>
              <w:rPr>
                <w:b/>
                <w:sz w:val="20"/>
              </w:rPr>
              <w:t>di</w:t>
            </w:r>
            <w:r>
              <w:rPr>
                <w:b/>
                <w:spacing w:val="-8"/>
                <w:sz w:val="20"/>
              </w:rPr>
              <w:t xml:space="preserve"> </w:t>
            </w:r>
            <w:r>
              <w:rPr>
                <w:b/>
                <w:sz w:val="20"/>
              </w:rPr>
              <w:t>ruangan</w:t>
            </w:r>
            <w:r>
              <w:rPr>
                <w:b/>
                <w:spacing w:val="-9"/>
                <w:sz w:val="20"/>
              </w:rPr>
              <w:t xml:space="preserve"> </w:t>
            </w:r>
            <w:r>
              <w:rPr>
                <w:b/>
                <w:spacing w:val="-2"/>
                <w:sz w:val="20"/>
              </w:rPr>
              <w:t>dosen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6"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29" w:lineRule="exact"/>
              <w:rPr>
                <w:b/>
                <w:sz w:val="20"/>
              </w:rPr>
            </w:pPr>
            <w:r>
              <w:rPr>
                <w:b/>
                <w:sz w:val="20"/>
              </w:rPr>
              <w:t>Yang</w:t>
            </w:r>
            <w:r>
              <w:rPr>
                <w:b/>
                <w:spacing w:val="-7"/>
                <w:sz w:val="20"/>
              </w:rPr>
              <w:t xml:space="preserve"> </w:t>
            </w:r>
            <w:r>
              <w:rPr>
                <w:b/>
                <w:sz w:val="20"/>
              </w:rPr>
              <w:t>dibutuhkan</w:t>
            </w:r>
            <w:r>
              <w:rPr>
                <w:b/>
                <w:spacing w:val="-7"/>
                <w:sz w:val="20"/>
              </w:rPr>
              <w:t xml:space="preserve"> </w:t>
            </w:r>
            <w:r>
              <w:rPr>
                <w:b/>
                <w:sz w:val="20"/>
              </w:rPr>
              <w:t>adalah</w:t>
            </w:r>
            <w:r>
              <w:rPr>
                <w:b/>
                <w:spacing w:val="-4"/>
                <w:sz w:val="20"/>
              </w:rPr>
              <w:t xml:space="preserve"> </w:t>
            </w:r>
            <w:r>
              <w:rPr>
                <w:b/>
                <w:sz w:val="20"/>
              </w:rPr>
              <w:t>akses</w:t>
            </w:r>
            <w:r>
              <w:rPr>
                <w:b/>
                <w:spacing w:val="-8"/>
                <w:sz w:val="20"/>
              </w:rPr>
              <w:t xml:space="preserve"> </w:t>
            </w:r>
            <w:r>
              <w:rPr>
                <w:b/>
                <w:sz w:val="20"/>
              </w:rPr>
              <w:t>ke</w:t>
            </w:r>
            <w:r>
              <w:rPr>
                <w:b/>
                <w:spacing w:val="-7"/>
                <w:sz w:val="20"/>
              </w:rPr>
              <w:t xml:space="preserve"> </w:t>
            </w:r>
            <w:r>
              <w:rPr>
                <w:b/>
                <w:sz w:val="20"/>
              </w:rPr>
              <w:t>jurnal</w:t>
            </w:r>
            <w:r>
              <w:rPr>
                <w:b/>
                <w:spacing w:val="-8"/>
                <w:sz w:val="20"/>
              </w:rPr>
              <w:t xml:space="preserve"> </w:t>
            </w:r>
            <w:r>
              <w:rPr>
                <w:b/>
                <w:spacing w:val="-2"/>
                <w:sz w:val="20"/>
              </w:rPr>
              <w:t>ilmiah</w:t>
            </w:r>
          </w:p>
        </w:tc>
      </w:tr>
    </w:tbl>
    <w:p>
      <w:pPr>
        <w:spacing w:after="0" w:line="229" w:lineRule="exact"/>
        <w:rPr>
          <w:sz w:val="20"/>
        </w:rPr>
        <w:sectPr>
          <w:pgSz w:w="12240" w:h="15840"/>
          <w:pgMar w:top="1200" w:right="340" w:bottom="280" w:left="1620" w:header="720" w:footer="720" w:gutter="0"/>
          <w:cols w:space="720" w:num="1"/>
        </w:sectPr>
      </w:pPr>
    </w:p>
    <w:p>
      <w:pPr>
        <w:pStyle w:val="8"/>
        <w:numPr>
          <w:ilvl w:val="1"/>
          <w:numId w:val="4"/>
        </w:numPr>
        <w:tabs>
          <w:tab w:val="left" w:pos="1496"/>
        </w:tabs>
        <w:spacing w:before="77" w:after="0" w:line="240" w:lineRule="auto"/>
        <w:ind w:left="1496" w:right="0" w:hanging="358"/>
        <w:jc w:val="left"/>
        <w:rPr>
          <w:sz w:val="22"/>
        </w:rPr>
      </w:pPr>
      <w:r>
        <w:rPr>
          <w:sz w:val="22"/>
        </w:rPr>
        <w:t>Kepuasan</w:t>
      </w:r>
      <w:r>
        <w:rPr>
          <w:spacing w:val="-7"/>
          <w:sz w:val="22"/>
        </w:rPr>
        <w:t xml:space="preserve"> </w:t>
      </w:r>
      <w:r>
        <w:rPr>
          <w:sz w:val="22"/>
        </w:rPr>
        <w:t>terhadap</w:t>
      </w:r>
      <w:r>
        <w:rPr>
          <w:spacing w:val="-6"/>
          <w:sz w:val="22"/>
        </w:rPr>
        <w:t xml:space="preserve"> </w:t>
      </w:r>
      <w:r>
        <w:rPr>
          <w:sz w:val="22"/>
        </w:rPr>
        <w:t>unit</w:t>
      </w:r>
      <w:r>
        <w:rPr>
          <w:spacing w:val="-8"/>
          <w:sz w:val="22"/>
        </w:rPr>
        <w:t xml:space="preserve"> </w:t>
      </w:r>
      <w:r>
        <w:rPr>
          <w:spacing w:val="-2"/>
          <w:sz w:val="22"/>
        </w:rPr>
        <w:t>perpustakaan</w:t>
      </w:r>
    </w:p>
    <w:p>
      <w:pPr>
        <w:pStyle w:val="5"/>
        <w:spacing w:before="126"/>
        <w:ind w:left="609" w:right="1281"/>
        <w:jc w:val="center"/>
      </w:pPr>
      <w:r>
        <w:t>Respon</w:t>
      </w:r>
      <w:r>
        <w:rPr>
          <w:spacing w:val="-9"/>
        </w:rPr>
        <w:t xml:space="preserve"> </w:t>
      </w:r>
      <w:r>
        <w:t>Dosen</w:t>
      </w:r>
      <w:r>
        <w:rPr>
          <w:spacing w:val="-7"/>
        </w:rPr>
        <w:t xml:space="preserve"> </w:t>
      </w:r>
      <w:r>
        <w:t>terhadap</w:t>
      </w:r>
      <w:r>
        <w:rPr>
          <w:spacing w:val="-10"/>
        </w:rPr>
        <w:t xml:space="preserve"> </w:t>
      </w:r>
      <w:r>
        <w:t>unit</w:t>
      </w:r>
      <w:r>
        <w:rPr>
          <w:spacing w:val="-4"/>
        </w:rPr>
        <w:t xml:space="preserve"> </w:t>
      </w:r>
      <w:r>
        <w:t>perpustakaan</w:t>
      </w:r>
      <w:r>
        <w:rPr>
          <w:spacing w:val="-8"/>
        </w:rPr>
        <w:t xml:space="preserve"> </w:t>
      </w:r>
      <w:r>
        <w:t>disajikan</w:t>
      </w:r>
      <w:r>
        <w:rPr>
          <w:spacing w:val="-6"/>
        </w:rPr>
        <w:t xml:space="preserve"> </w:t>
      </w:r>
      <w:r>
        <w:t>pada</w:t>
      </w:r>
      <w:r>
        <w:rPr>
          <w:spacing w:val="-8"/>
        </w:rPr>
        <w:t xml:space="preserve"> </w:t>
      </w:r>
      <w:r>
        <w:t>Gambar</w:t>
      </w:r>
      <w:r>
        <w:rPr>
          <w:spacing w:val="-6"/>
        </w:rPr>
        <w:t xml:space="preserve"> </w:t>
      </w:r>
      <w:r>
        <w:rPr>
          <w:spacing w:val="-5"/>
        </w:rPr>
        <w:t>15.</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80"/>
      </w:pPr>
    </w:p>
    <w:p>
      <w:pPr>
        <w:pStyle w:val="5"/>
        <w:ind w:left="572" w:right="1281"/>
        <w:jc w:val="center"/>
      </w:pPr>
      <w:r>
        <w:rPr>
          <w:rFonts w:hint="default"/>
          <w:lang w:val="en-US"/>
        </w:rPr>
        <w:t/>
        <w:pict>
          <v:shape type="#_x0000_t75" style="width:600px;height:300px" stroked="f">
            <v:imagedata r:id="rId22" o:title=""/>
          </v:shape>
        </w:pict>
        <w:t/>
      </w:r>
    </w:p>
    <w:p>
      <w:pPr>
        <w:pStyle w:val="5"/>
        <w:ind w:left="572" w:right="1281"/>
        <w:jc w:val="center"/>
      </w:pPr>
      <w:r>
        <w:t>Gambar</w:t>
      </w:r>
      <w:r>
        <w:rPr>
          <w:spacing w:val="-5"/>
        </w:rPr>
        <w:t xml:space="preserve"> </w:t>
      </w:r>
      <w:r>
        <w:t>15</w:t>
      </w:r>
      <w:r>
        <w:rPr>
          <w:spacing w:val="-6"/>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w:t>
      </w:r>
      <w:r>
        <w:rPr>
          <w:spacing w:val="-2"/>
        </w:rPr>
        <w:t>Perpustakaan</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5"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rPr>
                <w:b/>
                <w:sz w:val="20"/>
              </w:rPr>
            </w:pP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89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360" w:lineRule="auto"/>
              <w:rPr>
                <w:b/>
                <w:sz w:val="20"/>
              </w:rPr>
            </w:pPr>
            <w:r>
              <w:rPr>
                <w:b/>
                <w:sz w:val="20"/>
              </w:rPr>
              <w:t>Saya</w:t>
            </w:r>
            <w:r>
              <w:rPr>
                <w:b/>
                <w:spacing w:val="40"/>
                <w:sz w:val="20"/>
              </w:rPr>
              <w:t xml:space="preserve"> </w:t>
            </w:r>
            <w:r>
              <w:rPr>
                <w:b/>
                <w:sz w:val="20"/>
              </w:rPr>
              <w:t>sangat</w:t>
            </w:r>
            <w:r>
              <w:rPr>
                <w:b/>
                <w:spacing w:val="40"/>
                <w:sz w:val="20"/>
              </w:rPr>
              <w:t xml:space="preserve"> </w:t>
            </w:r>
            <w:r>
              <w:rPr>
                <w:b/>
                <w:sz w:val="20"/>
              </w:rPr>
              <w:t>terbantu</w:t>
            </w:r>
            <w:r>
              <w:rPr>
                <w:b/>
                <w:spacing w:val="40"/>
                <w:sz w:val="20"/>
              </w:rPr>
              <w:t xml:space="preserve"> </w:t>
            </w:r>
            <w:r>
              <w:rPr>
                <w:b/>
                <w:sz w:val="20"/>
              </w:rPr>
              <w:t>dengan</w:t>
            </w:r>
            <w:r>
              <w:rPr>
                <w:b/>
                <w:spacing w:val="40"/>
                <w:sz w:val="20"/>
              </w:rPr>
              <w:t xml:space="preserve"> </w:t>
            </w:r>
            <w:r>
              <w:rPr>
                <w:b/>
                <w:sz w:val="20"/>
              </w:rPr>
              <w:t>diizinkannya</w:t>
            </w:r>
            <w:r>
              <w:rPr>
                <w:b/>
                <w:spacing w:val="40"/>
                <w:sz w:val="20"/>
              </w:rPr>
              <w:t xml:space="preserve"> </w:t>
            </w:r>
            <w:r>
              <w:rPr>
                <w:b/>
                <w:sz w:val="20"/>
              </w:rPr>
              <w:t>kami</w:t>
            </w:r>
            <w:r>
              <w:rPr>
                <w:b/>
                <w:spacing w:val="40"/>
                <w:sz w:val="20"/>
              </w:rPr>
              <w:t xml:space="preserve"> </w:t>
            </w:r>
            <w:r>
              <w:rPr>
                <w:b/>
                <w:sz w:val="20"/>
              </w:rPr>
              <w:t>memakai</w:t>
            </w:r>
            <w:r>
              <w:rPr>
                <w:b/>
                <w:spacing w:val="40"/>
                <w:sz w:val="20"/>
              </w:rPr>
              <w:t xml:space="preserve"> </w:t>
            </w:r>
            <w:r>
              <w:rPr>
                <w:b/>
                <w:sz w:val="20"/>
              </w:rPr>
              <w:t>ruang</w:t>
            </w:r>
            <w:r>
              <w:rPr>
                <w:b/>
                <w:spacing w:val="40"/>
                <w:sz w:val="20"/>
              </w:rPr>
              <w:t xml:space="preserve"> </w:t>
            </w:r>
            <w:r>
              <w:rPr>
                <w:b/>
                <w:sz w:val="20"/>
              </w:rPr>
              <w:t>baca</w:t>
            </w:r>
            <w:r>
              <w:rPr>
                <w:b/>
                <w:spacing w:val="40"/>
                <w:sz w:val="20"/>
              </w:rPr>
              <w:t xml:space="preserve"> </w:t>
            </w:r>
            <w:r>
              <w:rPr>
                <w:b/>
                <w:sz w:val="20"/>
              </w:rPr>
              <w:t>untuk kegiatan perkuliahan.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29" w:lineRule="exact"/>
              <w:rPr>
                <w:b/>
                <w:sz w:val="20"/>
              </w:rPr>
            </w:pPr>
            <w:r>
              <w:rPr>
                <w:b/>
                <w:sz w:val="20"/>
              </w:rPr>
              <w:t>Sudah</w:t>
            </w:r>
            <w:r>
              <w:rPr>
                <w:b/>
                <w:spacing w:val="-9"/>
                <w:sz w:val="20"/>
              </w:rPr>
              <w:t xml:space="preserve"> </w:t>
            </w: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6"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2"/>
              <w:rPr>
                <w:b/>
                <w:sz w:val="20"/>
              </w:rPr>
            </w:pPr>
            <w:r>
              <w:rPr>
                <w:b/>
                <w:sz w:val="20"/>
              </w:rPr>
              <w:t>Tingkatkan</w:t>
            </w:r>
            <w:r>
              <w:rPr>
                <w:b/>
                <w:spacing w:val="-8"/>
                <w:sz w:val="20"/>
              </w:rPr>
              <w:t xml:space="preserve"> </w:t>
            </w:r>
            <w:r>
              <w:rPr>
                <w:b/>
                <w:sz w:val="20"/>
              </w:rPr>
              <w:t>layanan</w:t>
            </w:r>
            <w:r>
              <w:rPr>
                <w:b/>
                <w:spacing w:val="-9"/>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bl>
    <w:p>
      <w:pPr>
        <w:pStyle w:val="5"/>
      </w:pPr>
    </w:p>
    <w:p>
      <w:pPr>
        <w:pStyle w:val="5"/>
      </w:pPr>
    </w:p>
    <w:p>
      <w:pPr>
        <w:pStyle w:val="5"/>
        <w:spacing w:before="6"/>
      </w:pPr>
    </w:p>
    <w:p>
      <w:pPr>
        <w:pStyle w:val="8"/>
        <w:numPr>
          <w:ilvl w:val="0"/>
          <w:numId w:val="4"/>
        </w:numPr>
        <w:tabs>
          <w:tab w:val="left" w:pos="1356"/>
        </w:tabs>
        <w:spacing w:before="0" w:after="0" w:line="240" w:lineRule="auto"/>
        <w:ind w:left="1356" w:right="0" w:hanging="358"/>
        <w:jc w:val="left"/>
        <w:rPr>
          <w:sz w:val="22"/>
        </w:rPr>
      </w:pPr>
      <w:r>
        <w:rPr>
          <w:sz w:val="22"/>
        </w:rPr>
        <w:t>Layanan</w:t>
      </w:r>
      <w:r>
        <w:rPr>
          <w:spacing w:val="-6"/>
          <w:sz w:val="22"/>
        </w:rPr>
        <w:t xml:space="preserve"> </w:t>
      </w:r>
      <w:r>
        <w:rPr>
          <w:sz w:val="22"/>
        </w:rPr>
        <w:t>Unit</w:t>
      </w:r>
      <w:r>
        <w:rPr>
          <w:spacing w:val="-3"/>
          <w:sz w:val="22"/>
        </w:rPr>
        <w:t xml:space="preserve"> </w:t>
      </w:r>
      <w:r>
        <w:rPr>
          <w:spacing w:val="-5"/>
          <w:sz w:val="22"/>
        </w:rPr>
        <w:t>TI</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6"/>
          <w:sz w:val="22"/>
        </w:rPr>
        <w:t xml:space="preserve"> </w:t>
      </w:r>
      <w:r>
        <w:rPr>
          <w:sz w:val="22"/>
        </w:rPr>
        <w:t>layanan</w:t>
      </w:r>
      <w:r>
        <w:rPr>
          <w:spacing w:val="-6"/>
          <w:sz w:val="22"/>
        </w:rPr>
        <w:t xml:space="preserve"> </w:t>
      </w:r>
      <w:r>
        <w:rPr>
          <w:sz w:val="22"/>
        </w:rPr>
        <w:t>unit</w:t>
      </w:r>
      <w:r>
        <w:rPr>
          <w:spacing w:val="-6"/>
          <w:sz w:val="22"/>
        </w:rPr>
        <w:t xml:space="preserve"> </w:t>
      </w:r>
      <w:r>
        <w:rPr>
          <w:spacing w:val="-5"/>
          <w:sz w:val="22"/>
        </w:rPr>
        <w:t>TI</w:t>
      </w:r>
    </w:p>
    <w:p>
      <w:pPr>
        <w:pStyle w:val="5"/>
        <w:spacing w:before="127" w:line="360" w:lineRule="auto"/>
        <w:ind w:left="1358" w:right="1069"/>
      </w:pPr>
      <w:r>
        <w:t>Dari</w:t>
      </w:r>
      <w:r>
        <w:rPr>
          <w:spacing w:val="40"/>
        </w:rPr>
        <w:t xml:space="preserve"> </w:t>
      </w:r>
      <w:r>
        <w:t>gambar</w:t>
      </w:r>
      <w:r>
        <w:rPr>
          <w:spacing w:val="40"/>
        </w:rPr>
        <w:t xml:space="preserve"> </w:t>
      </w:r>
      <w:r>
        <w:t>16</w:t>
      </w:r>
      <w:r>
        <w:rPr>
          <w:spacing w:val="40"/>
        </w:rPr>
        <w:t xml:space="preserve"> </w:t>
      </w:r>
      <w:r>
        <w:t>terlihat</w:t>
      </w:r>
      <w:r>
        <w:rPr>
          <w:spacing w:val="40"/>
        </w:rPr>
        <w:t xml:space="preserve"> </w:t>
      </w:r>
      <w:r>
        <w:t>bahwa</w:t>
      </w:r>
      <w:r>
        <w:rPr>
          <w:spacing w:val="40"/>
        </w:rPr>
        <w:t xml:space="preserve"> </w:t>
      </w:r>
      <w:r>
        <w:t>terdapat</w:t>
      </w:r>
      <w:r>
        <w:rPr>
          <w:spacing w:val="40"/>
        </w:rPr>
        <w:t xml:space="preserve"> </w:t>
      </w:r>
      <w:r>
        <w:t>30</w:t>
      </w:r>
      <w:r>
        <w:rPr>
          <w:spacing w:val="40"/>
        </w:rPr>
        <w:t xml:space="preserve"> </w:t>
      </w:r>
      <w:r>
        <w:t>dosen</w:t>
      </w:r>
      <w:r>
        <w:rPr>
          <w:spacing w:val="40"/>
        </w:rPr>
        <w:t xml:space="preserve"> </w:t>
      </w:r>
      <w:r>
        <w:t>dari</w:t>
      </w:r>
      <w:r>
        <w:rPr>
          <w:spacing w:val="40"/>
        </w:rPr>
        <w:t xml:space="preserve"> </w:t>
      </w:r>
      <w:r>
        <w:t>32</w:t>
      </w:r>
      <w:r>
        <w:rPr>
          <w:spacing w:val="40"/>
        </w:rPr>
        <w:t xml:space="preserve"> </w:t>
      </w:r>
      <w:r>
        <w:t>responden</w:t>
      </w:r>
      <w:r>
        <w:rPr>
          <w:spacing w:val="40"/>
        </w:rPr>
        <w:t xml:space="preserve"> </w:t>
      </w:r>
      <w:r>
        <w:t>yang menggunakan layanan unit TI untuk melaksanakan pembelajaran</w:t>
      </w:r>
    </w:p>
    <w:p>
      <w:pPr>
        <w:spacing w:after="0" w:line="360" w:lineRule="auto"/>
        <w:sectPr>
          <w:pgSz w:w="12240" w:h="15840"/>
          <w:pgMar w:top="1200" w:right="340" w:bottom="280" w:left="1620" w:header="720" w:footer="720" w:gutter="0"/>
          <w:cols w:space="720" w:num="1"/>
        </w:sectPr>
      </w:pPr>
    </w:p>
    <w:p>
      <w:pPr>
        <w:pStyle w:val="5"/>
        <w:spacing w:before="6"/>
        <w:rPr>
          <w:sz w:val="2"/>
        </w:rPr>
      </w:pPr>
    </w:p>
    <w:p>
      <w:pPr>
        <w:pStyle w:val="5"/>
        <w:spacing w:before="127"/>
        <w:ind w:right="711"/>
        <w:jc w:val="center"/>
        <w:rPr>
          <w:rFonts w:hint="default"/>
          <w:lang w:val="en-US"/>
        </w:rPr>
      </w:pPr>
      <w:r>
        <w:rPr>
          <w:rFonts w:hint="default"/>
          <w:lang w:val="en-US"/>
        </w:rPr>
        <w:t/>
        <w:pict>
          <v:shape type="#_x0000_t75" style="width:600px;height:300px" stroked="f">
            <v:imagedata r:id="rId23" o:title=""/>
          </v:shape>
        </w:pict>
        <w:t/>
      </w:r>
    </w:p>
    <w:p>
      <w:pPr>
        <w:pStyle w:val="5"/>
        <w:spacing w:before="127"/>
        <w:ind w:right="711"/>
        <w:jc w:val="center"/>
      </w:pPr>
      <w:r>
        <w:t>Gambar</w:t>
      </w:r>
      <w:r>
        <w:rPr>
          <w:spacing w:val="-5"/>
        </w:rPr>
        <w:t xml:space="preserve"> </w:t>
      </w:r>
      <w:r>
        <w:t>16</w:t>
      </w:r>
      <w:r>
        <w:rPr>
          <w:spacing w:val="-7"/>
        </w:rPr>
        <w:t xml:space="preserve"> </w:t>
      </w:r>
      <w:r>
        <w:t>Pengguna</w:t>
      </w:r>
      <w:r>
        <w:rPr>
          <w:spacing w:val="-5"/>
        </w:rPr>
        <w:t xml:space="preserve"> </w:t>
      </w:r>
      <w:r>
        <w:t>Layanan</w:t>
      </w:r>
      <w:r>
        <w:rPr>
          <w:spacing w:val="-5"/>
        </w:rPr>
        <w:t xml:space="preserve"> </w:t>
      </w:r>
      <w:r>
        <w:t>Unit</w:t>
      </w:r>
      <w:r>
        <w:rPr>
          <w:spacing w:val="-3"/>
        </w:rPr>
        <w:t xml:space="preserve"> </w:t>
      </w:r>
      <w:r>
        <w:rPr>
          <w:spacing w:val="-5"/>
        </w:rPr>
        <w:t>TI</w:t>
      </w:r>
    </w:p>
    <w:p>
      <w:pPr>
        <w:pStyle w:val="5"/>
      </w:pPr>
    </w:p>
    <w:p>
      <w:pPr>
        <w:pStyle w:val="5"/>
        <w:spacing w:before="2"/>
      </w:pPr>
    </w:p>
    <w:p>
      <w:pPr>
        <w:pStyle w:val="8"/>
        <w:numPr>
          <w:ilvl w:val="1"/>
          <w:numId w:val="4"/>
        </w:numPr>
        <w:tabs>
          <w:tab w:val="left" w:pos="1496"/>
        </w:tabs>
        <w:spacing w:before="0" w:after="0" w:line="240" w:lineRule="auto"/>
        <w:ind w:left="1496" w:right="0" w:hanging="358"/>
        <w:jc w:val="left"/>
        <w:rPr>
          <w:sz w:val="22"/>
        </w:rPr>
      </w:pPr>
      <w:r>
        <w:rPr>
          <w:sz w:val="22"/>
        </w:rPr>
        <w:t>Kepuasan</w:t>
      </w:r>
      <w:r>
        <w:rPr>
          <w:spacing w:val="-7"/>
          <w:sz w:val="22"/>
        </w:rPr>
        <w:t xml:space="preserve"> </w:t>
      </w:r>
      <w:r>
        <w:rPr>
          <w:sz w:val="22"/>
        </w:rPr>
        <w:t>terhadap</w:t>
      </w:r>
      <w:r>
        <w:rPr>
          <w:spacing w:val="-6"/>
          <w:sz w:val="22"/>
        </w:rPr>
        <w:t xml:space="preserve"> </w:t>
      </w:r>
      <w:r>
        <w:rPr>
          <w:sz w:val="22"/>
        </w:rPr>
        <w:t>unit</w:t>
      </w:r>
      <w:r>
        <w:rPr>
          <w:spacing w:val="-7"/>
          <w:sz w:val="22"/>
        </w:rPr>
        <w:t xml:space="preserve"> </w:t>
      </w:r>
      <w:r>
        <w:rPr>
          <w:spacing w:val="-5"/>
          <w:sz w:val="22"/>
        </w:rPr>
        <w:t>TI</w:t>
      </w:r>
    </w:p>
    <w:p>
      <w:pPr>
        <w:pStyle w:val="5"/>
        <w:spacing w:before="126"/>
        <w:ind w:left="1358"/>
      </w:pPr>
      <w:r>
        <w:t>Respon</w:t>
      </w:r>
      <w:r>
        <w:rPr>
          <w:spacing w:val="-7"/>
        </w:rPr>
        <w:t xml:space="preserve"> </w:t>
      </w:r>
      <w:r>
        <w:t>Dosen</w:t>
      </w:r>
      <w:r>
        <w:rPr>
          <w:spacing w:val="-7"/>
        </w:rPr>
        <w:t xml:space="preserve"> </w:t>
      </w:r>
      <w:r>
        <w:t>terhadap</w:t>
      </w:r>
      <w:r>
        <w:rPr>
          <w:spacing w:val="-9"/>
        </w:rPr>
        <w:t xml:space="preserve"> </w:t>
      </w:r>
      <w:r>
        <w:t>unit</w:t>
      </w:r>
      <w:r>
        <w:rPr>
          <w:spacing w:val="-2"/>
        </w:rPr>
        <w:t xml:space="preserve"> </w:t>
      </w:r>
      <w:r>
        <w:t>TI</w:t>
      </w:r>
      <w:r>
        <w:rPr>
          <w:spacing w:val="-6"/>
        </w:rPr>
        <w:t xml:space="preserve"> </w:t>
      </w:r>
      <w:r>
        <w:t>disajikan</w:t>
      </w:r>
      <w:r>
        <w:rPr>
          <w:spacing w:val="-7"/>
        </w:rPr>
        <w:t xml:space="preserve"> </w:t>
      </w:r>
      <w:r>
        <w:t>pada</w:t>
      </w:r>
      <w:r>
        <w:rPr>
          <w:spacing w:val="-7"/>
        </w:rPr>
        <w:t xml:space="preserve"> </w:t>
      </w:r>
      <w:r>
        <w:t>Gambar</w:t>
      </w:r>
      <w:r>
        <w:rPr>
          <w:spacing w:val="-5"/>
        </w:rPr>
        <w:t xml:space="preserve"> 15.</w:t>
      </w:r>
    </w:p>
    <w:p>
      <w:pPr>
        <w:pStyle w:val="5"/>
        <w:rPr>
          <w:sz w:val="20"/>
        </w:rPr>
      </w:pPr>
    </w:p>
    <w:p>
      <w:pPr>
        <w:pStyle w:val="5"/>
        <w:spacing w:before="37"/>
        <w:rPr>
          <w:sz w:val="20"/>
        </w:rPr>
      </w:pPr>
    </w:p>
    <w:p>
      <w:pPr>
        <w:pStyle w:val="5"/>
        <w:spacing w:before="146"/>
        <w:ind w:right="710"/>
        <w:jc w:val="center"/>
      </w:pPr>
      <w:r>
        <w:rPr>
          <w:rFonts w:hint="default"/>
          <w:lang w:val="en-US"/>
        </w:rPr>
        <w:t/>
        <w:pict>
          <v:shape type="#_x0000_t75" style="width:600px;height:300px" stroked="f">
            <v:imagedata r:id="rId24" o:title=""/>
          </v:shape>
        </w:pict>
        <w:t/>
      </w:r>
    </w:p>
    <w:p>
      <w:pPr>
        <w:pStyle w:val="5"/>
        <w:spacing w:before="146"/>
        <w:ind w:right="710"/>
        <w:jc w:val="center"/>
      </w:pPr>
      <w:r>
        <w:t>Gambar</w:t>
      </w:r>
      <w:r>
        <w:rPr>
          <w:spacing w:val="-5"/>
        </w:rPr>
        <w:t xml:space="preserve"> </w:t>
      </w:r>
      <w:r>
        <w:t>17</w:t>
      </w:r>
      <w:r>
        <w:rPr>
          <w:spacing w:val="-7"/>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TI</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6" w:hRule="atLeast"/>
        </w:trPr>
        <w:tc>
          <w:tcPr>
            <w:tcW w:w="7835" w:type="dxa"/>
            <w:tcBorders>
              <w:top w:val="nil"/>
              <w:bottom w:val="nil"/>
            </w:tcBorders>
            <w:shd w:val="clear" w:color="auto" w:fill="A4A4A4"/>
          </w:tcPr>
          <w:p>
            <w:pPr>
              <w:pStyle w:val="9"/>
              <w:spacing w:before="12"/>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30" w:lineRule="exact"/>
              <w:rPr>
                <w:b/>
                <w:sz w:val="20"/>
              </w:rPr>
            </w:pPr>
            <w:r>
              <w:rPr>
                <w:b/>
                <w:sz w:val="20"/>
              </w:rPr>
              <w:t>Entah</w:t>
            </w:r>
            <w:r>
              <w:rPr>
                <w:b/>
                <w:spacing w:val="-7"/>
                <w:sz w:val="20"/>
              </w:rPr>
              <w:t xml:space="preserve"> </w:t>
            </w:r>
            <w:r>
              <w:rPr>
                <w:b/>
                <w:sz w:val="20"/>
              </w:rPr>
              <w:t>kenapa</w:t>
            </w:r>
            <w:r>
              <w:rPr>
                <w:b/>
                <w:spacing w:val="-6"/>
                <w:sz w:val="20"/>
              </w:rPr>
              <w:t xml:space="preserve"> </w:t>
            </w:r>
            <w:r>
              <w:rPr>
                <w:b/>
                <w:sz w:val="20"/>
              </w:rPr>
              <w:t>VPN</w:t>
            </w:r>
            <w:r>
              <w:rPr>
                <w:b/>
                <w:spacing w:val="-4"/>
                <w:sz w:val="20"/>
              </w:rPr>
              <w:t xml:space="preserve"> </w:t>
            </w:r>
            <w:r>
              <w:rPr>
                <w:b/>
                <w:sz w:val="20"/>
              </w:rPr>
              <w:t>tidak</w:t>
            </w:r>
            <w:r>
              <w:rPr>
                <w:b/>
                <w:spacing w:val="-5"/>
                <w:sz w:val="20"/>
              </w:rPr>
              <w:t xml:space="preserve"> </w:t>
            </w:r>
            <w:r>
              <w:rPr>
                <w:b/>
                <w:sz w:val="20"/>
              </w:rPr>
              <w:t>bisa</w:t>
            </w:r>
            <w:r>
              <w:rPr>
                <w:b/>
                <w:spacing w:val="-8"/>
                <w:sz w:val="20"/>
              </w:rPr>
              <w:t xml:space="preserve"> </w:t>
            </w:r>
            <w:r>
              <w:rPr>
                <w:b/>
                <w:sz w:val="20"/>
              </w:rPr>
              <w:t>berjalan.</w:t>
            </w:r>
            <w:r>
              <w:rPr>
                <w:b/>
                <w:spacing w:val="-7"/>
                <w:sz w:val="20"/>
              </w:rPr>
              <w:t xml:space="preserve"> </w:t>
            </w:r>
            <w:r>
              <w:rPr>
                <w:b/>
                <w:sz w:val="20"/>
              </w:rPr>
              <w:t>Hanya</w:t>
            </w:r>
            <w:r>
              <w:rPr>
                <w:b/>
                <w:spacing w:val="-8"/>
                <w:sz w:val="20"/>
              </w:rPr>
              <w:t xml:space="preserve"> </w:t>
            </w:r>
            <w:r>
              <w:rPr>
                <w:b/>
                <w:sz w:val="20"/>
              </w:rPr>
              <w:t>sampai</w:t>
            </w:r>
            <w:r>
              <w:rPr>
                <w:b/>
                <w:spacing w:val="-7"/>
                <w:sz w:val="20"/>
              </w:rPr>
              <w:t xml:space="preserve"> </w:t>
            </w:r>
            <w:r>
              <w:rPr>
                <w:b/>
                <w:sz w:val="20"/>
              </w:rPr>
              <w:t>40%</w:t>
            </w:r>
            <w:r>
              <w:rPr>
                <w:b/>
                <w:spacing w:val="-7"/>
                <w:sz w:val="20"/>
              </w:rPr>
              <w:t xml:space="preserve"> </w:t>
            </w:r>
            <w:r>
              <w:rPr>
                <w:b/>
                <w:spacing w:val="-4"/>
                <w:sz w:val="20"/>
              </w:rPr>
              <w:t>saja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9" w:lineRule="exact"/>
              <w:rPr>
                <w:b/>
                <w:sz w:val="20"/>
              </w:rPr>
            </w:pPr>
            <w:r>
              <w:rPr>
                <w:b/>
                <w:sz w:val="20"/>
              </w:rPr>
              <w:t>Fast</w:t>
            </w:r>
            <w:r>
              <w:rPr>
                <w:b/>
                <w:spacing w:val="-7"/>
                <w:sz w:val="20"/>
              </w:rPr>
              <w:t xml:space="preserve"> </w:t>
            </w:r>
            <w:r>
              <w:rPr>
                <w:b/>
                <w:spacing w:val="-2"/>
                <w:sz w:val="20"/>
              </w:rPr>
              <w:t>response</w:t>
            </w:r>
          </w:p>
        </w:tc>
      </w:tr>
    </w:tbl>
    <w:p>
      <w:pPr>
        <w:spacing w:after="0" w:line="229" w:lineRule="exact"/>
        <w:rPr>
          <w:sz w:val="20"/>
        </w:rPr>
        <w:sectPr>
          <w:pgSz w:w="12240" w:h="15840"/>
          <w:pgMar w:top="1240" w:right="340" w:bottom="1332" w:left="1620" w:header="720" w:footer="720" w:gutter="0"/>
          <w:cols w:space="720" w:num="1"/>
        </w:sectPr>
      </w:pPr>
    </w:p>
    <w:tbl>
      <w:tblPr>
        <w:tblStyle w:val="4"/>
        <w:tblW w:w="0" w:type="auto"/>
        <w:tblInd w:w="1371"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7835"/>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internet</w:t>
            </w:r>
            <w:r>
              <w:rPr>
                <w:b/>
                <w:spacing w:val="-7"/>
                <w:sz w:val="20"/>
              </w:rPr>
              <w:t xml:space="preserve"> </w:t>
            </w:r>
            <w:r>
              <w:rPr>
                <w:b/>
                <w:sz w:val="20"/>
              </w:rPr>
              <w:t>diruang</w:t>
            </w:r>
            <w:r>
              <w:rPr>
                <w:b/>
                <w:spacing w:val="-6"/>
                <w:sz w:val="20"/>
              </w:rPr>
              <w:t xml:space="preserve"> </w:t>
            </w:r>
            <w:r>
              <w:rPr>
                <w:b/>
                <w:sz w:val="20"/>
              </w:rPr>
              <w:t>kelas</w:t>
            </w:r>
            <w:r>
              <w:rPr>
                <w:b/>
                <w:spacing w:val="-8"/>
                <w:sz w:val="20"/>
              </w:rPr>
              <w:t xml:space="preserve"> </w:t>
            </w:r>
            <w:r>
              <w:rPr>
                <w:b/>
                <w:sz w:val="20"/>
              </w:rPr>
              <w:t>Nexus</w:t>
            </w:r>
            <w:r>
              <w:rPr>
                <w:b/>
                <w:spacing w:val="-7"/>
                <w:sz w:val="20"/>
              </w:rPr>
              <w:t xml:space="preserve"> </w:t>
            </w:r>
            <w:r>
              <w:rPr>
                <w:b/>
                <w:sz w:val="20"/>
              </w:rPr>
              <w:t>tidak</w:t>
            </w:r>
            <w:r>
              <w:rPr>
                <w:b/>
                <w:spacing w:val="-5"/>
                <w:sz w:val="20"/>
              </w:rPr>
              <w:t xml:space="preserve"> </w:t>
            </w:r>
            <w:r>
              <w:rPr>
                <w:b/>
                <w:sz w:val="20"/>
              </w:rPr>
              <w:t>ada</w:t>
            </w:r>
            <w:r>
              <w:rPr>
                <w:b/>
                <w:spacing w:val="-7"/>
                <w:sz w:val="20"/>
              </w:rPr>
              <w:t xml:space="preserve"> </w:t>
            </w:r>
            <w:r>
              <w:rPr>
                <w:b/>
                <w:sz w:val="20"/>
              </w:rPr>
              <w:t>internet</w:t>
            </w:r>
            <w:r>
              <w:rPr>
                <w:b/>
                <w:spacing w:val="-7"/>
                <w:sz w:val="20"/>
              </w:rPr>
              <w:t xml:space="preserve"> </w:t>
            </w:r>
            <w:r>
              <w:rPr>
                <w:b/>
                <w:sz w:val="20"/>
              </w:rPr>
              <w:t>selama</w:t>
            </w:r>
            <w:r>
              <w:rPr>
                <w:b/>
                <w:spacing w:val="-7"/>
                <w:sz w:val="20"/>
              </w:rPr>
              <w:t xml:space="preserve"> </w:t>
            </w:r>
            <w:r>
              <w:rPr>
                <w:b/>
                <w:sz w:val="20"/>
              </w:rPr>
              <w:t>1</w:t>
            </w:r>
            <w:r>
              <w:rPr>
                <w:b/>
                <w:spacing w:val="-6"/>
                <w:sz w:val="20"/>
              </w:rPr>
              <w:t xml:space="preserve"> </w:t>
            </w:r>
            <w:r>
              <w:rPr>
                <w:b/>
                <w:spacing w:val="-2"/>
                <w:sz w:val="20"/>
              </w:rPr>
              <w:t>semester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tcPr>
          <w:p>
            <w:pPr>
              <w:pStyle w:val="9"/>
              <w:spacing w:line="229" w:lineRule="exact"/>
              <w:rPr>
                <w:b/>
                <w:sz w:val="20"/>
              </w:rPr>
            </w:pPr>
            <w:r>
              <w:rPr>
                <w:b/>
                <w:sz w:val="20"/>
              </w:rPr>
              <w:t>Kalau</w:t>
            </w:r>
            <w:r>
              <w:rPr>
                <w:b/>
                <w:spacing w:val="-8"/>
                <w:sz w:val="20"/>
              </w:rPr>
              <w:t xml:space="preserve"> </w:t>
            </w:r>
            <w:r>
              <w:rPr>
                <w:b/>
                <w:sz w:val="20"/>
              </w:rPr>
              <w:t>ada</w:t>
            </w:r>
            <w:r>
              <w:rPr>
                <w:b/>
                <w:spacing w:val="-8"/>
                <w:sz w:val="20"/>
              </w:rPr>
              <w:t xml:space="preserve"> </w:t>
            </w:r>
            <w:r>
              <w:rPr>
                <w:b/>
                <w:sz w:val="20"/>
              </w:rPr>
              <w:t>kesulitan,</w:t>
            </w:r>
            <w:r>
              <w:rPr>
                <w:b/>
                <w:spacing w:val="-8"/>
                <w:sz w:val="20"/>
              </w:rPr>
              <w:t xml:space="preserve"> </w:t>
            </w:r>
            <w:r>
              <w:rPr>
                <w:b/>
                <w:sz w:val="20"/>
              </w:rPr>
              <w:t>saya</w:t>
            </w:r>
            <w:r>
              <w:rPr>
                <w:b/>
                <w:spacing w:val="-7"/>
                <w:sz w:val="20"/>
              </w:rPr>
              <w:t xml:space="preserve"> </w:t>
            </w:r>
            <w:r>
              <w:rPr>
                <w:b/>
                <w:sz w:val="20"/>
              </w:rPr>
              <w:t>langsung</w:t>
            </w:r>
            <w:r>
              <w:rPr>
                <w:b/>
                <w:spacing w:val="-8"/>
                <w:sz w:val="20"/>
              </w:rPr>
              <w:t xml:space="preserve"> </w:t>
            </w:r>
            <w:r>
              <w:rPr>
                <w:b/>
                <w:sz w:val="20"/>
              </w:rPr>
              <w:t>mendapatkan</w:t>
            </w:r>
            <w:r>
              <w:rPr>
                <w:b/>
                <w:spacing w:val="-6"/>
                <w:sz w:val="20"/>
              </w:rPr>
              <w:t xml:space="preserve"> </w:t>
            </w:r>
            <w:r>
              <w:rPr>
                <w:b/>
                <w:spacing w:val="-2"/>
                <w:sz w:val="20"/>
              </w:rPr>
              <w:t>respons.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Koneksi</w:t>
            </w:r>
            <w:r>
              <w:rPr>
                <w:b/>
                <w:spacing w:val="-8"/>
                <w:sz w:val="20"/>
              </w:rPr>
              <w:t xml:space="preserve"> </w:t>
            </w:r>
            <w:r>
              <w:rPr>
                <w:b/>
                <w:sz w:val="20"/>
              </w:rPr>
              <w:t>wifi</w:t>
            </w:r>
            <w:r>
              <w:rPr>
                <w:b/>
                <w:spacing w:val="-6"/>
                <w:sz w:val="20"/>
              </w:rPr>
              <w:t xml:space="preserve"> </w:t>
            </w:r>
            <w:r>
              <w:rPr>
                <w:b/>
                <w:sz w:val="20"/>
              </w:rPr>
              <w:t>sering</w:t>
            </w:r>
            <w:r>
              <w:rPr>
                <w:b/>
                <w:spacing w:val="-7"/>
                <w:sz w:val="20"/>
              </w:rPr>
              <w:t xml:space="preserve"> </w:t>
            </w:r>
            <w:r>
              <w:rPr>
                <w:b/>
                <w:spacing w:val="-2"/>
                <w:sz w:val="20"/>
              </w:rPr>
              <w:t>bermasalah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6" w:hRule="atLeast"/>
        </w:trPr>
        <w:tc>
          <w:tcPr>
            <w:tcW w:w="7835" w:type="dxa"/>
          </w:tcPr>
          <w:p>
            <w:pPr>
              <w:pStyle w:val="9"/>
              <w:spacing w:before="2"/>
              <w:rPr>
                <w:b/>
                <w:sz w:val="20"/>
              </w:rPr>
            </w:pPr>
            <w:r>
              <w:rPr>
                <w:b/>
                <w:sz w:val="20"/>
              </w:rPr>
              <w:t>Pekerjaan</w:t>
            </w:r>
            <w:r>
              <w:rPr>
                <w:b/>
                <w:spacing w:val="-6"/>
                <w:sz w:val="20"/>
              </w:rPr>
              <w:t xml:space="preserve"> </w:t>
            </w:r>
            <w:r>
              <w:rPr>
                <w:b/>
                <w:sz w:val="20"/>
              </w:rPr>
              <w:t>d</w:t>
            </w:r>
            <w:r>
              <w:rPr>
                <w:b/>
                <w:spacing w:val="-7"/>
                <w:sz w:val="20"/>
              </w:rPr>
              <w:t xml:space="preserve"> </w:t>
            </w:r>
            <w:r>
              <w:rPr>
                <w:b/>
                <w:sz w:val="20"/>
              </w:rPr>
              <w:t>mudahkan</w:t>
            </w:r>
            <w:r>
              <w:rPr>
                <w:b/>
                <w:spacing w:val="-6"/>
                <w:sz w:val="20"/>
              </w:rPr>
              <w:t xml:space="preserve"> </w:t>
            </w:r>
            <w:r>
              <w:rPr>
                <w:b/>
                <w:sz w:val="20"/>
              </w:rPr>
              <w:t>dengan</w:t>
            </w:r>
            <w:r>
              <w:rPr>
                <w:b/>
                <w:spacing w:val="-7"/>
                <w:sz w:val="20"/>
              </w:rPr>
              <w:t xml:space="preserve"> </w:t>
            </w:r>
            <w:r>
              <w:rPr>
                <w:b/>
                <w:sz w:val="20"/>
              </w:rPr>
              <w:t>adnya</w:t>
            </w:r>
            <w:r>
              <w:rPr>
                <w:b/>
                <w:spacing w:val="-5"/>
                <w:sz w:val="20"/>
              </w:rPr>
              <w:t xml:space="preserve"> </w:t>
            </w:r>
            <w:r>
              <w:rPr>
                <w:b/>
                <w:sz w:val="20"/>
              </w:rPr>
              <w:t>LMS</w:t>
            </w:r>
            <w:r>
              <w:rPr>
                <w:b/>
                <w:spacing w:val="-7"/>
                <w:sz w:val="20"/>
              </w:rPr>
              <w:t xml:space="preserve"> </w:t>
            </w:r>
            <w:r>
              <w:rPr>
                <w:b/>
                <w:sz w:val="20"/>
              </w:rPr>
              <w:t>dan</w:t>
            </w:r>
            <w:r>
              <w:rPr>
                <w:b/>
                <w:spacing w:val="-6"/>
                <w:sz w:val="20"/>
              </w:rPr>
              <w:t xml:space="preserve"> </w:t>
            </w:r>
            <w:r>
              <w:rPr>
                <w:b/>
                <w:spacing w:val="-2"/>
                <w:sz w:val="20"/>
              </w:rPr>
              <w:t>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Sudah</w:t>
            </w:r>
            <w:r>
              <w:rPr>
                <w:b/>
                <w:spacing w:val="-9"/>
                <w:sz w:val="20"/>
              </w:rPr>
              <w:t xml:space="preserve"> </w:t>
            </w:r>
            <w:r>
              <w:rPr>
                <w:b/>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890" w:hRule="atLeast"/>
        </w:trPr>
        <w:tc>
          <w:tcPr>
            <w:tcW w:w="7835" w:type="dxa"/>
          </w:tcPr>
          <w:p>
            <w:pPr>
              <w:pStyle w:val="9"/>
              <w:spacing w:line="360" w:lineRule="auto"/>
              <w:rPr>
                <w:b/>
                <w:sz w:val="20"/>
              </w:rPr>
            </w:pPr>
            <w:r>
              <w:rPr>
                <w:b/>
                <w:sz w:val="20"/>
              </w:rPr>
              <w:t>Terdapat</w:t>
            </w:r>
            <w:r>
              <w:rPr>
                <w:b/>
                <w:spacing w:val="-3"/>
                <w:sz w:val="20"/>
              </w:rPr>
              <w:t xml:space="preserve"> </w:t>
            </w:r>
            <w:r>
              <w:rPr>
                <w:b/>
                <w:sz w:val="20"/>
              </w:rPr>
              <w:t>media</w:t>
            </w:r>
            <w:r>
              <w:rPr>
                <w:b/>
                <w:spacing w:val="-2"/>
                <w:sz w:val="20"/>
              </w:rPr>
              <w:t xml:space="preserve"> </w:t>
            </w:r>
            <w:r>
              <w:rPr>
                <w:b/>
                <w:sz w:val="20"/>
              </w:rPr>
              <w:t>yang</w:t>
            </w:r>
            <w:r>
              <w:rPr>
                <w:b/>
                <w:spacing w:val="-1"/>
                <w:sz w:val="20"/>
              </w:rPr>
              <w:t xml:space="preserve"> </w:t>
            </w:r>
            <w:r>
              <w:rPr>
                <w:b/>
                <w:sz w:val="20"/>
              </w:rPr>
              <w:t>multifungsi</w:t>
            </w:r>
            <w:r>
              <w:rPr>
                <w:b/>
                <w:spacing w:val="-4"/>
                <w:sz w:val="20"/>
              </w:rPr>
              <w:t xml:space="preserve"> </w:t>
            </w:r>
            <w:r>
              <w:rPr>
                <w:b/>
                <w:sz w:val="20"/>
              </w:rPr>
              <w:t>dengan</w:t>
            </w:r>
            <w:r>
              <w:rPr>
                <w:b/>
                <w:spacing w:val="-3"/>
                <w:sz w:val="20"/>
              </w:rPr>
              <w:t xml:space="preserve"> </w:t>
            </w:r>
            <w:r>
              <w:rPr>
                <w:b/>
                <w:sz w:val="20"/>
              </w:rPr>
              <w:t>layar</w:t>
            </w:r>
            <w:r>
              <w:rPr>
                <w:b/>
                <w:spacing w:val="-4"/>
                <w:sz w:val="20"/>
              </w:rPr>
              <w:t xml:space="preserve"> </w:t>
            </w:r>
            <w:r>
              <w:rPr>
                <w:b/>
                <w:sz w:val="20"/>
              </w:rPr>
              <w:t>lebar</w:t>
            </w:r>
            <w:r>
              <w:rPr>
                <w:b/>
                <w:spacing w:val="-2"/>
                <w:sz w:val="20"/>
              </w:rPr>
              <w:t xml:space="preserve"> </w:t>
            </w:r>
            <w:r>
              <w:rPr>
                <w:b/>
                <w:sz w:val="20"/>
              </w:rPr>
              <w:t>sehingga</w:t>
            </w:r>
            <w:r>
              <w:rPr>
                <w:b/>
                <w:spacing w:val="-2"/>
                <w:sz w:val="20"/>
              </w:rPr>
              <w:t xml:space="preserve"> </w:t>
            </w:r>
            <w:r>
              <w:rPr>
                <w:b/>
                <w:sz w:val="20"/>
              </w:rPr>
              <w:t>membantu</w:t>
            </w:r>
            <w:r>
              <w:rPr>
                <w:b/>
                <w:spacing w:val="-3"/>
                <w:sz w:val="20"/>
              </w:rPr>
              <w:t xml:space="preserve"> </w:t>
            </w:r>
            <w:r>
              <w:rPr>
                <w:b/>
                <w:sz w:val="20"/>
              </w:rPr>
              <w:t>dalam proses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terima</w:t>
            </w:r>
            <w:r>
              <w:rPr>
                <w:b/>
                <w:spacing w:val="-8"/>
                <w:sz w:val="20"/>
              </w:rPr>
              <w:t xml:space="preserve"> </w:t>
            </w:r>
            <w:r>
              <w:rPr>
                <w:b/>
                <w:sz w:val="20"/>
              </w:rPr>
              <w:t>kasih</w:t>
            </w:r>
            <w:r>
              <w:rPr>
                <w:b/>
                <w:spacing w:val="-5"/>
                <w:sz w:val="20"/>
              </w:rPr>
              <w:t xml:space="preserve"> </w:t>
            </w:r>
            <w:r>
              <w:rPr>
                <w:b/>
                <w:sz w:val="20"/>
              </w:rPr>
              <w:t>atas</w:t>
            </w:r>
            <w:r>
              <w:rPr>
                <w:b/>
                <w:spacing w:val="-7"/>
                <w:sz w:val="20"/>
              </w:rPr>
              <w:t xml:space="preserve"> </w:t>
            </w:r>
            <w:r>
              <w:rPr>
                <w:b/>
                <w:sz w:val="20"/>
              </w:rPr>
              <w:t>sistem</w:t>
            </w:r>
            <w:r>
              <w:rPr>
                <w:b/>
                <w:spacing w:val="-9"/>
                <w:sz w:val="20"/>
              </w:rPr>
              <w:t xml:space="preserve"> </w:t>
            </w:r>
            <w:r>
              <w:rPr>
                <w:b/>
                <w:sz w:val="20"/>
              </w:rPr>
              <w:t>informasi</w:t>
            </w:r>
            <w:r>
              <w:rPr>
                <w:b/>
                <w:spacing w:val="-9"/>
                <w:sz w:val="20"/>
              </w:rPr>
              <w:t xml:space="preserve"> </w:t>
            </w:r>
            <w:r>
              <w:rPr>
                <w:b/>
                <w:spacing w:val="-2"/>
                <w:sz w:val="20"/>
              </w:rPr>
              <w:t>akademiknya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tcPr>
          <w:p>
            <w:pPr>
              <w:pStyle w:val="9"/>
              <w:spacing w:line="229" w:lineRule="exact"/>
              <w:rPr>
                <w:b/>
                <w:sz w:val="20"/>
              </w:rPr>
            </w:pPr>
            <w:r>
              <w:rPr>
                <w:b/>
                <w:sz w:val="20"/>
              </w:rPr>
              <w:t>Tingkatkan</w:t>
            </w:r>
            <w:r>
              <w:rPr>
                <w:b/>
                <w:spacing w:val="-8"/>
                <w:sz w:val="20"/>
              </w:rPr>
              <w:t xml:space="preserve"> </w:t>
            </w:r>
            <w:r>
              <w:rPr>
                <w:b/>
                <w:sz w:val="20"/>
              </w:rPr>
              <w:t>layanan</w:t>
            </w:r>
            <w:r>
              <w:rPr>
                <w:b/>
                <w:spacing w:val="-9"/>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6" w:hRule="atLeast"/>
        </w:trPr>
        <w:tc>
          <w:tcPr>
            <w:tcW w:w="7835" w:type="dxa"/>
            <w:shd w:val="clear" w:color="auto" w:fill="ECECEC"/>
          </w:tcPr>
          <w:p>
            <w:pPr>
              <w:pStyle w:val="9"/>
              <w:spacing w:line="229" w:lineRule="exact"/>
              <w:rPr>
                <w:b/>
                <w:sz w:val="20"/>
              </w:rPr>
            </w:pPr>
            <w:r>
              <w:rPr>
                <w:b/>
                <w:sz w:val="20"/>
              </w:rPr>
              <w:t>Wifi</w:t>
            </w:r>
            <w:r>
              <w:rPr>
                <w:b/>
                <w:spacing w:val="-7"/>
                <w:sz w:val="20"/>
              </w:rPr>
              <w:t xml:space="preserve"> </w:t>
            </w:r>
            <w:r>
              <w:rPr>
                <w:b/>
                <w:sz w:val="20"/>
              </w:rPr>
              <w:t>saat</w:t>
            </w:r>
            <w:r>
              <w:rPr>
                <w:b/>
                <w:spacing w:val="-6"/>
                <w:sz w:val="20"/>
              </w:rPr>
              <w:t xml:space="preserve"> </w:t>
            </w:r>
            <w:r>
              <w:rPr>
                <w:b/>
                <w:sz w:val="20"/>
              </w:rPr>
              <w:t>di</w:t>
            </w:r>
            <w:r>
              <w:rPr>
                <w:b/>
                <w:spacing w:val="-7"/>
                <w:sz w:val="20"/>
              </w:rPr>
              <w:t xml:space="preserve"> </w:t>
            </w:r>
            <w:r>
              <w:rPr>
                <w:b/>
                <w:sz w:val="20"/>
              </w:rPr>
              <w:t>ruang</w:t>
            </w:r>
            <w:r>
              <w:rPr>
                <w:b/>
                <w:spacing w:val="-6"/>
                <w:sz w:val="20"/>
              </w:rPr>
              <w:t xml:space="preserve"> </w:t>
            </w:r>
            <w:r>
              <w:rPr>
                <w:b/>
                <w:sz w:val="20"/>
              </w:rPr>
              <w:t>kelas</w:t>
            </w:r>
            <w:r>
              <w:rPr>
                <w:b/>
                <w:spacing w:val="-6"/>
                <w:sz w:val="20"/>
              </w:rPr>
              <w:t xml:space="preserve"> </w:t>
            </w:r>
            <w:r>
              <w:rPr>
                <w:b/>
                <w:sz w:val="20"/>
              </w:rPr>
              <w:t>cendekia</w:t>
            </w:r>
            <w:r>
              <w:rPr>
                <w:b/>
                <w:spacing w:val="-5"/>
                <w:sz w:val="20"/>
              </w:rPr>
              <w:t xml:space="preserve"> </w:t>
            </w:r>
            <w:r>
              <w:rPr>
                <w:b/>
                <w:sz w:val="20"/>
              </w:rPr>
              <w:t>sangant</w:t>
            </w:r>
            <w:r>
              <w:rPr>
                <w:b/>
                <w:spacing w:val="-5"/>
                <w:sz w:val="20"/>
              </w:rPr>
              <w:t xml:space="preserve"> </w:t>
            </w:r>
            <w:r>
              <w:rPr>
                <w:b/>
                <w:spacing w:val="-2"/>
                <w:sz w:val="20"/>
              </w:rPr>
              <w:t>rendah</w:t>
            </w:r>
          </w:p>
        </w:tc>
      </w:tr>
    </w:tbl>
    <w:p>
      <w:pPr>
        <w:pStyle w:val="5"/>
        <w:spacing w:before="147"/>
      </w:pPr>
    </w:p>
    <w:p>
      <w:pPr>
        <w:pStyle w:val="8"/>
        <w:numPr>
          <w:ilvl w:val="0"/>
          <w:numId w:val="4"/>
        </w:numPr>
        <w:tabs>
          <w:tab w:val="left" w:pos="1356"/>
        </w:tabs>
        <w:spacing w:before="0" w:after="0" w:line="240" w:lineRule="auto"/>
        <w:ind w:left="1356" w:right="0" w:hanging="358"/>
        <w:jc w:val="both"/>
        <w:rPr>
          <w:sz w:val="22"/>
        </w:rPr>
      </w:pPr>
      <w:r>
        <w:rPr>
          <w:sz w:val="22"/>
        </w:rPr>
        <w:t>Layanan</w:t>
      </w:r>
      <w:r>
        <w:rPr>
          <w:spacing w:val="-8"/>
          <w:sz w:val="22"/>
        </w:rPr>
        <w:t xml:space="preserve"> </w:t>
      </w:r>
      <w:r>
        <w:rPr>
          <w:sz w:val="22"/>
        </w:rPr>
        <w:t>Unit</w:t>
      </w:r>
      <w:r>
        <w:rPr>
          <w:spacing w:val="-5"/>
          <w:sz w:val="22"/>
        </w:rPr>
        <w:t xml:space="preserve"> </w:t>
      </w:r>
      <w:r>
        <w:rPr>
          <w:sz w:val="22"/>
        </w:rPr>
        <w:t>Laboratorium</w:t>
      </w:r>
      <w:r>
        <w:rPr>
          <w:spacing w:val="-6"/>
          <w:sz w:val="22"/>
        </w:rPr>
        <w:t xml:space="preserve"> </w:t>
      </w:r>
      <w:r>
        <w:rPr>
          <w:spacing w:val="-2"/>
          <w:sz w:val="22"/>
        </w:rPr>
        <w:t>Terpadu</w:t>
      </w:r>
    </w:p>
    <w:p>
      <w:pPr>
        <w:pStyle w:val="8"/>
        <w:numPr>
          <w:ilvl w:val="1"/>
          <w:numId w:val="4"/>
        </w:numPr>
        <w:tabs>
          <w:tab w:val="left" w:pos="1496"/>
        </w:tabs>
        <w:spacing w:before="127" w:after="0" w:line="240" w:lineRule="auto"/>
        <w:ind w:left="1496" w:right="0" w:hanging="358"/>
        <w:jc w:val="both"/>
        <w:rPr>
          <w:sz w:val="22"/>
        </w:rPr>
      </w:pPr>
      <w:r>
        <w:rPr>
          <w:sz w:val="22"/>
        </w:rPr>
        <w:t>Pengguna</w:t>
      </w:r>
      <w:r>
        <w:rPr>
          <w:spacing w:val="-7"/>
          <w:sz w:val="22"/>
        </w:rPr>
        <w:t xml:space="preserve"> </w:t>
      </w:r>
      <w:r>
        <w:rPr>
          <w:sz w:val="22"/>
        </w:rPr>
        <w:t>layanan</w:t>
      </w:r>
      <w:r>
        <w:rPr>
          <w:spacing w:val="-7"/>
          <w:sz w:val="22"/>
        </w:rPr>
        <w:t xml:space="preserve"> </w:t>
      </w:r>
      <w:r>
        <w:rPr>
          <w:sz w:val="22"/>
        </w:rPr>
        <w:t>unit</w:t>
      </w:r>
      <w:r>
        <w:rPr>
          <w:spacing w:val="-7"/>
          <w:sz w:val="22"/>
        </w:rPr>
        <w:t xml:space="preserve"> </w:t>
      </w:r>
      <w:r>
        <w:rPr>
          <w:sz w:val="22"/>
        </w:rPr>
        <w:t>Laboratorium</w:t>
      </w:r>
      <w:r>
        <w:rPr>
          <w:spacing w:val="-6"/>
          <w:sz w:val="22"/>
        </w:rPr>
        <w:t xml:space="preserve"> </w:t>
      </w:r>
      <w:r>
        <w:rPr>
          <w:spacing w:val="-2"/>
          <w:sz w:val="22"/>
        </w:rPr>
        <w:t>terpadu</w:t>
      </w:r>
    </w:p>
    <w:p>
      <w:pPr>
        <w:pStyle w:val="5"/>
        <w:spacing w:before="126" w:line="360" w:lineRule="auto"/>
        <w:ind w:left="1358" w:right="1072"/>
        <w:jc w:val="both"/>
      </w:pPr>
      <w:r>
        <w:t xml:space="preserve">Dari gambar 18 terlihat bahwa terdapat 11 dosen dari 32 responden yang menggunakan layanan unit Laboratorium Terpadu untuk melaksanakan </w:t>
      </w:r>
      <w:r>
        <w:rPr>
          <w:spacing w:val="-2"/>
        </w:rPr>
        <w:t>pembelajaran</w:t>
      </w:r>
    </w:p>
    <w:p>
      <w:pPr>
        <w:pStyle w:val="5"/>
        <w:spacing w:before="238"/>
      </w:pPr>
    </w:p>
    <w:p>
      <w:pPr>
        <w:pStyle w:val="5"/>
        <w:ind w:left="190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w:pict>
          <v:shape type="#_x0000_t75" style="width:600px;height:300px" stroked="f">
            <v:imagedata r:id="rId25" o:title=""/>
          </v:shape>
        </w:pict>
        <w:t/>
      </w:r>
    </w:p>
    <w:p>
      <w:pPr>
        <w:pStyle w:val="5"/>
        <w:ind w:left="1901"/>
      </w:pPr>
      <w:r>
        <w:t>Gambar</w:t>
      </w:r>
      <w:r>
        <w:rPr>
          <w:spacing w:val="-6"/>
        </w:rPr>
        <w:t xml:space="preserve"> </w:t>
      </w:r>
      <w:r>
        <w:t>18</w:t>
      </w:r>
      <w:r>
        <w:rPr>
          <w:spacing w:val="-8"/>
        </w:rPr>
        <w:t xml:space="preserve"> </w:t>
      </w:r>
      <w:r>
        <w:t>Pengguna</w:t>
      </w:r>
      <w:r>
        <w:rPr>
          <w:spacing w:val="-7"/>
        </w:rPr>
        <w:t xml:space="preserve"> </w:t>
      </w:r>
      <w:r>
        <w:t>Layanan</w:t>
      </w:r>
      <w:r>
        <w:rPr>
          <w:spacing w:val="-6"/>
        </w:rPr>
        <w:t xml:space="preserve"> </w:t>
      </w:r>
      <w:r>
        <w:t>Unit</w:t>
      </w:r>
      <w:r>
        <w:rPr>
          <w:spacing w:val="-5"/>
        </w:rPr>
        <w:t xml:space="preserve"> </w:t>
      </w:r>
      <w:r>
        <w:t>Laboratorium</w:t>
      </w:r>
      <w:r>
        <w:rPr>
          <w:spacing w:val="-4"/>
        </w:rPr>
        <w:t xml:space="preserve"> </w:t>
      </w:r>
      <w:r>
        <w:rPr>
          <w:spacing w:val="-2"/>
        </w:rPr>
        <w:t>Terpadu</w:t>
      </w:r>
    </w:p>
    <w:p>
      <w:pPr>
        <w:spacing w:after="0"/>
        <w:sectPr>
          <w:type w:val="continuous"/>
          <w:pgSz w:w="12240" w:h="15840"/>
          <w:pgMar w:top="1260" w:right="340" w:bottom="280" w:left="1620" w:header="720" w:footer="720" w:gutter="0"/>
          <w:cols w:space="720" w:num="1"/>
        </w:sect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Karena</w:t>
            </w:r>
            <w:r>
              <w:rPr>
                <w:b/>
                <w:spacing w:val="-11"/>
                <w:sz w:val="20"/>
              </w:rPr>
              <w:t xml:space="preserve"> </w:t>
            </w:r>
            <w:r>
              <w:rPr>
                <w:b/>
                <w:sz w:val="20"/>
              </w:rPr>
              <w:t>tidak</w:t>
            </w:r>
            <w:r>
              <w:rPr>
                <w:b/>
                <w:spacing w:val="-10"/>
                <w:sz w:val="20"/>
              </w:rPr>
              <w:t xml:space="preserve"> </w:t>
            </w:r>
            <w:r>
              <w:rPr>
                <w:b/>
                <w:sz w:val="20"/>
              </w:rPr>
              <w:t>berhubungan</w:t>
            </w:r>
            <w:r>
              <w:rPr>
                <w:b/>
                <w:spacing w:val="-8"/>
                <w:sz w:val="20"/>
              </w:rPr>
              <w:t xml:space="preserve"> </w:t>
            </w:r>
            <w:r>
              <w:rPr>
                <w:b/>
                <w:sz w:val="20"/>
              </w:rPr>
              <w:t>dengan</w:t>
            </w:r>
            <w:r>
              <w:rPr>
                <w:b/>
                <w:spacing w:val="-9"/>
                <w:sz w:val="20"/>
              </w:rPr>
              <w:t xml:space="preserve"> </w:t>
            </w:r>
            <w:r>
              <w:rPr>
                <w:b/>
                <w:sz w:val="20"/>
              </w:rPr>
              <w:t>mata</w:t>
            </w:r>
            <w:r>
              <w:rPr>
                <w:b/>
                <w:spacing w:val="-7"/>
                <w:sz w:val="20"/>
              </w:rPr>
              <w:t xml:space="preserve"> </w:t>
            </w:r>
            <w:r>
              <w:rPr>
                <w:b/>
                <w:spacing w:val="-2"/>
                <w:sz w:val="20"/>
              </w:rPr>
              <w:t>kuliah.</w:t>
            </w:r>
          </w:p>
        </w:tc>
      </w:tr>
    </w:tbl>
    <w:p>
      <w:pPr>
        <w:pStyle w:val="5"/>
      </w:pPr>
    </w:p>
    <w:p>
      <w:pPr>
        <w:pStyle w:val="5"/>
      </w:pPr>
    </w:p>
    <w:p>
      <w:pPr>
        <w:pStyle w:val="5"/>
        <w:spacing w:before="17"/>
      </w:pPr>
    </w:p>
    <w:p>
      <w:pPr>
        <w:pStyle w:val="8"/>
        <w:numPr>
          <w:ilvl w:val="1"/>
          <w:numId w:val="4"/>
        </w:numPr>
        <w:tabs>
          <w:tab w:val="left" w:pos="1496"/>
        </w:tabs>
        <w:spacing w:before="0" w:after="0" w:line="240" w:lineRule="auto"/>
        <w:ind w:left="1496" w:right="0" w:hanging="358"/>
        <w:jc w:val="left"/>
        <w:rPr>
          <w:sz w:val="22"/>
        </w:rPr>
      </w:pPr>
      <w:r>
        <w:rPr>
          <w:sz w:val="22"/>
        </w:rPr>
        <w:t>Kepuasan</w:t>
      </w:r>
      <w:r>
        <w:rPr>
          <w:spacing w:val="-8"/>
          <w:sz w:val="22"/>
        </w:rPr>
        <w:t xml:space="preserve"> </w:t>
      </w:r>
      <w:r>
        <w:rPr>
          <w:sz w:val="22"/>
        </w:rPr>
        <w:t>terhadap</w:t>
      </w:r>
      <w:r>
        <w:rPr>
          <w:spacing w:val="-7"/>
          <w:sz w:val="22"/>
        </w:rPr>
        <w:t xml:space="preserve"> </w:t>
      </w:r>
      <w:r>
        <w:rPr>
          <w:sz w:val="22"/>
        </w:rPr>
        <w:t>unit</w:t>
      </w:r>
      <w:r>
        <w:rPr>
          <w:spacing w:val="-7"/>
          <w:sz w:val="22"/>
        </w:rPr>
        <w:t xml:space="preserve"> </w:t>
      </w:r>
      <w:r>
        <w:rPr>
          <w:sz w:val="22"/>
        </w:rPr>
        <w:t>laboratorium</w:t>
      </w:r>
      <w:r>
        <w:rPr>
          <w:spacing w:val="-8"/>
          <w:sz w:val="22"/>
        </w:rPr>
        <w:t xml:space="preserve"> </w:t>
      </w:r>
      <w:r>
        <w:rPr>
          <w:spacing w:val="-2"/>
          <w:sz w:val="22"/>
        </w:rPr>
        <w:t>terpadu</w:t>
      </w:r>
    </w:p>
    <w:p>
      <w:pPr>
        <w:pStyle w:val="5"/>
        <w:spacing w:before="126"/>
        <w:ind w:left="1358"/>
      </w:pPr>
      <w:r>
        <w:t>Respon</w:t>
      </w:r>
      <w:r>
        <w:rPr>
          <w:spacing w:val="-7"/>
        </w:rPr>
        <w:t xml:space="preserve"> </w:t>
      </w:r>
      <w:r>
        <w:t>Dosen</w:t>
      </w:r>
      <w:r>
        <w:rPr>
          <w:spacing w:val="-8"/>
        </w:rPr>
        <w:t xml:space="preserve"> </w:t>
      </w:r>
      <w:r>
        <w:t>terhadap</w:t>
      </w:r>
      <w:r>
        <w:rPr>
          <w:spacing w:val="-9"/>
        </w:rPr>
        <w:t xml:space="preserve"> </w:t>
      </w:r>
      <w:r>
        <w:t>unit</w:t>
      </w:r>
      <w:r>
        <w:rPr>
          <w:spacing w:val="-4"/>
        </w:rPr>
        <w:t xml:space="preserve"> </w:t>
      </w:r>
      <w:r>
        <w:t>laboratorium</w:t>
      </w:r>
      <w:r>
        <w:rPr>
          <w:spacing w:val="-7"/>
        </w:rPr>
        <w:t xml:space="preserve"> </w:t>
      </w:r>
      <w:r>
        <w:t>terpadu</w:t>
      </w:r>
      <w:r>
        <w:rPr>
          <w:spacing w:val="-7"/>
        </w:rPr>
        <w:t xml:space="preserve"> </w:t>
      </w:r>
      <w:r>
        <w:t>disajikan</w:t>
      </w:r>
      <w:r>
        <w:rPr>
          <w:spacing w:val="-6"/>
        </w:rPr>
        <w:t xml:space="preserve"> </w:t>
      </w:r>
      <w:r>
        <w:t>pada</w:t>
      </w:r>
      <w:r>
        <w:rPr>
          <w:spacing w:val="-10"/>
        </w:rPr>
        <w:t xml:space="preserve"> </w:t>
      </w:r>
      <w:r>
        <w:t>Gambar</w:t>
      </w:r>
      <w:r>
        <w:rPr>
          <w:spacing w:val="-7"/>
        </w:rPr>
        <w:t xml:space="preserve"> </w:t>
      </w:r>
      <w:r>
        <w:rPr>
          <w:spacing w:val="-5"/>
        </w:rPr>
        <w:t>19.</w:t>
      </w:r>
    </w:p>
    <w:p>
      <w:pPr>
        <w:pStyle w:val="5"/>
        <w:spacing w:before="231"/>
      </w:pPr>
    </w:p>
    <w:p>
      <w:pPr>
        <w:pStyle w:val="5"/>
        <w:ind w:left="148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w:pict>
          <v:shape type="#_x0000_t75" style="width:600px;height:300px" stroked="f">
            <v:imagedata r:id="rId26" o:title=""/>
          </v:shape>
        </w:pict>
        <w:t/>
      </w:r>
    </w:p>
    <w:p>
      <w:pPr>
        <w:pStyle w:val="5"/>
        <w:ind w:left="1481"/>
      </w:pPr>
      <w:r>
        <w:t>Gambar</w:t>
      </w:r>
      <w:r>
        <w:rPr>
          <w:spacing w:val="-5"/>
        </w:rPr>
        <w:t xml:space="preserve"> </w:t>
      </w:r>
      <w:r>
        <w:t>19</w:t>
      </w:r>
      <w:r>
        <w:rPr>
          <w:spacing w:val="-8"/>
        </w:rPr>
        <w:t xml:space="preserve"> </w:t>
      </w:r>
      <w:r>
        <w:t>Kepuasan</w:t>
      </w:r>
      <w:r>
        <w:rPr>
          <w:spacing w:val="-8"/>
        </w:rPr>
        <w:t xml:space="preserve"> </w:t>
      </w:r>
      <w:r>
        <w:t>terhadap</w:t>
      </w:r>
      <w:r>
        <w:rPr>
          <w:spacing w:val="-6"/>
        </w:rPr>
        <w:t xml:space="preserve"> </w:t>
      </w:r>
      <w:r>
        <w:t>layanan</w:t>
      </w:r>
      <w:r>
        <w:rPr>
          <w:spacing w:val="-6"/>
        </w:rPr>
        <w:t xml:space="preserve"> </w:t>
      </w:r>
      <w:r>
        <w:t>Unit</w:t>
      </w:r>
      <w:r>
        <w:rPr>
          <w:spacing w:val="-6"/>
        </w:rPr>
        <w:t xml:space="preserve"> </w:t>
      </w:r>
      <w:r>
        <w:t>Laboratorium</w:t>
      </w:r>
      <w:r>
        <w:rPr>
          <w:spacing w:val="-4"/>
        </w:rPr>
        <w:t xml:space="preserve"> </w:t>
      </w:r>
      <w:r>
        <w:rPr>
          <w:spacing w:val="-2"/>
        </w:rPr>
        <w:t>Terpadu</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Sangat</w:t>
            </w:r>
            <w:r>
              <w:rPr>
                <w:b/>
                <w:spacing w:val="-7"/>
                <w:sz w:val="20"/>
              </w:rPr>
              <w:t xml:space="preserve"> </w:t>
            </w:r>
            <w:r>
              <w:rPr>
                <w:b/>
                <w:sz w:val="20"/>
              </w:rPr>
              <w:t>puas</w:t>
            </w:r>
            <w:r>
              <w:rPr>
                <w:b/>
                <w:spacing w:val="-7"/>
                <w:sz w:val="20"/>
              </w:rPr>
              <w:t xml:space="preserve"> </w:t>
            </w:r>
            <w:r>
              <w:rPr>
                <w:b/>
                <w:sz w:val="20"/>
              </w:rPr>
              <w:t>dan</w:t>
            </w:r>
            <w:r>
              <w:rPr>
                <w:b/>
                <w:spacing w:val="-7"/>
                <w:sz w:val="20"/>
              </w:rPr>
              <w:t xml:space="preserve"> </w:t>
            </w:r>
            <w:r>
              <w:rPr>
                <w:b/>
                <w:sz w:val="20"/>
              </w:rPr>
              <w:t>sangat</w:t>
            </w:r>
            <w:r>
              <w:rPr>
                <w:b/>
                <w:spacing w:val="-5"/>
                <w:sz w:val="20"/>
              </w:rPr>
              <w:t xml:space="preserve"> </w:t>
            </w:r>
            <w:r>
              <w:rPr>
                <w:b/>
                <w:sz w:val="20"/>
              </w:rPr>
              <w:t>membantu</w:t>
            </w:r>
            <w:r>
              <w:rPr>
                <w:b/>
                <w:spacing w:val="-6"/>
                <w:sz w:val="20"/>
              </w:rPr>
              <w:t xml:space="preserve"> </w:t>
            </w:r>
            <w:r>
              <w:rPr>
                <w:b/>
                <w:spacing w:val="-2"/>
                <w:sz w:val="20"/>
              </w:rPr>
              <w:t>sekali.</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10" w:lineRule="exact"/>
              <w:rPr>
                <w:b/>
                <w:sz w:val="20"/>
              </w:rPr>
            </w:pPr>
            <w:r>
              <w:rPr>
                <w:b/>
                <w:sz w:val="20"/>
              </w:rPr>
              <w:t>Sudah</w:t>
            </w:r>
            <w:r>
              <w:rPr>
                <w:b/>
                <w:spacing w:val="-9"/>
                <w:sz w:val="20"/>
              </w:rPr>
              <w:t xml:space="preserve"> </w:t>
            </w: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Tingkatkan</w:t>
            </w:r>
            <w:r>
              <w:rPr>
                <w:b/>
                <w:spacing w:val="-8"/>
                <w:sz w:val="20"/>
              </w:rPr>
              <w:t xml:space="preserve"> </w:t>
            </w:r>
            <w:r>
              <w:rPr>
                <w:b/>
                <w:sz w:val="20"/>
              </w:rPr>
              <w:t>layanan</w:t>
            </w:r>
            <w:r>
              <w:rPr>
                <w:b/>
                <w:spacing w:val="-6"/>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bl>
    <w:p>
      <w:pPr>
        <w:spacing w:after="0" w:line="210" w:lineRule="exact"/>
        <w:rPr>
          <w:sz w:val="20"/>
        </w:rPr>
        <w:sectPr>
          <w:pgSz w:w="12240" w:h="15840"/>
          <w:pgMar w:top="1260" w:right="340" w:bottom="280" w:left="1620" w:header="720" w:footer="720" w:gutter="0"/>
          <w:cols w:space="720" w:num="1"/>
        </w:sectPr>
      </w:pPr>
    </w:p>
    <w:p>
      <w:pPr>
        <w:pStyle w:val="8"/>
        <w:numPr>
          <w:ilvl w:val="0"/>
          <w:numId w:val="4"/>
        </w:numPr>
        <w:tabs>
          <w:tab w:val="left" w:pos="1356"/>
        </w:tabs>
        <w:spacing w:before="77" w:after="0" w:line="240" w:lineRule="auto"/>
        <w:ind w:left="1356" w:right="0" w:hanging="358"/>
        <w:jc w:val="left"/>
        <w:rPr>
          <w:sz w:val="22"/>
        </w:rPr>
      </w:pPr>
      <w:r>
        <w:rPr>
          <w:sz w:val="22"/>
        </w:rPr>
        <w:t>Layanan</w:t>
      </w:r>
      <w:r>
        <w:rPr>
          <w:spacing w:val="-5"/>
          <w:sz w:val="22"/>
        </w:rPr>
        <w:t xml:space="preserve"> </w:t>
      </w:r>
      <w:r>
        <w:rPr>
          <w:sz w:val="22"/>
        </w:rPr>
        <w:t>Unit</w:t>
      </w:r>
      <w:r>
        <w:rPr>
          <w:spacing w:val="-3"/>
          <w:sz w:val="22"/>
        </w:rPr>
        <w:t xml:space="preserve"> </w:t>
      </w:r>
      <w:r>
        <w:rPr>
          <w:spacing w:val="-2"/>
          <w:sz w:val="22"/>
        </w:rPr>
        <w:t>Bahasa</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7"/>
          <w:sz w:val="22"/>
        </w:rPr>
        <w:t xml:space="preserve"> </w:t>
      </w:r>
      <w:r>
        <w:rPr>
          <w:sz w:val="22"/>
        </w:rPr>
        <w:t>layanan</w:t>
      </w:r>
      <w:r>
        <w:rPr>
          <w:spacing w:val="-6"/>
          <w:sz w:val="22"/>
        </w:rPr>
        <w:t xml:space="preserve"> </w:t>
      </w:r>
      <w:r>
        <w:rPr>
          <w:sz w:val="22"/>
        </w:rPr>
        <w:t>Unit</w:t>
      </w:r>
      <w:r>
        <w:rPr>
          <w:spacing w:val="-6"/>
          <w:sz w:val="22"/>
        </w:rPr>
        <w:t xml:space="preserve"> </w:t>
      </w:r>
      <w:r>
        <w:rPr>
          <w:spacing w:val="-2"/>
          <w:sz w:val="22"/>
        </w:rPr>
        <w:t>Bahasa</w:t>
      </w:r>
    </w:p>
    <w:p>
      <w:pPr>
        <w:pStyle w:val="5"/>
        <w:spacing w:before="126" w:line="360" w:lineRule="auto"/>
        <w:ind w:left="1358" w:right="1069"/>
      </w:pPr>
      <w:r>
        <w:t>Dari</w:t>
      </w:r>
      <w:r>
        <w:rPr>
          <w:spacing w:val="71"/>
        </w:rPr>
        <w:t xml:space="preserve"> </w:t>
      </w:r>
      <w:r>
        <w:t>gambar</w:t>
      </w:r>
      <w:r>
        <w:rPr>
          <w:spacing w:val="72"/>
        </w:rPr>
        <w:t xml:space="preserve"> </w:t>
      </w:r>
      <w:r>
        <w:t>20</w:t>
      </w:r>
      <w:r>
        <w:rPr>
          <w:spacing w:val="69"/>
        </w:rPr>
        <w:t xml:space="preserve"> </w:t>
      </w:r>
      <w:r>
        <w:t>terlihat</w:t>
      </w:r>
      <w:r>
        <w:rPr>
          <w:spacing w:val="73"/>
        </w:rPr>
        <w:t xml:space="preserve"> </w:t>
      </w:r>
      <w:r>
        <w:t>bahwa</w:t>
      </w:r>
      <w:r>
        <w:rPr>
          <w:spacing w:val="69"/>
        </w:rPr>
        <w:t xml:space="preserve"> </w:t>
      </w:r>
      <w:r>
        <w:t>terdapat</w:t>
      </w:r>
      <w:r>
        <w:rPr>
          <w:spacing w:val="74"/>
        </w:rPr>
        <w:t xml:space="preserve"> </w:t>
      </w:r>
      <w:r>
        <w:t>4</w:t>
      </w:r>
      <w:r>
        <w:rPr>
          <w:spacing w:val="69"/>
        </w:rPr>
        <w:t xml:space="preserve"> </w:t>
      </w:r>
      <w:r>
        <w:t>dosen</w:t>
      </w:r>
      <w:r>
        <w:rPr>
          <w:spacing w:val="71"/>
        </w:rPr>
        <w:t xml:space="preserve"> </w:t>
      </w:r>
      <w:r>
        <w:t>dari</w:t>
      </w:r>
      <w:r>
        <w:rPr>
          <w:spacing w:val="69"/>
        </w:rPr>
        <w:t xml:space="preserve"> </w:t>
      </w:r>
      <w:r>
        <w:t>32</w:t>
      </w:r>
      <w:r>
        <w:rPr>
          <w:spacing w:val="69"/>
        </w:rPr>
        <w:t xml:space="preserve"> </w:t>
      </w:r>
      <w:r>
        <w:t>responden</w:t>
      </w:r>
      <w:r>
        <w:rPr>
          <w:spacing w:val="69"/>
        </w:rPr>
        <w:t xml:space="preserve"> </w:t>
      </w:r>
      <w:r>
        <w:t>yang menggunakan layanan unit Bahasa untuk melaksanakan pembelajaran</w:t>
      </w:r>
    </w:p>
    <w:p>
      <w:pPr>
        <w:pStyle w:val="5"/>
        <w:spacing w:before="114"/>
        <w:ind w:left="2617"/>
        <w:rPr>
          <w:rFonts w:hint="default"/>
          <w:lang w:val="en-US"/>
        </w:rPr>
      </w:pPr>
      <w:r>
        <w:rPr>
          <w:rFonts w:hint="default"/>
          <w:lang w:val="en-US"/>
        </w:rPr>
        <w:tab/>
      </w:r>
      <w:r>
        <w:rPr>
          <w:rFonts w:hint="default"/>
          <w:lang w:val="en-US"/>
        </w:rPr>
        <w:tab/>
      </w:r>
      <w:r>
        <w:rPr>
          <w:rFonts w:hint="default"/>
          <w:lang w:val="en-US"/>
        </w:rPr>
        <w:t/>
        <w:pict>
          <v:shape type="#_x0000_t75" style="width:600px;height:300px" stroked="f">
            <v:imagedata r:id="rId27" o:title=""/>
          </v:shape>
        </w:pict>
        <w:t/>
      </w:r>
    </w:p>
    <w:p>
      <w:pPr>
        <w:pStyle w:val="5"/>
        <w:spacing w:before="114"/>
        <w:ind w:left="2617"/>
      </w:pPr>
      <w:r>
        <w:t>Gambar</w:t>
      </w:r>
      <w:r>
        <w:rPr>
          <w:spacing w:val="-4"/>
        </w:rPr>
        <w:t xml:space="preserve"> </w:t>
      </w:r>
      <w:r>
        <w:t>20</w:t>
      </w:r>
      <w:r>
        <w:rPr>
          <w:spacing w:val="-7"/>
        </w:rPr>
        <w:t xml:space="preserve"> </w:t>
      </w:r>
      <w:r>
        <w:t>Pengguna</w:t>
      </w:r>
      <w:r>
        <w:rPr>
          <w:spacing w:val="-5"/>
        </w:rPr>
        <w:t xml:space="preserve"> </w:t>
      </w:r>
      <w:r>
        <w:t>Layanan</w:t>
      </w:r>
      <w:r>
        <w:rPr>
          <w:spacing w:val="-5"/>
        </w:rPr>
        <w:t xml:space="preserve"> </w:t>
      </w:r>
      <w:r>
        <w:t>Unit</w:t>
      </w:r>
      <w:r>
        <w:rPr>
          <w:spacing w:val="-3"/>
        </w:rPr>
        <w:t xml:space="preserve"> </w:t>
      </w:r>
      <w:r>
        <w:rPr>
          <w:spacing w:val="-2"/>
        </w:rPr>
        <w:t>Bahasa</w:t>
      </w:r>
    </w:p>
    <w:p>
      <w:pPr>
        <w:pStyle w:val="5"/>
        <w:rPr>
          <w:sz w:val="20"/>
        </w:rPr>
      </w:pPr>
    </w:p>
    <w:p>
      <w:pPr>
        <w:pStyle w:val="5"/>
        <w:spacing w:before="40"/>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4"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Belum</w:t>
            </w:r>
            <w:r>
              <w:rPr>
                <w:b/>
                <w:spacing w:val="-11"/>
                <w:sz w:val="20"/>
              </w:rPr>
              <w:t xml:space="preserve"> </w:t>
            </w:r>
            <w:r>
              <w:rPr>
                <w:b/>
                <w:spacing w:val="-2"/>
                <w:sz w:val="20"/>
              </w:rPr>
              <w:t>menggunakan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Saya</w:t>
            </w:r>
            <w:r>
              <w:rPr>
                <w:b/>
                <w:spacing w:val="-6"/>
                <w:sz w:val="20"/>
              </w:rPr>
              <w:t xml:space="preserve"> </w:t>
            </w:r>
            <w:r>
              <w:rPr>
                <w:b/>
                <w:sz w:val="20"/>
              </w:rPr>
              <w:t>mengampu</w:t>
            </w:r>
            <w:r>
              <w:rPr>
                <w:b/>
                <w:spacing w:val="-5"/>
                <w:sz w:val="20"/>
              </w:rPr>
              <w:t xml:space="preserve"> </w:t>
            </w:r>
            <w:r>
              <w:rPr>
                <w:b/>
                <w:sz w:val="20"/>
              </w:rPr>
              <w:t>mata</w:t>
            </w:r>
            <w:r>
              <w:rPr>
                <w:b/>
                <w:spacing w:val="-4"/>
                <w:sz w:val="20"/>
              </w:rPr>
              <w:t xml:space="preserve"> </w:t>
            </w:r>
            <w:r>
              <w:rPr>
                <w:b/>
                <w:sz w:val="20"/>
              </w:rPr>
              <w:t>kuliah</w:t>
            </w:r>
            <w:r>
              <w:rPr>
                <w:b/>
                <w:spacing w:val="-6"/>
                <w:sz w:val="20"/>
              </w:rPr>
              <w:t xml:space="preserve"> </w:t>
            </w:r>
            <w:r>
              <w:rPr>
                <w:b/>
                <w:sz w:val="20"/>
              </w:rPr>
              <w:t>Bahasa</w:t>
            </w:r>
            <w:r>
              <w:rPr>
                <w:b/>
                <w:spacing w:val="-4"/>
                <w:sz w:val="20"/>
              </w:rPr>
              <w:t xml:space="preserve"> </w:t>
            </w:r>
            <w:r>
              <w:rPr>
                <w:b/>
                <w:sz w:val="20"/>
              </w:rPr>
              <w:t>Indonesia.</w:t>
            </w:r>
            <w:r>
              <w:rPr>
                <w:b/>
                <w:spacing w:val="-6"/>
                <w:sz w:val="20"/>
              </w:rPr>
              <w:t xml:space="preserve"> </w:t>
            </w:r>
            <w:r>
              <w:rPr>
                <w:b/>
                <w:sz w:val="20"/>
              </w:rPr>
              <w:t>Jadi</w:t>
            </w:r>
            <w:r>
              <w:rPr>
                <w:b/>
                <w:spacing w:val="-6"/>
                <w:sz w:val="20"/>
              </w:rPr>
              <w:t xml:space="preserve"> </w:t>
            </w:r>
            <w:r>
              <w:rPr>
                <w:b/>
                <w:sz w:val="20"/>
              </w:rPr>
              <w:t>perkuliahan</w:t>
            </w:r>
            <w:r>
              <w:rPr>
                <w:b/>
                <w:spacing w:val="-5"/>
                <w:sz w:val="20"/>
              </w:rPr>
              <w:t xml:space="preserve"> </w:t>
            </w:r>
            <w:r>
              <w:rPr>
                <w:b/>
                <w:sz w:val="20"/>
              </w:rPr>
              <w:t>cukup</w:t>
            </w:r>
            <w:r>
              <w:rPr>
                <w:b/>
                <w:spacing w:val="-5"/>
                <w:sz w:val="20"/>
              </w:rPr>
              <w:t xml:space="preserve"> </w:t>
            </w:r>
            <w:r>
              <w:rPr>
                <w:b/>
                <w:sz w:val="20"/>
              </w:rPr>
              <w:t>bisa dilaksanakan di kelas.</w:t>
            </w:r>
          </w:p>
        </w:tc>
      </w:tr>
    </w:tbl>
    <w:p>
      <w:pPr>
        <w:spacing w:after="0" w:line="230" w:lineRule="exact"/>
        <w:rPr>
          <w:sz w:val="20"/>
        </w:rPr>
        <w:sectPr>
          <w:pgSz w:w="12240" w:h="15840"/>
          <w:pgMar w:top="1200" w:right="340" w:bottom="280" w:left="1620" w:header="720" w:footer="720" w:gutter="0"/>
          <w:cols w:space="720" w:num="1"/>
        </w:sectPr>
      </w:pPr>
    </w:p>
    <w:p>
      <w:pPr>
        <w:pStyle w:val="8"/>
        <w:numPr>
          <w:ilvl w:val="1"/>
          <w:numId w:val="4"/>
        </w:numPr>
        <w:tabs>
          <w:tab w:val="left" w:pos="1496"/>
        </w:tabs>
        <w:spacing w:before="77" w:after="0" w:line="240" w:lineRule="auto"/>
        <w:ind w:left="1496" w:right="0" w:hanging="358"/>
        <w:jc w:val="left"/>
        <w:rPr>
          <w:sz w:val="22"/>
        </w:rPr>
      </w:pPr>
      <w:r>
        <w:rPr>
          <w:sz w:val="22"/>
        </w:rPr>
        <w:t>Kepuasan</w:t>
      </w:r>
      <w:r>
        <w:rPr>
          <w:spacing w:val="-8"/>
          <w:sz w:val="22"/>
        </w:rPr>
        <w:t xml:space="preserve"> </w:t>
      </w:r>
      <w:r>
        <w:rPr>
          <w:sz w:val="22"/>
        </w:rPr>
        <w:t>terhadap</w:t>
      </w:r>
      <w:r>
        <w:rPr>
          <w:spacing w:val="-7"/>
          <w:sz w:val="22"/>
        </w:rPr>
        <w:t xml:space="preserve"> </w:t>
      </w:r>
      <w:r>
        <w:rPr>
          <w:sz w:val="22"/>
        </w:rPr>
        <w:t>unit</w:t>
      </w:r>
      <w:r>
        <w:rPr>
          <w:spacing w:val="-8"/>
          <w:sz w:val="22"/>
        </w:rPr>
        <w:t xml:space="preserve"> </w:t>
      </w:r>
      <w:r>
        <w:rPr>
          <w:sz w:val="22"/>
        </w:rPr>
        <w:t>laboratorium</w:t>
      </w:r>
      <w:r>
        <w:rPr>
          <w:spacing w:val="-8"/>
          <w:sz w:val="22"/>
        </w:rPr>
        <w:t xml:space="preserve"> </w:t>
      </w:r>
      <w:r>
        <w:rPr>
          <w:spacing w:val="-2"/>
          <w:sz w:val="22"/>
        </w:rPr>
        <w:t>terpadu</w:t>
      </w:r>
    </w:p>
    <w:p>
      <w:pPr>
        <w:pStyle w:val="5"/>
        <w:spacing w:before="126"/>
        <w:ind w:left="1358"/>
        <w:jc w:val="both"/>
      </w:pPr>
      <w:r>
        <w:t>Respon</w:t>
      </w:r>
      <w:r>
        <w:rPr>
          <w:spacing w:val="-7"/>
        </w:rPr>
        <w:t xml:space="preserve"> </w:t>
      </w:r>
      <w:r>
        <w:t>Dosen</w:t>
      </w:r>
      <w:r>
        <w:rPr>
          <w:spacing w:val="-7"/>
        </w:rPr>
        <w:t xml:space="preserve"> </w:t>
      </w:r>
      <w:r>
        <w:t>terhadap</w:t>
      </w:r>
      <w:r>
        <w:rPr>
          <w:spacing w:val="-10"/>
        </w:rPr>
        <w:t xml:space="preserve"> </w:t>
      </w:r>
      <w:r>
        <w:t>unit</w:t>
      </w:r>
      <w:r>
        <w:rPr>
          <w:spacing w:val="-4"/>
        </w:rPr>
        <w:t xml:space="preserve"> </w:t>
      </w:r>
      <w:r>
        <w:t>laboratorium</w:t>
      </w:r>
      <w:r>
        <w:rPr>
          <w:spacing w:val="-7"/>
        </w:rPr>
        <w:t xml:space="preserve"> </w:t>
      </w:r>
      <w:r>
        <w:t>terpadu</w:t>
      </w:r>
      <w:r>
        <w:rPr>
          <w:spacing w:val="-8"/>
        </w:rPr>
        <w:t xml:space="preserve"> </w:t>
      </w:r>
      <w:r>
        <w:t>disajikan</w:t>
      </w:r>
      <w:r>
        <w:rPr>
          <w:spacing w:val="-6"/>
        </w:rPr>
        <w:t xml:space="preserve"> </w:t>
      </w:r>
      <w:r>
        <w:t>pada</w:t>
      </w:r>
      <w:r>
        <w:rPr>
          <w:spacing w:val="-7"/>
        </w:rPr>
        <w:t xml:space="preserve"> </w:t>
      </w:r>
      <w:r>
        <w:t>Gambar</w:t>
      </w:r>
      <w:r>
        <w:rPr>
          <w:spacing w:val="-7"/>
        </w:rPr>
        <w:t xml:space="preserve"> </w:t>
      </w:r>
      <w:r>
        <w:rPr>
          <w:spacing w:val="-5"/>
        </w:rPr>
        <w:t>21.</w:t>
      </w:r>
    </w:p>
    <w:p>
      <w:pPr>
        <w:pStyle w:val="5"/>
        <w:spacing w:before="85"/>
      </w:pPr>
    </w:p>
    <w:p>
      <w:pPr>
        <w:pStyle w:val="5"/>
        <w:ind w:left="2197"/>
        <w:rPr>
          <w:rFonts w:hint="default"/>
          <w:lang w:val="en-US"/>
        </w:rPr>
      </w:pPr>
      <w:r>
        <w:rPr>
          <w:rFonts w:hint="default"/>
          <w:lang w:val="en-US"/>
        </w:rPr>
        <w:tab/>
      </w:r>
      <w:r>
        <w:rPr>
          <w:rFonts w:hint="default"/>
          <w:lang w:val="en-US"/>
        </w:rPr>
        <w:tab/>
      </w:r>
      <w:r>
        <w:rPr>
          <w:rFonts w:hint="default"/>
          <w:lang w:val="en-US"/>
        </w:rPr>
        <w:tab/>
      </w:r>
      <w:r>
        <w:rPr>
          <w:rFonts w:hint="default"/>
          <w:lang w:val="en-US"/>
        </w:rPr>
        <w:t/>
        <w:pict>
          <v:shape type="#_x0000_t75" style="width:600px;height:300px" stroked="f">
            <v:imagedata r:id="rId28" o:title=""/>
          </v:shape>
        </w:pict>
        <w:t/>
      </w:r>
    </w:p>
    <w:p>
      <w:pPr>
        <w:pStyle w:val="5"/>
        <w:ind w:left="2197"/>
      </w:pPr>
      <w:r>
        <w:t>Gambar</w:t>
      </w:r>
      <w:r>
        <w:rPr>
          <w:spacing w:val="-5"/>
        </w:rPr>
        <w:t xml:space="preserve"> </w:t>
      </w:r>
      <w:r>
        <w:t>21</w:t>
      </w:r>
      <w:r>
        <w:rPr>
          <w:spacing w:val="-7"/>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w:t>
      </w:r>
      <w:r>
        <w:rPr>
          <w:spacing w:val="-2"/>
        </w:rPr>
        <w:t>Bahasa</w:t>
      </w:r>
    </w:p>
    <w:p>
      <w:pPr>
        <w:pStyle w:val="5"/>
      </w:pPr>
    </w:p>
    <w:p>
      <w:pPr>
        <w:pStyle w:val="5"/>
      </w:pPr>
    </w:p>
    <w:p>
      <w:pPr>
        <w:pStyle w:val="5"/>
        <w:spacing w:before="147"/>
      </w:pPr>
    </w:p>
    <w:p>
      <w:pPr>
        <w:pStyle w:val="8"/>
        <w:numPr>
          <w:ilvl w:val="0"/>
          <w:numId w:val="4"/>
        </w:numPr>
        <w:tabs>
          <w:tab w:val="left" w:pos="1356"/>
        </w:tabs>
        <w:spacing w:before="0" w:after="0" w:line="240" w:lineRule="auto"/>
        <w:ind w:left="1356" w:right="0" w:hanging="358"/>
        <w:jc w:val="both"/>
        <w:rPr>
          <w:sz w:val="22"/>
        </w:rPr>
      </w:pPr>
      <w:r>
        <w:rPr>
          <w:sz w:val="22"/>
        </w:rPr>
        <w:t>Proses</w:t>
      </w:r>
      <w:r>
        <w:rPr>
          <w:spacing w:val="-8"/>
          <w:sz w:val="22"/>
        </w:rPr>
        <w:t xml:space="preserve"> </w:t>
      </w:r>
      <w:r>
        <w:rPr>
          <w:sz w:val="22"/>
        </w:rPr>
        <w:t>administrasi</w:t>
      </w:r>
      <w:r>
        <w:rPr>
          <w:spacing w:val="-9"/>
          <w:sz w:val="22"/>
        </w:rPr>
        <w:t xml:space="preserve"> </w:t>
      </w:r>
      <w:r>
        <w:rPr>
          <w:sz w:val="22"/>
        </w:rPr>
        <w:t>kegiatan</w:t>
      </w:r>
      <w:r>
        <w:rPr>
          <w:spacing w:val="-8"/>
          <w:sz w:val="22"/>
        </w:rPr>
        <w:t xml:space="preserve"> </w:t>
      </w:r>
      <w:r>
        <w:rPr>
          <w:spacing w:val="-2"/>
          <w:sz w:val="22"/>
        </w:rPr>
        <w:t>pembelajaran</w:t>
      </w:r>
    </w:p>
    <w:p>
      <w:pPr>
        <w:pStyle w:val="5"/>
        <w:spacing w:before="127" w:line="360" w:lineRule="auto"/>
        <w:ind w:left="1358" w:right="1071"/>
        <w:jc w:val="both"/>
        <w:rPr>
          <w:rFonts w:hint="default"/>
          <w:lang w:val="en-US"/>
        </w:rPr>
      </w:pPr>
      <w:r>
        <w:t>Hasil</w:t>
      </w:r>
      <w:r>
        <w:rPr>
          <w:spacing w:val="-16"/>
        </w:rPr>
        <w:t xml:space="preserve"> </w:t>
      </w:r>
      <w:r>
        <w:t>survei</w:t>
      </w:r>
      <w:r>
        <w:rPr>
          <w:spacing w:val="-15"/>
        </w:rPr>
        <w:t xml:space="preserve"> </w:t>
      </w:r>
      <w:r>
        <w:t>menunjukkan</w:t>
      </w:r>
      <w:r>
        <w:rPr>
          <w:spacing w:val="-15"/>
        </w:rPr>
        <w:t xml:space="preserve"> </w:t>
      </w:r>
      <w:r>
        <w:t>bahwa</w:t>
      </w:r>
      <w:r>
        <w:rPr>
          <w:spacing w:val="-16"/>
        </w:rPr>
        <w:t xml:space="preserve"> </w:t>
      </w:r>
      <w:r>
        <w:t>secara</w:t>
      </w:r>
      <w:r>
        <w:rPr>
          <w:spacing w:val="-15"/>
        </w:rPr>
        <w:t xml:space="preserve"> </w:t>
      </w:r>
      <w:r>
        <w:t>umum</w:t>
      </w:r>
      <w:r>
        <w:rPr>
          <w:spacing w:val="-15"/>
        </w:rPr>
        <w:t xml:space="preserve"> </w:t>
      </w:r>
      <w:r>
        <w:t>kepuasan</w:t>
      </w:r>
      <w:r>
        <w:rPr>
          <w:spacing w:val="-15"/>
        </w:rPr>
        <w:t xml:space="preserve"> </w:t>
      </w:r>
      <w:r>
        <w:t>dosen</w:t>
      </w:r>
      <w:r>
        <w:rPr>
          <w:spacing w:val="-16"/>
        </w:rPr>
        <w:t xml:space="preserve"> </w:t>
      </w:r>
      <w:r>
        <w:t>terhadap</w:t>
      </w:r>
      <w:r>
        <w:rPr>
          <w:spacing w:val="-15"/>
        </w:rPr>
        <w:t xml:space="preserve"> </w:t>
      </w:r>
      <w:r>
        <w:t>Proses administrasi kegiatan pembelajaran sebagaimana dapat dilihat pada</w:t>
      </w:r>
      <w:r>
        <w:rPr>
          <w:spacing w:val="-2"/>
        </w:rPr>
        <w:t xml:space="preserve"> </w:t>
      </w:r>
      <w:r>
        <w:t>Gambar 22 sudah baik. Selain itu, terdapat pertanyaan terbuka terkait proses administrasi perkuliahan dan layanan MASTER</w:t>
      </w:r>
    </w:p>
    <w:p>
      <w:pPr>
        <w:pStyle w:val="5"/>
        <w:spacing w:before="243"/>
        <w:ind w:left="2098"/>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w:pict>
          <v:shape type="#_x0000_t75" style="width:600px;height:300px" stroked="f">
            <v:imagedata r:id="rId29" o:title=""/>
          </v:shape>
        </w:pict>
        <w:t/>
      </w:r>
    </w:p>
    <w:p>
      <w:pPr>
        <w:pStyle w:val="5"/>
        <w:spacing w:before="243"/>
        <w:ind w:left="2098"/>
      </w:pPr>
      <w:r>
        <w:t>Gambar</w:t>
      </w:r>
      <w:r>
        <w:rPr>
          <w:spacing w:val="-6"/>
        </w:rPr>
        <w:t xml:space="preserve"> </w:t>
      </w:r>
      <w:r>
        <w:t>22</w:t>
      </w:r>
      <w:r>
        <w:rPr>
          <w:spacing w:val="-9"/>
        </w:rPr>
        <w:t xml:space="preserve"> </w:t>
      </w:r>
      <w:r>
        <w:t>Proses</w:t>
      </w:r>
      <w:r>
        <w:rPr>
          <w:spacing w:val="-6"/>
        </w:rPr>
        <w:t xml:space="preserve"> </w:t>
      </w:r>
      <w:r>
        <w:t>administrasi</w:t>
      </w:r>
      <w:r>
        <w:rPr>
          <w:spacing w:val="-8"/>
        </w:rPr>
        <w:t xml:space="preserve"> </w:t>
      </w:r>
      <w:r>
        <w:t>kegiatan</w:t>
      </w:r>
      <w:r>
        <w:rPr>
          <w:spacing w:val="-6"/>
        </w:rPr>
        <w:t xml:space="preserve"> </w:t>
      </w:r>
      <w:r>
        <w:rPr>
          <w:spacing w:val="-2"/>
        </w:rPr>
        <w:t>pembelajaran</w:t>
      </w:r>
    </w:p>
    <w:p>
      <w:pPr>
        <w:spacing w:after="0"/>
        <w:sectPr>
          <w:pgSz w:w="12240" w:h="15840"/>
          <w:pgMar w:top="1200" w:right="340" w:bottom="280" w:left="1620" w:header="720" w:footer="720" w:gutter="0"/>
          <w:cols w:space="720" w:num="1"/>
        </w:sect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Antar</w:t>
            </w:r>
            <w:r>
              <w:rPr>
                <w:b/>
                <w:spacing w:val="-8"/>
                <w:sz w:val="20"/>
              </w:rPr>
              <w:t xml:space="preserve"> </w:t>
            </w:r>
            <w:r>
              <w:rPr>
                <w:b/>
                <w:sz w:val="20"/>
              </w:rPr>
              <w:t>muka</w:t>
            </w:r>
            <w:r>
              <w:rPr>
                <w:b/>
                <w:spacing w:val="-5"/>
                <w:sz w:val="20"/>
              </w:rPr>
              <w:t xml:space="preserve"> </w:t>
            </w:r>
            <w:r>
              <w:rPr>
                <w:b/>
                <w:sz w:val="20"/>
              </w:rPr>
              <w:t>sistem</w:t>
            </w:r>
            <w:r>
              <w:rPr>
                <w:b/>
                <w:spacing w:val="-7"/>
                <w:sz w:val="20"/>
              </w:rPr>
              <w:t xml:space="preserve"> </w:t>
            </w:r>
            <w:r>
              <w:rPr>
                <w:b/>
                <w:sz w:val="20"/>
              </w:rPr>
              <w:t>dibuat</w:t>
            </w:r>
            <w:r>
              <w:rPr>
                <w:b/>
                <w:spacing w:val="-4"/>
                <w:sz w:val="20"/>
              </w:rPr>
              <w:t xml:space="preserve"> </w:t>
            </w:r>
            <w:r>
              <w:rPr>
                <w:b/>
                <w:sz w:val="20"/>
              </w:rPr>
              <w:t>menjadi</w:t>
            </w:r>
            <w:r>
              <w:rPr>
                <w:b/>
                <w:spacing w:val="-6"/>
                <w:sz w:val="20"/>
              </w:rPr>
              <w:t xml:space="preserve"> </w:t>
            </w:r>
            <w:r>
              <w:rPr>
                <w:b/>
                <w:sz w:val="20"/>
              </w:rPr>
              <w:t>lebih</w:t>
            </w:r>
            <w:r>
              <w:rPr>
                <w:b/>
                <w:spacing w:val="-3"/>
                <w:sz w:val="20"/>
              </w:rPr>
              <w:t xml:space="preserve"> </w:t>
            </w:r>
            <w:r>
              <w:rPr>
                <w:b/>
                <w:sz w:val="20"/>
              </w:rPr>
              <w:t>mudah</w:t>
            </w:r>
            <w:r>
              <w:rPr>
                <w:b/>
                <w:spacing w:val="-7"/>
                <w:sz w:val="20"/>
              </w:rPr>
              <w:t xml:space="preserve"> </w:t>
            </w:r>
            <w:r>
              <w:rPr>
                <w:b/>
                <w:spacing w:val="-2"/>
                <w:sz w:val="20"/>
              </w:rPr>
              <w:t>digunakan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Apakah</w:t>
            </w:r>
            <w:r>
              <w:rPr>
                <w:b/>
                <w:spacing w:val="-3"/>
                <w:sz w:val="20"/>
              </w:rPr>
              <w:t xml:space="preserve"> </w:t>
            </w:r>
            <w:r>
              <w:rPr>
                <w:b/>
                <w:sz w:val="20"/>
              </w:rPr>
              <w:t>ada</w:t>
            </w:r>
            <w:r>
              <w:rPr>
                <w:b/>
                <w:spacing w:val="-6"/>
                <w:sz w:val="20"/>
              </w:rPr>
              <w:t xml:space="preserve"> </w:t>
            </w:r>
            <w:r>
              <w:rPr>
                <w:b/>
                <w:sz w:val="20"/>
              </w:rPr>
              <w:t>informasi</w:t>
            </w:r>
            <w:r>
              <w:rPr>
                <w:b/>
                <w:spacing w:val="-4"/>
                <w:sz w:val="20"/>
              </w:rPr>
              <w:t xml:space="preserve"> </w:t>
            </w:r>
            <w:r>
              <w:rPr>
                <w:b/>
                <w:sz w:val="20"/>
              </w:rPr>
              <w:t>adminstrasi</w:t>
            </w:r>
            <w:r>
              <w:rPr>
                <w:b/>
                <w:spacing w:val="-6"/>
                <w:sz w:val="20"/>
              </w:rPr>
              <w:t xml:space="preserve"> </w:t>
            </w:r>
            <w:r>
              <w:rPr>
                <w:b/>
                <w:sz w:val="20"/>
              </w:rPr>
              <w:t>honor</w:t>
            </w:r>
            <w:r>
              <w:rPr>
                <w:b/>
                <w:spacing w:val="-6"/>
                <w:sz w:val="20"/>
              </w:rPr>
              <w:t xml:space="preserve"> </w:t>
            </w:r>
            <w:r>
              <w:rPr>
                <w:b/>
                <w:sz w:val="20"/>
              </w:rPr>
              <w:t>pengajar</w:t>
            </w:r>
            <w:r>
              <w:rPr>
                <w:b/>
                <w:spacing w:val="-5"/>
                <w:sz w:val="20"/>
              </w:rPr>
              <w:t xml:space="preserve"> </w:t>
            </w:r>
            <w:r>
              <w:rPr>
                <w:b/>
                <w:sz w:val="20"/>
              </w:rPr>
              <w:t>berupa</w:t>
            </w:r>
            <w:r>
              <w:rPr>
                <w:b/>
                <w:spacing w:val="-6"/>
                <w:sz w:val="20"/>
              </w:rPr>
              <w:t xml:space="preserve"> </w:t>
            </w:r>
            <w:r>
              <w:rPr>
                <w:b/>
                <w:sz w:val="20"/>
              </w:rPr>
              <w:t>slip</w:t>
            </w:r>
            <w:r>
              <w:rPr>
                <w:b/>
                <w:spacing w:val="-6"/>
                <w:sz w:val="20"/>
              </w:rPr>
              <w:t xml:space="preserve"> </w:t>
            </w:r>
            <w:r>
              <w:rPr>
                <w:b/>
                <w:sz w:val="20"/>
              </w:rPr>
              <w:t>atau</w:t>
            </w:r>
            <w:r>
              <w:rPr>
                <w:b/>
                <w:spacing w:val="-6"/>
                <w:sz w:val="20"/>
              </w:rPr>
              <w:t xml:space="preserve"> </w:t>
            </w:r>
            <w:r>
              <w:rPr>
                <w:b/>
                <w:sz w:val="20"/>
              </w:rPr>
              <w:t>bentuk</w:t>
            </w:r>
            <w:r>
              <w:rPr>
                <w:b/>
                <w:spacing w:val="-4"/>
                <w:sz w:val="20"/>
              </w:rPr>
              <w:t xml:space="preserve"> </w:t>
            </w:r>
            <w:r>
              <w:rPr>
                <w:b/>
                <w:sz w:val="20"/>
              </w:rPr>
              <w:t xml:space="preserve">yg </w:t>
            </w:r>
            <w:r>
              <w:rPr>
                <w:b/>
                <w:spacing w:val="-2"/>
                <w:sz w:val="20"/>
              </w:rPr>
              <w:t>valid</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informasi</w:t>
            </w:r>
            <w:r>
              <w:rPr>
                <w:b/>
                <w:spacing w:val="-10"/>
                <w:sz w:val="20"/>
              </w:rPr>
              <w:t xml:space="preserve"> </w:t>
            </w:r>
            <w:r>
              <w:rPr>
                <w:b/>
                <w:sz w:val="20"/>
              </w:rPr>
              <w:t>petunjuk</w:t>
            </w:r>
            <w:r>
              <w:rPr>
                <w:b/>
                <w:spacing w:val="-10"/>
                <w:sz w:val="20"/>
              </w:rPr>
              <w:t xml:space="preserve"> </w:t>
            </w:r>
            <w:r>
              <w:rPr>
                <w:b/>
                <w:sz w:val="20"/>
              </w:rPr>
              <w:t>penggunaan</w:t>
            </w:r>
            <w:r>
              <w:rPr>
                <w:b/>
                <w:spacing w:val="-9"/>
                <w:sz w:val="20"/>
              </w:rPr>
              <w:t xml:space="preserve"> </w:t>
            </w:r>
            <w:r>
              <w:rPr>
                <w:b/>
                <w:sz w:val="20"/>
              </w:rPr>
              <w:t>kurang</w:t>
            </w:r>
            <w:r>
              <w:rPr>
                <w:b/>
                <w:spacing w:val="-8"/>
                <w:sz w:val="20"/>
              </w:rPr>
              <w:t xml:space="preserve"> </w:t>
            </w:r>
            <w:r>
              <w:rPr>
                <w:b/>
                <w:spacing w:val="-2"/>
                <w:sz w:val="20"/>
              </w:rPr>
              <w:t>memadai</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MASTER</w:t>
            </w:r>
            <w:r>
              <w:rPr>
                <w:b/>
                <w:spacing w:val="-8"/>
                <w:sz w:val="20"/>
              </w:rPr>
              <w:t xml:space="preserve"> </w:t>
            </w:r>
            <w:r>
              <w:rPr>
                <w:b/>
                <w:sz w:val="20"/>
              </w:rPr>
              <w:t>dapat</w:t>
            </w:r>
            <w:r>
              <w:rPr>
                <w:b/>
                <w:spacing w:val="-8"/>
                <w:sz w:val="20"/>
              </w:rPr>
              <w:t xml:space="preserve"> </w:t>
            </w:r>
            <w:r>
              <w:rPr>
                <w:b/>
                <w:sz w:val="20"/>
              </w:rPr>
              <w:t>dioptimalkan</w:t>
            </w:r>
            <w:r>
              <w:rPr>
                <w:b/>
                <w:spacing w:val="-6"/>
                <w:sz w:val="20"/>
              </w:rPr>
              <w:t xml:space="preserve"> </w:t>
            </w:r>
            <w:r>
              <w:rPr>
                <w:b/>
                <w:sz w:val="20"/>
              </w:rPr>
              <w:t>untuk</w:t>
            </w:r>
            <w:r>
              <w:rPr>
                <w:b/>
                <w:spacing w:val="-8"/>
                <w:sz w:val="20"/>
              </w:rPr>
              <w:t xml:space="preserve"> </w:t>
            </w:r>
            <w:r>
              <w:rPr>
                <w:b/>
                <w:sz w:val="20"/>
              </w:rPr>
              <w:t>penggantian</w:t>
            </w:r>
            <w:r>
              <w:rPr>
                <w:b/>
                <w:spacing w:val="-7"/>
                <w:sz w:val="20"/>
              </w:rPr>
              <w:t xml:space="preserve"> </w:t>
            </w:r>
            <w:r>
              <w:rPr>
                <w:b/>
                <w:sz w:val="20"/>
              </w:rPr>
              <w:t>jadwal</w:t>
            </w:r>
            <w:r>
              <w:rPr>
                <w:b/>
                <w:spacing w:val="-8"/>
                <w:sz w:val="20"/>
              </w:rPr>
              <w:t xml:space="preserve"> </w:t>
            </w:r>
            <w:r>
              <w:rPr>
                <w:b/>
                <w:spacing w:val="-2"/>
                <w:sz w:val="20"/>
              </w:rPr>
              <w:t>kuliah</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Master</w:t>
            </w:r>
            <w:r>
              <w:rPr>
                <w:b/>
                <w:spacing w:val="-10"/>
                <w:sz w:val="20"/>
              </w:rPr>
              <w:t xml:space="preserve"> </w:t>
            </w:r>
            <w:r>
              <w:rPr>
                <w:b/>
                <w:sz w:val="20"/>
              </w:rPr>
              <w:t>perlu</w:t>
            </w:r>
            <w:r>
              <w:rPr>
                <w:b/>
                <w:spacing w:val="-10"/>
                <w:sz w:val="20"/>
              </w:rPr>
              <w:t xml:space="preserve"> </w:t>
            </w:r>
            <w:r>
              <w:rPr>
                <w:b/>
                <w:sz w:val="20"/>
              </w:rPr>
              <w:t>diperbaikin</w:t>
            </w:r>
            <w:r>
              <w:rPr>
                <w:b/>
                <w:spacing w:val="-6"/>
                <w:sz w:val="20"/>
              </w:rPr>
              <w:t xml:space="preserve"> </w:t>
            </w:r>
            <w:r>
              <w:rPr>
                <w:b/>
                <w:sz w:val="20"/>
              </w:rPr>
              <w:t>diintegrasikan</w:t>
            </w:r>
            <w:r>
              <w:rPr>
                <w:b/>
                <w:spacing w:val="-9"/>
                <w:sz w:val="20"/>
              </w:rPr>
              <w:t xml:space="preserve"> </w:t>
            </w:r>
            <w:r>
              <w:rPr>
                <w:b/>
                <w:sz w:val="20"/>
              </w:rPr>
              <w:t>dgn</w:t>
            </w:r>
            <w:r>
              <w:rPr>
                <w:b/>
                <w:spacing w:val="-8"/>
                <w:sz w:val="20"/>
              </w:rPr>
              <w:t xml:space="preserve"> </w:t>
            </w:r>
            <w:r>
              <w:rPr>
                <w:b/>
                <w:spacing w:val="-4"/>
                <w:sz w:val="20"/>
              </w:rPr>
              <w:t>EDOM</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921"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pada saat mau tte laporan sering kali bermasalah, kemudian karena menjadi dosen</w:t>
            </w:r>
            <w:r>
              <w:rPr>
                <w:b/>
                <w:spacing w:val="-4"/>
                <w:sz w:val="20"/>
              </w:rPr>
              <w:t xml:space="preserve"> </w:t>
            </w:r>
            <w:r>
              <w:rPr>
                <w:b/>
                <w:sz w:val="20"/>
              </w:rPr>
              <w:t>tamu,</w:t>
            </w:r>
            <w:r>
              <w:rPr>
                <w:b/>
                <w:spacing w:val="-5"/>
                <w:sz w:val="20"/>
              </w:rPr>
              <w:t xml:space="preserve"> </w:t>
            </w:r>
            <w:r>
              <w:rPr>
                <w:b/>
                <w:sz w:val="20"/>
              </w:rPr>
              <w:t>ladang</w:t>
            </w:r>
            <w:r>
              <w:rPr>
                <w:b/>
                <w:spacing w:val="-4"/>
                <w:sz w:val="20"/>
              </w:rPr>
              <w:t xml:space="preserve"> </w:t>
            </w:r>
            <w:r>
              <w:rPr>
                <w:b/>
                <w:sz w:val="20"/>
              </w:rPr>
              <w:t>waktu</w:t>
            </w:r>
            <w:r>
              <w:rPr>
                <w:b/>
                <w:spacing w:val="-4"/>
                <w:sz w:val="20"/>
              </w:rPr>
              <w:t xml:space="preserve"> </w:t>
            </w:r>
            <w:r>
              <w:rPr>
                <w:b/>
                <w:sz w:val="20"/>
              </w:rPr>
              <w:t>mengisi</w:t>
            </w:r>
            <w:r>
              <w:rPr>
                <w:b/>
                <w:spacing w:val="-5"/>
                <w:sz w:val="20"/>
              </w:rPr>
              <w:t xml:space="preserve"> </w:t>
            </w:r>
            <w:r>
              <w:rPr>
                <w:b/>
                <w:sz w:val="20"/>
              </w:rPr>
              <w:t>master</w:t>
            </w:r>
            <w:r>
              <w:rPr>
                <w:b/>
                <w:spacing w:val="-4"/>
                <w:sz w:val="20"/>
              </w:rPr>
              <w:t xml:space="preserve"> </w:t>
            </w:r>
            <w:r>
              <w:rPr>
                <w:b/>
                <w:sz w:val="20"/>
              </w:rPr>
              <w:t>cuma</w:t>
            </w:r>
            <w:r>
              <w:rPr>
                <w:b/>
                <w:spacing w:val="-5"/>
                <w:sz w:val="20"/>
              </w:rPr>
              <w:t xml:space="preserve"> </w:t>
            </w:r>
            <w:r>
              <w:rPr>
                <w:b/>
                <w:sz w:val="20"/>
              </w:rPr>
              <w:t>bisa</w:t>
            </w:r>
            <w:r>
              <w:rPr>
                <w:b/>
                <w:spacing w:val="-6"/>
                <w:sz w:val="20"/>
              </w:rPr>
              <w:t xml:space="preserve"> </w:t>
            </w:r>
            <w:r>
              <w:rPr>
                <w:b/>
                <w:sz w:val="20"/>
              </w:rPr>
              <w:t>dilakukan</w:t>
            </w:r>
            <w:r>
              <w:rPr>
                <w:b/>
                <w:spacing w:val="-5"/>
                <w:sz w:val="20"/>
              </w:rPr>
              <w:t xml:space="preserve"> </w:t>
            </w:r>
            <w:r>
              <w:rPr>
                <w:b/>
                <w:sz w:val="20"/>
              </w:rPr>
              <w:t>pada</w:t>
            </w:r>
            <w:r>
              <w:rPr>
                <w:b/>
                <w:spacing w:val="-3"/>
                <w:sz w:val="20"/>
              </w:rPr>
              <w:t xml:space="preserve"> </w:t>
            </w:r>
            <w:r>
              <w:rPr>
                <w:b/>
                <w:sz w:val="20"/>
              </w:rPr>
              <w:t>saat</w:t>
            </w:r>
            <w:r>
              <w:rPr>
                <w:b/>
                <w:spacing w:val="-5"/>
                <w:sz w:val="20"/>
              </w:rPr>
              <w:t xml:space="preserve"> </w:t>
            </w:r>
            <w:r>
              <w:rPr>
                <w:b/>
                <w:sz w:val="20"/>
              </w:rPr>
              <w:t xml:space="preserve">diluar jaringan pssn, sering VPN dimatikan, sehingga menjadi kendala saat pengisian </w:t>
            </w:r>
            <w:r>
              <w:rPr>
                <w:b/>
                <w:spacing w:val="-2"/>
                <w:sz w:val="20"/>
              </w:rPr>
              <w:t>master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11" w:lineRule="exact"/>
              <w:rPr>
                <w:b/>
                <w:sz w:val="20"/>
              </w:rPr>
            </w:pPr>
            <w:r>
              <w:rPr>
                <w:b/>
                <w:sz w:val="20"/>
              </w:rPr>
              <w:t>Sangat</w:t>
            </w:r>
            <w:r>
              <w:rPr>
                <w:b/>
                <w:spacing w:val="-9"/>
                <w:sz w:val="20"/>
              </w:rPr>
              <w:t xml:space="preserve"> </w:t>
            </w:r>
            <w:r>
              <w:rPr>
                <w:b/>
                <w:sz w:val="20"/>
              </w:rPr>
              <w:t>profesiaonal</w:t>
            </w:r>
            <w:r>
              <w:rPr>
                <w:b/>
                <w:spacing w:val="-8"/>
                <w:sz w:val="20"/>
              </w:rPr>
              <w:t xml:space="preserve"> </w:t>
            </w:r>
            <w:r>
              <w:rPr>
                <w:b/>
                <w:sz w:val="20"/>
              </w:rPr>
              <w:t>dan</w:t>
            </w:r>
            <w:r>
              <w:rPr>
                <w:b/>
                <w:spacing w:val="-5"/>
                <w:sz w:val="20"/>
              </w:rPr>
              <w:t xml:space="preserve"> </w:t>
            </w:r>
            <w:r>
              <w:rPr>
                <w:b/>
                <w:sz w:val="20"/>
              </w:rPr>
              <w:t>berjalan</w:t>
            </w:r>
            <w:r>
              <w:rPr>
                <w:b/>
                <w:spacing w:val="-8"/>
                <w:sz w:val="20"/>
              </w:rPr>
              <w:t xml:space="preserve"> </w:t>
            </w:r>
            <w:r>
              <w:rPr>
                <w:b/>
                <w:sz w:val="20"/>
              </w:rPr>
              <w:t>sangat</w:t>
            </w:r>
            <w:r>
              <w:rPr>
                <w:b/>
                <w:spacing w:val="-8"/>
                <w:sz w:val="20"/>
              </w:rPr>
              <w:t xml:space="preserve"> </w:t>
            </w:r>
            <w:r>
              <w:rPr>
                <w:b/>
                <w:sz w:val="20"/>
              </w:rPr>
              <w:t>baik</w:t>
            </w:r>
            <w:r>
              <w:rPr>
                <w:b/>
                <w:spacing w:val="-8"/>
                <w:sz w:val="20"/>
              </w:rPr>
              <w:t xml:space="preserve"> </w:t>
            </w:r>
            <w:r>
              <w:rPr>
                <w:b/>
                <w:sz w:val="20"/>
              </w:rPr>
              <w:t>sekali</w:t>
            </w:r>
            <w:r>
              <w:rPr>
                <w:b/>
                <w:spacing w:val="-8"/>
                <w:sz w:val="20"/>
              </w:rPr>
              <w:t xml:space="preserve"> </w:t>
            </w:r>
            <w:r>
              <w:rPr>
                <w:b/>
                <w:sz w:val="20"/>
              </w:rPr>
              <w:t>dan</w:t>
            </w:r>
            <w:r>
              <w:rPr>
                <w:b/>
                <w:spacing w:val="-8"/>
                <w:sz w:val="20"/>
              </w:rPr>
              <w:t xml:space="preserve"> </w:t>
            </w:r>
            <w:r>
              <w:rPr>
                <w:b/>
                <w:sz w:val="20"/>
              </w:rPr>
              <w:t>mendukung</w:t>
            </w:r>
            <w:r>
              <w:rPr>
                <w:b/>
                <w:spacing w:val="-5"/>
                <w:sz w:val="20"/>
              </w:rPr>
              <w:t xml:space="preserve"> PBM</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Saya</w:t>
            </w:r>
            <w:r>
              <w:rPr>
                <w:b/>
                <w:spacing w:val="-8"/>
                <w:sz w:val="20"/>
              </w:rPr>
              <w:t xml:space="preserve"> </w:t>
            </w:r>
            <w:r>
              <w:rPr>
                <w:b/>
                <w:sz w:val="20"/>
              </w:rPr>
              <w:t>berharap</w:t>
            </w:r>
            <w:r>
              <w:rPr>
                <w:b/>
                <w:spacing w:val="-7"/>
                <w:sz w:val="20"/>
              </w:rPr>
              <w:t xml:space="preserve"> </w:t>
            </w:r>
            <w:r>
              <w:rPr>
                <w:b/>
                <w:sz w:val="20"/>
              </w:rPr>
              <w:t>Master</w:t>
            </w:r>
            <w:r>
              <w:rPr>
                <w:b/>
                <w:spacing w:val="-5"/>
                <w:sz w:val="20"/>
              </w:rPr>
              <w:t xml:space="preserve"> </w:t>
            </w:r>
            <w:r>
              <w:rPr>
                <w:b/>
                <w:sz w:val="20"/>
              </w:rPr>
              <w:t>kembali</w:t>
            </w:r>
            <w:r>
              <w:rPr>
                <w:b/>
                <w:spacing w:val="-7"/>
                <w:sz w:val="20"/>
              </w:rPr>
              <w:t xml:space="preserve"> </w:t>
            </w:r>
            <w:r>
              <w:rPr>
                <w:b/>
                <w:sz w:val="20"/>
              </w:rPr>
              <w:t>dapat</w:t>
            </w:r>
            <w:r>
              <w:rPr>
                <w:b/>
                <w:spacing w:val="-8"/>
                <w:sz w:val="20"/>
              </w:rPr>
              <w:t xml:space="preserve"> </w:t>
            </w:r>
            <w:r>
              <w:rPr>
                <w:b/>
                <w:sz w:val="20"/>
              </w:rPr>
              <w:t>diakses</w:t>
            </w:r>
            <w:r>
              <w:rPr>
                <w:b/>
                <w:spacing w:val="-8"/>
                <w:sz w:val="20"/>
              </w:rPr>
              <w:t xml:space="preserve"> </w:t>
            </w:r>
            <w:r>
              <w:rPr>
                <w:b/>
                <w:sz w:val="20"/>
              </w:rPr>
              <w:t>dengan</w:t>
            </w:r>
            <w:r>
              <w:rPr>
                <w:b/>
                <w:spacing w:val="-7"/>
                <w:sz w:val="20"/>
              </w:rPr>
              <w:t xml:space="preserve"> </w:t>
            </w:r>
            <w:r>
              <w:rPr>
                <w:b/>
                <w:sz w:val="20"/>
              </w:rPr>
              <w:t>mudah</w:t>
            </w:r>
            <w:r>
              <w:rPr>
                <w:b/>
                <w:spacing w:val="-7"/>
                <w:sz w:val="20"/>
              </w:rPr>
              <w:t xml:space="preserve"> </w:t>
            </w:r>
            <w:r>
              <w:rPr>
                <w:b/>
                <w:sz w:val="20"/>
              </w:rPr>
              <w:t>dari</w:t>
            </w:r>
            <w:r>
              <w:rPr>
                <w:b/>
                <w:spacing w:val="-7"/>
                <w:sz w:val="20"/>
              </w:rPr>
              <w:t xml:space="preserve"> </w:t>
            </w:r>
            <w:r>
              <w:rPr>
                <w:b/>
                <w:sz w:val="20"/>
              </w:rPr>
              <w:t>luar</w:t>
            </w:r>
            <w:r>
              <w:rPr>
                <w:b/>
                <w:spacing w:val="-7"/>
                <w:sz w:val="20"/>
              </w:rPr>
              <w:t xml:space="preserve"> </w:t>
            </w:r>
            <w:r>
              <w:rPr>
                <w:b/>
                <w:spacing w:val="-2"/>
                <w:sz w:val="20"/>
              </w:rPr>
              <w:t>kampus.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sering</w:t>
            </w:r>
            <w:r>
              <w:rPr>
                <w:b/>
                <w:spacing w:val="-7"/>
                <w:sz w:val="20"/>
              </w:rPr>
              <w:t xml:space="preserve"> </w:t>
            </w:r>
            <w:r>
              <w:rPr>
                <w:b/>
                <w:sz w:val="20"/>
              </w:rPr>
              <w:t>terjadi</w:t>
            </w:r>
            <w:r>
              <w:rPr>
                <w:b/>
                <w:spacing w:val="-5"/>
                <w:sz w:val="20"/>
              </w:rPr>
              <w:t xml:space="preserve"> </w:t>
            </w:r>
            <w:r>
              <w:rPr>
                <w:b/>
                <w:sz w:val="20"/>
              </w:rPr>
              <w:t>error</w:t>
            </w:r>
            <w:r>
              <w:rPr>
                <w:b/>
                <w:spacing w:val="-6"/>
                <w:sz w:val="20"/>
              </w:rPr>
              <w:t xml:space="preserve"> </w:t>
            </w:r>
            <w:r>
              <w:rPr>
                <w:b/>
                <w:sz w:val="20"/>
              </w:rPr>
              <w:t>saat</w:t>
            </w:r>
            <w:r>
              <w:rPr>
                <w:b/>
                <w:spacing w:val="-8"/>
                <w:sz w:val="20"/>
              </w:rPr>
              <w:t xml:space="preserve"> </w:t>
            </w:r>
            <w:r>
              <w:rPr>
                <w:b/>
                <w:spacing w:val="-5"/>
                <w:sz w:val="20"/>
              </w:rPr>
              <w:t>tte</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Sudah</w:t>
            </w:r>
            <w:r>
              <w:rPr>
                <w:b/>
                <w:spacing w:val="-9"/>
                <w:sz w:val="20"/>
              </w:rPr>
              <w:t xml:space="preserve"> </w:t>
            </w:r>
            <w:r>
              <w:rPr>
                <w:b/>
                <w:spacing w:val="-4"/>
                <w:sz w:val="20"/>
              </w:rPr>
              <w:t>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921"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30" w:lineRule="exact"/>
              <w:rPr>
                <w:b/>
                <w:sz w:val="20"/>
              </w:rPr>
            </w:pPr>
            <w:r>
              <w:rPr>
                <w:b/>
                <w:sz w:val="20"/>
              </w:rPr>
              <w:t>Taruna bisa ditekankan untuk selalu menyusun draf laporan di master, dosen sampai lelah mengingatkannya. Selain itu, penggunaan master di luar jaringan kampus</w:t>
            </w:r>
            <w:r>
              <w:rPr>
                <w:b/>
                <w:spacing w:val="-6"/>
                <w:sz w:val="20"/>
              </w:rPr>
              <w:t xml:space="preserve"> </w:t>
            </w:r>
            <w:r>
              <w:rPr>
                <w:b/>
                <w:sz w:val="20"/>
              </w:rPr>
              <w:t>yg</w:t>
            </w:r>
            <w:r>
              <w:rPr>
                <w:b/>
                <w:spacing w:val="-3"/>
                <w:sz w:val="20"/>
              </w:rPr>
              <w:t xml:space="preserve"> </w:t>
            </w:r>
            <w:r>
              <w:rPr>
                <w:b/>
                <w:sz w:val="20"/>
              </w:rPr>
              <w:t>harus</w:t>
            </w:r>
            <w:r>
              <w:rPr>
                <w:b/>
                <w:spacing w:val="-4"/>
                <w:sz w:val="20"/>
              </w:rPr>
              <w:t xml:space="preserve"> </w:t>
            </w:r>
            <w:r>
              <w:rPr>
                <w:b/>
                <w:sz w:val="20"/>
              </w:rPr>
              <w:t>menggunakan</w:t>
            </w:r>
            <w:r>
              <w:rPr>
                <w:b/>
                <w:spacing w:val="-6"/>
                <w:sz w:val="20"/>
              </w:rPr>
              <w:t xml:space="preserve"> </w:t>
            </w:r>
            <w:r>
              <w:rPr>
                <w:b/>
                <w:sz w:val="20"/>
              </w:rPr>
              <w:t>vpn,</w:t>
            </w:r>
            <w:r>
              <w:rPr>
                <w:b/>
                <w:spacing w:val="-4"/>
                <w:sz w:val="20"/>
              </w:rPr>
              <w:t xml:space="preserve"> </w:t>
            </w:r>
            <w:r>
              <w:rPr>
                <w:b/>
                <w:sz w:val="20"/>
              </w:rPr>
              <w:t>saya</w:t>
            </w:r>
            <w:r>
              <w:rPr>
                <w:b/>
                <w:spacing w:val="-6"/>
                <w:sz w:val="20"/>
              </w:rPr>
              <w:t xml:space="preserve"> </w:t>
            </w:r>
            <w:r>
              <w:rPr>
                <w:b/>
                <w:sz w:val="20"/>
              </w:rPr>
              <w:t>rasa</w:t>
            </w:r>
            <w:r>
              <w:rPr>
                <w:b/>
                <w:spacing w:val="-4"/>
                <w:sz w:val="20"/>
              </w:rPr>
              <w:t xml:space="preserve"> </w:t>
            </w:r>
            <w:r>
              <w:rPr>
                <w:b/>
                <w:sz w:val="20"/>
              </w:rPr>
              <w:t>buat</w:t>
            </w:r>
            <w:r>
              <w:rPr>
                <w:b/>
                <w:spacing w:val="-6"/>
                <w:sz w:val="20"/>
              </w:rPr>
              <w:t xml:space="preserve"> </w:t>
            </w:r>
            <w:r>
              <w:rPr>
                <w:b/>
                <w:sz w:val="20"/>
              </w:rPr>
              <w:t>sedikit</w:t>
            </w:r>
            <w:r>
              <w:rPr>
                <w:b/>
                <w:spacing w:val="-5"/>
                <w:sz w:val="20"/>
              </w:rPr>
              <w:t xml:space="preserve"> </w:t>
            </w:r>
            <w:r>
              <w:rPr>
                <w:b/>
                <w:sz w:val="20"/>
              </w:rPr>
              <w:t>merepotkan.</w:t>
            </w:r>
            <w:r>
              <w:rPr>
                <w:b/>
                <w:spacing w:val="-4"/>
                <w:sz w:val="20"/>
              </w:rPr>
              <w:t xml:space="preserve"> </w:t>
            </w:r>
            <w:r>
              <w:rPr>
                <w:b/>
                <w:sz w:val="20"/>
              </w:rPr>
              <w:t>Master harus sering dimaintenance juga.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1149" w:hRule="atLeast"/>
        </w:trPr>
        <w:tc>
          <w:tcPr>
            <w:tcW w:w="7835" w:type="dxa"/>
            <w:tcBorders>
              <w:top w:val="single" w:color="C8C8C8" w:sz="4" w:space="0"/>
              <w:left w:val="single" w:color="C8C8C8" w:sz="4" w:space="0"/>
              <w:bottom w:val="single" w:color="C8C8C8" w:sz="4" w:space="0"/>
              <w:right w:val="single" w:color="C8C8C8" w:sz="4" w:space="0"/>
            </w:tcBorders>
          </w:tcPr>
          <w:p>
            <w:pPr>
              <w:pStyle w:val="9"/>
              <w:ind w:right="157"/>
              <w:rPr>
                <w:b/>
                <w:sz w:val="20"/>
              </w:rPr>
            </w:pPr>
            <w:r>
              <w:rPr>
                <w:b/>
                <w:sz w:val="20"/>
              </w:rPr>
              <w:t>Terima kasih karena aplikasi sudah sangat membantu, namun kadangkala untuk melakukan tanda tangan elektronik seringkali terkendala. Selain itu, apabila dosen ingin mengedit laporan perkuliahan yang telah disusun oleh mahasiswa,</w:t>
            </w:r>
            <w:r>
              <w:rPr>
                <w:b/>
                <w:spacing w:val="-7"/>
                <w:sz w:val="20"/>
              </w:rPr>
              <w:t xml:space="preserve"> </w:t>
            </w:r>
            <w:r>
              <w:rPr>
                <w:b/>
                <w:sz w:val="20"/>
              </w:rPr>
              <w:t>gambar/bukti</w:t>
            </w:r>
            <w:r>
              <w:rPr>
                <w:b/>
                <w:spacing w:val="-4"/>
                <w:sz w:val="20"/>
              </w:rPr>
              <w:t xml:space="preserve"> </w:t>
            </w:r>
            <w:r>
              <w:rPr>
                <w:b/>
                <w:sz w:val="20"/>
              </w:rPr>
              <w:t>perkuliahan</w:t>
            </w:r>
            <w:r>
              <w:rPr>
                <w:b/>
                <w:spacing w:val="-6"/>
                <w:sz w:val="20"/>
              </w:rPr>
              <w:t xml:space="preserve"> </w:t>
            </w:r>
            <w:r>
              <w:rPr>
                <w:b/>
                <w:sz w:val="20"/>
              </w:rPr>
              <w:t>yang</w:t>
            </w:r>
            <w:r>
              <w:rPr>
                <w:b/>
                <w:spacing w:val="-6"/>
                <w:sz w:val="20"/>
              </w:rPr>
              <w:t xml:space="preserve"> </w:t>
            </w:r>
            <w:r>
              <w:rPr>
                <w:b/>
                <w:sz w:val="20"/>
              </w:rPr>
              <w:t>telah</w:t>
            </w:r>
            <w:r>
              <w:rPr>
                <w:b/>
                <w:spacing w:val="-6"/>
                <w:sz w:val="20"/>
              </w:rPr>
              <w:t xml:space="preserve"> </w:t>
            </w:r>
            <w:r>
              <w:rPr>
                <w:b/>
                <w:sz w:val="20"/>
              </w:rPr>
              <w:t>diupload</w:t>
            </w:r>
            <w:r>
              <w:rPr>
                <w:b/>
                <w:spacing w:val="-6"/>
                <w:sz w:val="20"/>
              </w:rPr>
              <w:t xml:space="preserve"> </w:t>
            </w:r>
            <w:r>
              <w:rPr>
                <w:b/>
                <w:sz w:val="20"/>
              </w:rPr>
              <w:t>oleh</w:t>
            </w:r>
            <w:r>
              <w:rPr>
                <w:b/>
                <w:spacing w:val="-6"/>
                <w:sz w:val="20"/>
              </w:rPr>
              <w:t xml:space="preserve"> </w:t>
            </w:r>
            <w:r>
              <w:rPr>
                <w:b/>
                <w:sz w:val="20"/>
              </w:rPr>
              <w:t>mahasiswa</w:t>
            </w:r>
            <w:r>
              <w:rPr>
                <w:b/>
                <w:spacing w:val="-5"/>
                <w:sz w:val="20"/>
              </w:rPr>
              <w:t xml:space="preserve"> </w:t>
            </w:r>
            <w:r>
              <w:rPr>
                <w:b/>
                <w:sz w:val="20"/>
              </w:rPr>
              <w:t>jadi</w:t>
            </w:r>
          </w:p>
          <w:p>
            <w:pPr>
              <w:pStyle w:val="9"/>
              <w:spacing w:line="210" w:lineRule="exact"/>
              <w:rPr>
                <w:b/>
                <w:sz w:val="20"/>
              </w:rPr>
            </w:pPr>
            <w:r>
              <w:rPr>
                <w:b/>
                <w:sz w:val="20"/>
              </w:rPr>
              <w:t>hilang,</w:t>
            </w:r>
            <w:r>
              <w:rPr>
                <w:b/>
                <w:spacing w:val="-7"/>
                <w:sz w:val="20"/>
              </w:rPr>
              <w:t xml:space="preserve"> </w:t>
            </w:r>
            <w:r>
              <w:rPr>
                <w:b/>
                <w:sz w:val="20"/>
              </w:rPr>
              <w:t>semoga</w:t>
            </w:r>
            <w:r>
              <w:rPr>
                <w:b/>
                <w:spacing w:val="-8"/>
                <w:sz w:val="20"/>
              </w:rPr>
              <w:t xml:space="preserve"> </w:t>
            </w:r>
            <w:r>
              <w:rPr>
                <w:b/>
                <w:sz w:val="20"/>
              </w:rPr>
              <w:t>bisa</w:t>
            </w:r>
            <w:r>
              <w:rPr>
                <w:b/>
                <w:spacing w:val="-7"/>
                <w:sz w:val="20"/>
              </w:rPr>
              <w:t xml:space="preserve"> </w:t>
            </w:r>
            <w:r>
              <w:rPr>
                <w:b/>
                <w:sz w:val="20"/>
              </w:rPr>
              <w:t>diperbaiki</w:t>
            </w:r>
            <w:r>
              <w:rPr>
                <w:b/>
                <w:spacing w:val="-8"/>
                <w:sz w:val="20"/>
              </w:rPr>
              <w:t xml:space="preserve"> </w:t>
            </w:r>
            <w:r>
              <w:rPr>
                <w:b/>
                <w:sz w:val="20"/>
              </w:rPr>
              <w:t>untuk</w:t>
            </w:r>
            <w:r>
              <w:rPr>
                <w:b/>
                <w:spacing w:val="-7"/>
                <w:sz w:val="20"/>
              </w:rPr>
              <w:t xml:space="preserve"> </w:t>
            </w:r>
            <w:r>
              <w:rPr>
                <w:b/>
                <w:sz w:val="20"/>
              </w:rPr>
              <w:t>ke</w:t>
            </w:r>
            <w:r>
              <w:rPr>
                <w:b/>
                <w:spacing w:val="-8"/>
                <w:sz w:val="20"/>
              </w:rPr>
              <w:t xml:space="preserve"> </w:t>
            </w:r>
            <w:r>
              <w:rPr>
                <w:b/>
                <w:sz w:val="20"/>
              </w:rPr>
              <w:t>depannya,</w:t>
            </w:r>
            <w:r>
              <w:rPr>
                <w:b/>
                <w:spacing w:val="-6"/>
                <w:sz w:val="20"/>
              </w:rPr>
              <w:t xml:space="preserve"> </w:t>
            </w:r>
            <w:r>
              <w:rPr>
                <w:b/>
                <w:sz w:val="20"/>
              </w:rPr>
              <w:t>tetap</w:t>
            </w:r>
            <w:r>
              <w:rPr>
                <w:b/>
                <w:spacing w:val="-6"/>
                <w:sz w:val="20"/>
              </w:rPr>
              <w:t xml:space="preserve"> </w:t>
            </w:r>
            <w:r>
              <w:rPr>
                <w:b/>
                <w:spacing w:val="-2"/>
                <w:sz w:val="20"/>
              </w:rPr>
              <w:t>semangat!!</w:t>
            </w:r>
          </w:p>
        </w:tc>
      </w:tr>
    </w:tbl>
    <w:p>
      <w:pPr>
        <w:pStyle w:val="5"/>
        <w:spacing w:before="149"/>
      </w:pPr>
    </w:p>
    <w:p>
      <w:pPr>
        <w:pStyle w:val="8"/>
        <w:numPr>
          <w:ilvl w:val="0"/>
          <w:numId w:val="4"/>
        </w:numPr>
        <w:tabs>
          <w:tab w:val="left" w:pos="1356"/>
        </w:tabs>
        <w:spacing w:before="0" w:after="0" w:line="240" w:lineRule="auto"/>
        <w:ind w:left="1356" w:right="0" w:hanging="358"/>
        <w:jc w:val="both"/>
        <w:rPr>
          <w:sz w:val="22"/>
        </w:rPr>
      </w:pPr>
      <w:r>
        <w:rPr>
          <w:sz w:val="22"/>
        </w:rPr>
        <w:t>Proses</w:t>
      </w:r>
      <w:r>
        <w:rPr>
          <w:spacing w:val="-6"/>
          <w:sz w:val="22"/>
        </w:rPr>
        <w:t xml:space="preserve"> </w:t>
      </w:r>
      <w:r>
        <w:rPr>
          <w:sz w:val="22"/>
        </w:rPr>
        <w:t>pembelajaran</w:t>
      </w:r>
      <w:r>
        <w:rPr>
          <w:spacing w:val="-7"/>
          <w:sz w:val="22"/>
        </w:rPr>
        <w:t xml:space="preserve"> </w:t>
      </w:r>
      <w:r>
        <w:rPr>
          <w:sz w:val="22"/>
        </w:rPr>
        <w:t>baik</w:t>
      </w:r>
      <w:r>
        <w:rPr>
          <w:spacing w:val="-6"/>
          <w:sz w:val="22"/>
        </w:rPr>
        <w:t xml:space="preserve"> </w:t>
      </w:r>
      <w:r>
        <w:rPr>
          <w:sz w:val="22"/>
        </w:rPr>
        <w:t>secara</w:t>
      </w:r>
      <w:r>
        <w:rPr>
          <w:spacing w:val="-7"/>
          <w:sz w:val="22"/>
        </w:rPr>
        <w:t xml:space="preserve"> </w:t>
      </w:r>
      <w:r>
        <w:rPr>
          <w:sz w:val="22"/>
        </w:rPr>
        <w:t>luring</w:t>
      </w:r>
      <w:r>
        <w:rPr>
          <w:spacing w:val="-8"/>
          <w:sz w:val="22"/>
        </w:rPr>
        <w:t xml:space="preserve"> </w:t>
      </w:r>
      <w:r>
        <w:rPr>
          <w:sz w:val="22"/>
        </w:rPr>
        <w:t>maupun</w:t>
      </w:r>
      <w:r>
        <w:rPr>
          <w:spacing w:val="-10"/>
          <w:sz w:val="22"/>
        </w:rPr>
        <w:t xml:space="preserve"> </w:t>
      </w:r>
      <w:r>
        <w:rPr>
          <w:spacing w:val="-2"/>
          <w:sz w:val="22"/>
        </w:rPr>
        <w:t>daring</w:t>
      </w:r>
    </w:p>
    <w:p>
      <w:pPr>
        <w:pStyle w:val="5"/>
        <w:spacing w:before="126" w:line="360" w:lineRule="auto"/>
        <w:ind w:left="1358" w:right="1071"/>
        <w:jc w:val="both"/>
      </w:pPr>
      <w:r>
        <w:t>Hasil</w:t>
      </w:r>
      <w:r>
        <w:rPr>
          <w:spacing w:val="-15"/>
        </w:rPr>
        <w:t xml:space="preserve"> </w:t>
      </w:r>
      <w:r>
        <w:t>survei</w:t>
      </w:r>
      <w:r>
        <w:rPr>
          <w:spacing w:val="-15"/>
        </w:rPr>
        <w:t xml:space="preserve"> </w:t>
      </w:r>
      <w:r>
        <w:t>menunjukkan</w:t>
      </w:r>
      <w:r>
        <w:rPr>
          <w:spacing w:val="-12"/>
        </w:rPr>
        <w:t xml:space="preserve"> </w:t>
      </w:r>
      <w:r>
        <w:t>bahwa</w:t>
      </w:r>
      <w:r>
        <w:rPr>
          <w:spacing w:val="-15"/>
        </w:rPr>
        <w:t xml:space="preserve"> </w:t>
      </w:r>
      <w:r>
        <w:t>secara</w:t>
      </w:r>
      <w:r>
        <w:rPr>
          <w:spacing w:val="-15"/>
        </w:rPr>
        <w:t xml:space="preserve"> </w:t>
      </w:r>
      <w:r>
        <w:t>umum</w:t>
      </w:r>
      <w:r>
        <w:rPr>
          <w:spacing w:val="-11"/>
        </w:rPr>
        <w:t xml:space="preserve"> </w:t>
      </w:r>
      <w:r>
        <w:t>Proses</w:t>
      </w:r>
      <w:r>
        <w:rPr>
          <w:spacing w:val="-14"/>
        </w:rPr>
        <w:t xml:space="preserve"> </w:t>
      </w:r>
      <w:r>
        <w:t>pembelajaran</w:t>
      </w:r>
      <w:r>
        <w:rPr>
          <w:spacing w:val="-15"/>
        </w:rPr>
        <w:t xml:space="preserve"> </w:t>
      </w:r>
      <w:r>
        <w:t>baik</w:t>
      </w:r>
      <w:r>
        <w:rPr>
          <w:spacing w:val="-16"/>
        </w:rPr>
        <w:t xml:space="preserve"> </w:t>
      </w:r>
      <w:r>
        <w:t>secara luring maupun daring sebagaimana dapat dilihat pada Gambar 23 sudah baik. Selain itu, terdapat pertanyaan terbuka terkait Kendala yang Bapak/ibu hadapi pada saat proses pembelajaran baik secara luring maupun daring</w:t>
      </w:r>
    </w:p>
    <w:p>
      <w:pPr>
        <w:spacing w:after="0" w:line="360" w:lineRule="auto"/>
        <w:jc w:val="both"/>
        <w:sectPr>
          <w:pgSz w:w="12240" w:h="15840"/>
          <w:pgMar w:top="1640" w:right="340" w:bottom="280" w:left="1620" w:header="720" w:footer="720" w:gutter="0"/>
          <w:cols w:space="720" w:num="1"/>
        </w:sectPr>
      </w:pPr>
    </w:p>
    <w:p>
      <w:pPr>
        <w:pStyle w:val="5"/>
        <w:spacing w:before="1"/>
        <w:rPr>
          <w:rFonts w:hint="default"/>
          <w:sz w:val="20"/>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lang w:val="en-US"/>
        </w:rPr>
        <w:t/>
        <w:pict>
          <v:shape type="#_x0000_t75" style="width:600px;height:300px" stroked="f">
            <v:imagedata r:id="rId30" o:title=""/>
          </v:shape>
        </w:pict>
        <w:t/>
      </w:r>
    </w:p>
    <w:p>
      <w:pPr>
        <w:pStyle w:val="5"/>
        <w:spacing w:before="230"/>
        <w:ind w:left="1085"/>
      </w:pPr>
      <w:r>
        <w:t>Gambar</w:t>
      </w:r>
      <w:r>
        <w:rPr>
          <w:spacing w:val="-8"/>
        </w:rPr>
        <w:t xml:space="preserve"> </w:t>
      </w:r>
      <w:r>
        <w:t>23</w:t>
      </w:r>
      <w:r>
        <w:rPr>
          <w:spacing w:val="-7"/>
        </w:rPr>
        <w:t xml:space="preserve"> </w:t>
      </w:r>
      <w:r>
        <w:t>Proses</w:t>
      </w:r>
      <w:r>
        <w:rPr>
          <w:spacing w:val="-5"/>
        </w:rPr>
        <w:t xml:space="preserve"> </w:t>
      </w:r>
      <w:r>
        <w:t>pembelajaran</w:t>
      </w:r>
      <w:r>
        <w:rPr>
          <w:spacing w:val="-7"/>
        </w:rPr>
        <w:t xml:space="preserve"> </w:t>
      </w:r>
      <w:r>
        <w:t>baik</w:t>
      </w:r>
      <w:r>
        <w:rPr>
          <w:spacing w:val="-8"/>
        </w:rPr>
        <w:t xml:space="preserve"> </w:t>
      </w:r>
      <w:r>
        <w:t>secara</w:t>
      </w:r>
      <w:r>
        <w:rPr>
          <w:spacing w:val="-6"/>
        </w:rPr>
        <w:t xml:space="preserve"> </w:t>
      </w:r>
      <w:r>
        <w:t>luring</w:t>
      </w:r>
      <w:r>
        <w:rPr>
          <w:spacing w:val="-6"/>
        </w:rPr>
        <w:t xml:space="preserve"> </w:t>
      </w:r>
      <w:r>
        <w:t>maupun</w:t>
      </w:r>
      <w:r>
        <w:rPr>
          <w:spacing w:val="-8"/>
        </w:rPr>
        <w:t xml:space="preserve"> </w:t>
      </w:r>
      <w:r>
        <w:rPr>
          <w:spacing w:val="-2"/>
        </w:rPr>
        <w:t>daring</w:t>
      </w:r>
    </w:p>
    <w:p>
      <w:pPr>
        <w:pStyle w:val="5"/>
        <w:rPr>
          <w:sz w:val="20"/>
        </w:rPr>
      </w:pPr>
    </w:p>
    <w:p>
      <w:pPr>
        <w:pStyle w:val="5"/>
        <w:rPr>
          <w:sz w:val="20"/>
        </w:rPr>
      </w:pPr>
    </w:p>
    <w:p>
      <w:pPr>
        <w:pStyle w:val="5"/>
        <w:spacing w:before="211" w:after="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AC</w:t>
            </w:r>
            <w:r>
              <w:rPr>
                <w:b/>
                <w:spacing w:val="-8"/>
                <w:sz w:val="20"/>
              </w:rPr>
              <w:t xml:space="preserve"> </w:t>
            </w:r>
            <w:r>
              <w:rPr>
                <w:b/>
                <w:sz w:val="20"/>
              </w:rPr>
              <w:t>ruangan</w:t>
            </w:r>
            <w:r>
              <w:rPr>
                <w:b/>
                <w:spacing w:val="-7"/>
                <w:sz w:val="20"/>
              </w:rPr>
              <w:t xml:space="preserve"> </w:t>
            </w:r>
            <w:r>
              <w:rPr>
                <w:b/>
                <w:sz w:val="20"/>
              </w:rPr>
              <w:t>terkadang</w:t>
            </w:r>
            <w:r>
              <w:rPr>
                <w:b/>
                <w:spacing w:val="-7"/>
                <w:sz w:val="20"/>
              </w:rPr>
              <w:t xml:space="preserve"> </w:t>
            </w:r>
            <w:r>
              <w:rPr>
                <w:b/>
                <w:sz w:val="20"/>
              </w:rPr>
              <w:t>tidak</w:t>
            </w:r>
            <w:r>
              <w:rPr>
                <w:b/>
                <w:spacing w:val="-6"/>
                <w:sz w:val="20"/>
              </w:rPr>
              <w:t xml:space="preserve"> </w:t>
            </w:r>
            <w:r>
              <w:rPr>
                <w:b/>
                <w:sz w:val="20"/>
              </w:rPr>
              <w:t>berfungsi</w:t>
            </w:r>
            <w:r>
              <w:rPr>
                <w:b/>
                <w:spacing w:val="-8"/>
                <w:sz w:val="20"/>
              </w:rPr>
              <w:t xml:space="preserve"> </w:t>
            </w:r>
            <w:r>
              <w:rPr>
                <w:b/>
                <w:spacing w:val="-2"/>
                <w:sz w:val="20"/>
              </w:rPr>
              <w:t>optimal</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ind w:right="157"/>
              <w:rPr>
                <w:b/>
                <w:sz w:val="20"/>
              </w:rPr>
            </w:pPr>
            <w:r>
              <w:rPr>
                <w:b/>
                <w:sz w:val="20"/>
              </w:rPr>
              <w:t>Adanya</w:t>
            </w:r>
            <w:r>
              <w:rPr>
                <w:b/>
                <w:spacing w:val="-6"/>
                <w:sz w:val="20"/>
              </w:rPr>
              <w:t xml:space="preserve"> </w:t>
            </w:r>
            <w:r>
              <w:rPr>
                <w:b/>
                <w:sz w:val="20"/>
              </w:rPr>
              <w:t>pemadatan</w:t>
            </w:r>
            <w:r>
              <w:rPr>
                <w:b/>
                <w:spacing w:val="-5"/>
                <w:sz w:val="20"/>
              </w:rPr>
              <w:t xml:space="preserve"> </w:t>
            </w:r>
            <w:r>
              <w:rPr>
                <w:b/>
                <w:sz w:val="20"/>
              </w:rPr>
              <w:t>pada</w:t>
            </w:r>
            <w:r>
              <w:rPr>
                <w:b/>
                <w:spacing w:val="-4"/>
                <w:sz w:val="20"/>
              </w:rPr>
              <w:t xml:space="preserve"> </w:t>
            </w:r>
            <w:r>
              <w:rPr>
                <w:b/>
                <w:sz w:val="20"/>
              </w:rPr>
              <w:t>awal</w:t>
            </w:r>
            <w:r>
              <w:rPr>
                <w:b/>
                <w:spacing w:val="-6"/>
                <w:sz w:val="20"/>
              </w:rPr>
              <w:t xml:space="preserve"> </w:t>
            </w:r>
            <w:r>
              <w:rPr>
                <w:b/>
                <w:sz w:val="20"/>
              </w:rPr>
              <w:t>semester</w:t>
            </w:r>
            <w:r>
              <w:rPr>
                <w:b/>
                <w:spacing w:val="-6"/>
                <w:sz w:val="20"/>
              </w:rPr>
              <w:t xml:space="preserve"> </w:t>
            </w:r>
            <w:r>
              <w:rPr>
                <w:b/>
                <w:sz w:val="20"/>
              </w:rPr>
              <w:t>membuat</w:t>
            </w:r>
            <w:r>
              <w:rPr>
                <w:b/>
                <w:spacing w:val="-6"/>
                <w:sz w:val="20"/>
              </w:rPr>
              <w:t xml:space="preserve"> </w:t>
            </w:r>
            <w:r>
              <w:rPr>
                <w:b/>
                <w:sz w:val="20"/>
              </w:rPr>
              <w:t>taruna</w:t>
            </w:r>
            <w:r>
              <w:rPr>
                <w:b/>
                <w:spacing w:val="-6"/>
                <w:sz w:val="20"/>
              </w:rPr>
              <w:t xml:space="preserve"> </w:t>
            </w:r>
            <w:r>
              <w:rPr>
                <w:b/>
                <w:sz w:val="20"/>
              </w:rPr>
              <w:t>kurang</w:t>
            </w:r>
            <w:r>
              <w:rPr>
                <w:b/>
                <w:spacing w:val="-5"/>
                <w:sz w:val="20"/>
              </w:rPr>
              <w:t xml:space="preserve"> </w:t>
            </w:r>
            <w:r>
              <w:rPr>
                <w:b/>
                <w:sz w:val="20"/>
              </w:rPr>
              <w:t>dapat memahami materi dengan 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Ketersediaan</w:t>
            </w:r>
            <w:r>
              <w:rPr>
                <w:b/>
                <w:spacing w:val="-8"/>
                <w:sz w:val="20"/>
              </w:rPr>
              <w:t xml:space="preserve"> </w:t>
            </w:r>
            <w:r>
              <w:rPr>
                <w:b/>
                <w:sz w:val="20"/>
              </w:rPr>
              <w:t>Minuman</w:t>
            </w:r>
            <w:r>
              <w:rPr>
                <w:b/>
                <w:spacing w:val="-7"/>
                <w:sz w:val="20"/>
              </w:rPr>
              <w:t xml:space="preserve"> </w:t>
            </w:r>
            <w:r>
              <w:rPr>
                <w:b/>
                <w:sz w:val="20"/>
              </w:rPr>
              <w:t>dan</w:t>
            </w:r>
            <w:r>
              <w:rPr>
                <w:b/>
                <w:spacing w:val="-7"/>
                <w:sz w:val="20"/>
              </w:rPr>
              <w:t xml:space="preserve"> </w:t>
            </w:r>
            <w:r>
              <w:rPr>
                <w:b/>
                <w:sz w:val="20"/>
              </w:rPr>
              <w:t>AC</w:t>
            </w:r>
            <w:r>
              <w:rPr>
                <w:b/>
                <w:spacing w:val="-7"/>
                <w:sz w:val="20"/>
              </w:rPr>
              <w:t xml:space="preserve"> </w:t>
            </w:r>
            <w:r>
              <w:rPr>
                <w:b/>
                <w:sz w:val="20"/>
              </w:rPr>
              <w:t>di</w:t>
            </w:r>
            <w:r>
              <w:rPr>
                <w:b/>
                <w:spacing w:val="-6"/>
                <w:sz w:val="20"/>
              </w:rPr>
              <w:t xml:space="preserve"> </w:t>
            </w:r>
            <w:r>
              <w:rPr>
                <w:b/>
                <w:sz w:val="20"/>
              </w:rPr>
              <w:t>ruang</w:t>
            </w:r>
            <w:r>
              <w:rPr>
                <w:b/>
                <w:spacing w:val="-7"/>
                <w:sz w:val="20"/>
              </w:rPr>
              <w:t xml:space="preserve"> </w:t>
            </w:r>
            <w:r>
              <w:rPr>
                <w:b/>
                <w:sz w:val="20"/>
              </w:rPr>
              <w:t>tunggu</w:t>
            </w:r>
            <w:r>
              <w:rPr>
                <w:b/>
                <w:spacing w:val="-6"/>
                <w:sz w:val="20"/>
              </w:rPr>
              <w:t xml:space="preserve"> </w:t>
            </w:r>
            <w:r>
              <w:rPr>
                <w:b/>
                <w:spacing w:val="-4"/>
                <w:sz w:val="20"/>
              </w:rPr>
              <w:t>dosen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8"/>
                <w:sz w:val="20"/>
              </w:rPr>
              <w:t xml:space="preserve"> </w:t>
            </w:r>
            <w:r>
              <w:rPr>
                <w:b/>
                <w:sz w:val="20"/>
              </w:rPr>
              <w:t>ada</w:t>
            </w:r>
            <w:r>
              <w:rPr>
                <w:b/>
                <w:spacing w:val="-5"/>
                <w:sz w:val="20"/>
              </w:rPr>
              <w:t xml:space="preserve"> </w:t>
            </w:r>
            <w:r>
              <w:rPr>
                <w:b/>
                <w:spacing w:val="-2"/>
                <w:sz w:val="20"/>
              </w:rPr>
              <w:t>kendala</w:t>
            </w:r>
          </w:p>
        </w:tc>
      </w:tr>
    </w:tbl>
    <w:p>
      <w:pPr>
        <w:pStyle w:val="5"/>
        <w:spacing w:before="133"/>
      </w:pPr>
    </w:p>
    <w:p>
      <w:pPr>
        <w:pStyle w:val="8"/>
        <w:numPr>
          <w:ilvl w:val="0"/>
          <w:numId w:val="4"/>
        </w:numPr>
        <w:tabs>
          <w:tab w:val="left" w:pos="1356"/>
        </w:tabs>
        <w:spacing w:before="1" w:after="0" w:line="240" w:lineRule="auto"/>
        <w:ind w:left="1356" w:right="0" w:hanging="358"/>
        <w:jc w:val="both"/>
        <w:rPr>
          <w:sz w:val="22"/>
        </w:rPr>
      </w:pPr>
      <w:r>
        <w:rPr>
          <w:sz w:val="22"/>
        </w:rPr>
        <w:t>Kendala</w:t>
      </w:r>
      <w:r>
        <w:rPr>
          <w:spacing w:val="-9"/>
          <w:sz w:val="22"/>
        </w:rPr>
        <w:t xml:space="preserve"> </w:t>
      </w:r>
      <w:r>
        <w:rPr>
          <w:sz w:val="22"/>
        </w:rPr>
        <w:t>evaluasi</w:t>
      </w:r>
      <w:r>
        <w:rPr>
          <w:spacing w:val="-9"/>
          <w:sz w:val="22"/>
        </w:rPr>
        <w:t xml:space="preserve"> </w:t>
      </w:r>
      <w:r>
        <w:rPr>
          <w:sz w:val="22"/>
        </w:rPr>
        <w:t>pembelajaran</w:t>
      </w:r>
      <w:r>
        <w:rPr>
          <w:spacing w:val="-11"/>
          <w:sz w:val="22"/>
        </w:rPr>
        <w:t xml:space="preserve"> </w:t>
      </w:r>
      <w:r>
        <w:rPr>
          <w:spacing w:val="-2"/>
          <w:sz w:val="22"/>
        </w:rPr>
        <w:t>(Kuis/UTS/UAS)</w:t>
      </w:r>
    </w:p>
    <w:p>
      <w:pPr>
        <w:pStyle w:val="5"/>
        <w:spacing w:before="126" w:line="360" w:lineRule="auto"/>
        <w:ind w:left="1358" w:right="1074"/>
        <w:jc w:val="both"/>
      </w:pPr>
      <w:r>
        <w:t>Hasil</w:t>
      </w:r>
      <w:r>
        <w:rPr>
          <w:spacing w:val="-15"/>
        </w:rPr>
        <w:t xml:space="preserve"> </w:t>
      </w:r>
      <w:r>
        <w:t>survei</w:t>
      </w:r>
      <w:r>
        <w:rPr>
          <w:spacing w:val="-14"/>
        </w:rPr>
        <w:t xml:space="preserve"> </w:t>
      </w:r>
      <w:r>
        <w:t>menunjukkan</w:t>
      </w:r>
      <w:r>
        <w:rPr>
          <w:spacing w:val="-13"/>
        </w:rPr>
        <w:t xml:space="preserve"> </w:t>
      </w:r>
      <w:r>
        <w:t>bahwa</w:t>
      </w:r>
      <w:r>
        <w:rPr>
          <w:spacing w:val="-15"/>
        </w:rPr>
        <w:t xml:space="preserve"> </w:t>
      </w:r>
      <w:r>
        <w:t>secara</w:t>
      </w:r>
      <w:r>
        <w:rPr>
          <w:spacing w:val="-15"/>
        </w:rPr>
        <w:t xml:space="preserve"> </w:t>
      </w:r>
      <w:r>
        <w:t>umum</w:t>
      </w:r>
      <w:r>
        <w:rPr>
          <w:spacing w:val="-15"/>
        </w:rPr>
        <w:t xml:space="preserve"> </w:t>
      </w:r>
      <w:r>
        <w:t>Proses</w:t>
      </w:r>
      <w:r>
        <w:rPr>
          <w:spacing w:val="-14"/>
        </w:rPr>
        <w:t xml:space="preserve"> </w:t>
      </w:r>
      <w:r>
        <w:t>pembelajaran</w:t>
      </w:r>
      <w:r>
        <w:rPr>
          <w:spacing w:val="-15"/>
        </w:rPr>
        <w:t xml:space="preserve"> </w:t>
      </w:r>
      <w:r>
        <w:t>baik</w:t>
      </w:r>
      <w:r>
        <w:rPr>
          <w:spacing w:val="-16"/>
        </w:rPr>
        <w:t xml:space="preserve"> </w:t>
      </w:r>
      <w:r>
        <w:t>secara luring maupun daring sebagaimana dapat dilihat pada Gambar 24 sudah baik. Selain</w:t>
      </w:r>
      <w:r>
        <w:rPr>
          <w:spacing w:val="-4"/>
        </w:rPr>
        <w:t xml:space="preserve"> </w:t>
      </w:r>
      <w:r>
        <w:t>itu,</w:t>
      </w:r>
      <w:r>
        <w:rPr>
          <w:spacing w:val="-2"/>
        </w:rPr>
        <w:t xml:space="preserve"> </w:t>
      </w:r>
      <w:r>
        <w:t>terdapat</w:t>
      </w:r>
      <w:r>
        <w:rPr>
          <w:spacing w:val="-5"/>
        </w:rPr>
        <w:t xml:space="preserve"> </w:t>
      </w:r>
      <w:r>
        <w:t>pertanyaan</w:t>
      </w:r>
      <w:r>
        <w:rPr>
          <w:spacing w:val="-4"/>
        </w:rPr>
        <w:t xml:space="preserve"> </w:t>
      </w:r>
      <w:r>
        <w:t>terbuka</w:t>
      </w:r>
      <w:r>
        <w:rPr>
          <w:spacing w:val="-5"/>
        </w:rPr>
        <w:t xml:space="preserve"> </w:t>
      </w:r>
      <w:r>
        <w:t>terkait Kendala</w:t>
      </w:r>
      <w:r>
        <w:rPr>
          <w:spacing w:val="-4"/>
        </w:rPr>
        <w:t xml:space="preserve"> </w:t>
      </w:r>
      <w:r>
        <w:t>yang</w:t>
      </w:r>
      <w:r>
        <w:rPr>
          <w:spacing w:val="-4"/>
        </w:rPr>
        <w:t xml:space="preserve"> </w:t>
      </w:r>
      <w:r>
        <w:t>di</w:t>
      </w:r>
      <w:r>
        <w:rPr>
          <w:spacing w:val="-4"/>
        </w:rPr>
        <w:t xml:space="preserve"> </w:t>
      </w:r>
      <w:r>
        <w:t>hadapi</w:t>
      </w:r>
      <w:r>
        <w:rPr>
          <w:spacing w:val="-5"/>
        </w:rPr>
        <w:t xml:space="preserve"> </w:t>
      </w:r>
      <w:r>
        <w:t>pada</w:t>
      </w:r>
      <w:r>
        <w:rPr>
          <w:spacing w:val="-4"/>
        </w:rPr>
        <w:t xml:space="preserve"> </w:t>
      </w:r>
      <w:r>
        <w:t>saat evaluasi pembelajaran (Kuis/UTS/UAS)</w:t>
      </w:r>
    </w:p>
    <w:p>
      <w:pPr>
        <w:spacing w:after="0" w:line="360" w:lineRule="auto"/>
        <w:jc w:val="both"/>
        <w:sectPr>
          <w:pgSz w:w="12240" w:h="15840"/>
          <w:pgMar w:top="1280" w:right="340" w:bottom="280" w:left="1620" w:header="720" w:footer="720" w:gutter="0"/>
          <w:cols w:space="720" w:num="1"/>
        </w:sectPr>
      </w:pPr>
    </w:p>
    <w:p>
      <w:pPr>
        <w:pStyle w:val="5"/>
        <w:spacing w:before="106"/>
        <w:rPr>
          <w:rFonts w:hint="default"/>
          <w:sz w:val="20"/>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lang w:val="en-US"/>
        </w:rPr>
        <w:t/>
        <w:pict>
          <v:shape type="#_x0000_t75" style="width:600px;height:300px" stroked="f">
            <v:imagedata r:id="rId31" o:title=""/>
          </v:shape>
        </w:pict>
        <w:t/>
      </w:r>
    </w:p>
    <w:p>
      <w:pPr>
        <w:pStyle w:val="5"/>
        <w:spacing w:before="244"/>
        <w:ind w:left="1085"/>
      </w:pPr>
      <w:r>
        <w:t>Gambar</w:t>
      </w:r>
      <w:r>
        <w:rPr>
          <w:spacing w:val="-8"/>
        </w:rPr>
        <w:t xml:space="preserve"> </w:t>
      </w:r>
      <w:r>
        <w:t>24</w:t>
      </w:r>
      <w:r>
        <w:rPr>
          <w:spacing w:val="-8"/>
        </w:rPr>
        <w:t xml:space="preserve"> </w:t>
      </w:r>
      <w:r>
        <w:t>Kendala</w:t>
      </w:r>
      <w:r>
        <w:rPr>
          <w:spacing w:val="-7"/>
        </w:rPr>
        <w:t xml:space="preserve"> </w:t>
      </w:r>
      <w:r>
        <w:t>evaluasi</w:t>
      </w:r>
      <w:r>
        <w:rPr>
          <w:spacing w:val="-7"/>
        </w:rPr>
        <w:t xml:space="preserve"> </w:t>
      </w:r>
      <w:r>
        <w:t>pembelajaran</w:t>
      </w:r>
      <w:r>
        <w:rPr>
          <w:spacing w:val="-8"/>
        </w:rPr>
        <w:t xml:space="preserve"> </w:t>
      </w:r>
      <w:r>
        <w:rPr>
          <w:spacing w:val="-2"/>
        </w:rPr>
        <w:t>(Kuis/UTS/UAS)</w:t>
      </w:r>
    </w:p>
    <w:p>
      <w:pPr>
        <w:pStyle w:val="5"/>
        <w:rPr>
          <w:sz w:val="20"/>
        </w:rPr>
      </w:pPr>
    </w:p>
    <w:p>
      <w:pPr>
        <w:pStyle w:val="5"/>
        <w:spacing w:before="43"/>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pacing w:val="-2"/>
                <w:sz w:val="20"/>
              </w:rPr>
              <w:t>lancar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Mahasiswa</w:t>
            </w:r>
            <w:r>
              <w:rPr>
                <w:b/>
                <w:spacing w:val="-11"/>
                <w:sz w:val="20"/>
              </w:rPr>
              <w:t xml:space="preserve"> </w:t>
            </w:r>
            <w:r>
              <w:rPr>
                <w:b/>
                <w:sz w:val="20"/>
              </w:rPr>
              <w:t>masih</w:t>
            </w:r>
            <w:r>
              <w:rPr>
                <w:b/>
                <w:spacing w:val="-7"/>
                <w:sz w:val="20"/>
              </w:rPr>
              <w:t xml:space="preserve"> </w:t>
            </w:r>
            <w:r>
              <w:rPr>
                <w:b/>
                <w:sz w:val="20"/>
              </w:rPr>
              <w:t>kurang</w:t>
            </w:r>
            <w:r>
              <w:rPr>
                <w:b/>
                <w:spacing w:val="-8"/>
                <w:sz w:val="20"/>
              </w:rPr>
              <w:t xml:space="preserve"> </w:t>
            </w:r>
            <w:r>
              <w:rPr>
                <w:b/>
                <w:sz w:val="20"/>
              </w:rPr>
              <w:t>dalam</w:t>
            </w:r>
            <w:r>
              <w:rPr>
                <w:b/>
                <w:spacing w:val="-10"/>
                <w:sz w:val="20"/>
              </w:rPr>
              <w:t xml:space="preserve"> </w:t>
            </w:r>
            <w:r>
              <w:rPr>
                <w:b/>
                <w:sz w:val="20"/>
              </w:rPr>
              <w:t>mempersiapkan</w:t>
            </w:r>
            <w:r>
              <w:rPr>
                <w:b/>
                <w:spacing w:val="-9"/>
                <w:sz w:val="20"/>
              </w:rPr>
              <w:t xml:space="preserve"> </w:t>
            </w:r>
            <w:r>
              <w:rPr>
                <w:b/>
                <w:sz w:val="20"/>
              </w:rPr>
              <w:t>diri</w:t>
            </w:r>
            <w:r>
              <w:rPr>
                <w:b/>
                <w:spacing w:val="-10"/>
                <w:sz w:val="20"/>
              </w:rPr>
              <w:t xml:space="preserve"> </w:t>
            </w:r>
            <w:r>
              <w:rPr>
                <w:b/>
                <w:sz w:val="20"/>
              </w:rPr>
              <w:t>dalam</w:t>
            </w:r>
            <w:r>
              <w:rPr>
                <w:b/>
                <w:spacing w:val="-10"/>
                <w:sz w:val="20"/>
              </w:rPr>
              <w:t xml:space="preserve"> </w:t>
            </w:r>
            <w:r>
              <w:rPr>
                <w:b/>
                <w:sz w:val="20"/>
              </w:rPr>
              <w:t>menjalani</w:t>
            </w:r>
            <w:r>
              <w:rPr>
                <w:b/>
                <w:spacing w:val="-9"/>
                <w:sz w:val="20"/>
              </w:rPr>
              <w:t xml:space="preserve"> </w:t>
            </w:r>
            <w:r>
              <w:rPr>
                <w:b/>
                <w:spacing w:val="-2"/>
                <w:sz w:val="20"/>
              </w:rPr>
              <w:t>kuis/ujian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Semua</w:t>
            </w:r>
            <w:r>
              <w:rPr>
                <w:b/>
                <w:spacing w:val="-9"/>
                <w:sz w:val="20"/>
              </w:rPr>
              <w:t xml:space="preserve"> </w:t>
            </w:r>
            <w:r>
              <w:rPr>
                <w:b/>
                <w:spacing w:val="-5"/>
                <w:sz w:val="20"/>
              </w:rPr>
              <w:t>oke</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sudah</w:t>
            </w:r>
            <w:r>
              <w:rPr>
                <w:b/>
                <w:spacing w:val="-7"/>
                <w:sz w:val="20"/>
              </w:rPr>
              <w:t xml:space="preserve"> </w:t>
            </w:r>
            <w:r>
              <w:rPr>
                <w:b/>
                <w:sz w:val="20"/>
              </w:rPr>
              <w:t>cukup</w:t>
            </w:r>
            <w:r>
              <w:rPr>
                <w:b/>
                <w:spacing w:val="-6"/>
                <w:sz w:val="20"/>
              </w:rPr>
              <w:t xml:space="preserve"> </w:t>
            </w:r>
            <w:r>
              <w:rPr>
                <w:b/>
                <w:spacing w:val="-4"/>
                <w:sz w:val="20"/>
              </w:rPr>
              <w:t>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6"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5" w:line="211" w:lineRule="exact"/>
              <w:rPr>
                <w:b/>
                <w:sz w:val="20"/>
              </w:rPr>
            </w:pPr>
            <w:r>
              <w:rPr>
                <w:b/>
                <w:sz w:val="20"/>
              </w:rPr>
              <w:t>tidak</w:t>
            </w:r>
            <w:r>
              <w:rPr>
                <w:b/>
                <w:spacing w:val="-9"/>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8"/>
                <w:sz w:val="20"/>
              </w:rPr>
              <w:t xml:space="preserve"> </w:t>
            </w:r>
            <w:r>
              <w:rPr>
                <w:b/>
                <w:sz w:val="20"/>
              </w:rPr>
              <w:t>ada</w:t>
            </w:r>
            <w:r>
              <w:rPr>
                <w:b/>
                <w:spacing w:val="-6"/>
                <w:sz w:val="20"/>
              </w:rPr>
              <w:t xml:space="preserve"> </w:t>
            </w:r>
            <w:r>
              <w:rPr>
                <w:b/>
                <w:spacing w:val="-2"/>
                <w:sz w:val="20"/>
              </w:rPr>
              <w:t>kendala.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5"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5" w:line="211" w:lineRule="exact"/>
              <w:rPr>
                <w:b/>
                <w:sz w:val="20"/>
              </w:rPr>
            </w:pPr>
            <w:r>
              <w:rPr>
                <w:b/>
                <w:sz w:val="20"/>
              </w:rPr>
              <w:t>tudak</w:t>
            </w:r>
            <w:r>
              <w:rPr>
                <w:b/>
                <w:spacing w:val="-9"/>
                <w:sz w:val="20"/>
              </w:rPr>
              <w:t xml:space="preserve"> </w:t>
            </w:r>
            <w:r>
              <w:rPr>
                <w:b/>
                <w:spacing w:val="-5"/>
                <w:sz w:val="20"/>
              </w:rPr>
              <w:t>ada</w:t>
            </w:r>
          </w:p>
        </w:tc>
      </w:tr>
    </w:tbl>
    <w:p>
      <w:pPr>
        <w:pStyle w:val="5"/>
        <w:spacing w:before="139"/>
      </w:pPr>
    </w:p>
    <w:p>
      <w:pPr>
        <w:pStyle w:val="8"/>
        <w:numPr>
          <w:ilvl w:val="0"/>
          <w:numId w:val="4"/>
        </w:numPr>
        <w:tabs>
          <w:tab w:val="left" w:pos="1356"/>
          <w:tab w:val="left" w:pos="1358"/>
        </w:tabs>
        <w:spacing w:before="0" w:after="0" w:line="360" w:lineRule="auto"/>
        <w:ind w:left="1358" w:right="1073" w:hanging="360"/>
        <w:jc w:val="left"/>
        <w:rPr>
          <w:sz w:val="22"/>
        </w:rPr>
      </w:pPr>
      <w:r>
        <w:rPr>
          <w:sz w:val="22"/>
        </w:rPr>
        <w:t>Saran dan masukan terhadap proses penyelenggaraan pendidikan dalam satu semester ini</w:t>
      </w: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4" w:hRule="atLeast"/>
        </w:trPr>
        <w:tc>
          <w:tcPr>
            <w:tcW w:w="7835" w:type="dxa"/>
            <w:tcBorders>
              <w:top w:val="nil"/>
              <w:bottom w:val="nil"/>
            </w:tcBorders>
            <w:shd w:val="clear" w:color="auto" w:fill="A4A4A4"/>
          </w:tcPr>
          <w:p>
            <w:pPr>
              <w:pStyle w:val="9"/>
              <w:spacing w:before="5"/>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1149"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numPr>
                <w:ilvl w:val="0"/>
                <w:numId w:val="5"/>
              </w:numPr>
              <w:tabs>
                <w:tab w:val="left" w:pos="228"/>
              </w:tabs>
              <w:spacing w:before="0" w:after="0" w:line="240" w:lineRule="auto"/>
              <w:ind w:left="107" w:right="632" w:firstLine="0"/>
              <w:jc w:val="left"/>
              <w:rPr>
                <w:b/>
                <w:sz w:val="20"/>
              </w:rPr>
            </w:pPr>
            <w:r>
              <w:rPr>
                <w:b/>
                <w:sz w:val="20"/>
              </w:rPr>
              <w:t>Mohon</w:t>
            </w:r>
            <w:r>
              <w:rPr>
                <w:b/>
                <w:spacing w:val="-4"/>
                <w:sz w:val="20"/>
              </w:rPr>
              <w:t xml:space="preserve"> </w:t>
            </w:r>
            <w:r>
              <w:rPr>
                <w:b/>
                <w:sz w:val="20"/>
              </w:rPr>
              <w:t>AC</w:t>
            </w:r>
            <w:r>
              <w:rPr>
                <w:b/>
                <w:spacing w:val="-5"/>
                <w:sz w:val="20"/>
              </w:rPr>
              <w:t xml:space="preserve"> </w:t>
            </w:r>
            <w:r>
              <w:rPr>
                <w:b/>
                <w:sz w:val="20"/>
              </w:rPr>
              <w:t>di</w:t>
            </w:r>
            <w:r>
              <w:rPr>
                <w:b/>
                <w:spacing w:val="-5"/>
                <w:sz w:val="20"/>
              </w:rPr>
              <w:t xml:space="preserve"> </w:t>
            </w:r>
            <w:r>
              <w:rPr>
                <w:b/>
                <w:sz w:val="20"/>
              </w:rPr>
              <w:t>ruangan</w:t>
            </w:r>
            <w:r>
              <w:rPr>
                <w:b/>
                <w:spacing w:val="-5"/>
                <w:sz w:val="20"/>
              </w:rPr>
              <w:t xml:space="preserve"> </w:t>
            </w:r>
            <w:r>
              <w:rPr>
                <w:b/>
                <w:sz w:val="20"/>
              </w:rPr>
              <w:t>diperbaiki.</w:t>
            </w:r>
            <w:r>
              <w:rPr>
                <w:b/>
                <w:spacing w:val="-5"/>
                <w:sz w:val="20"/>
              </w:rPr>
              <w:t xml:space="preserve"> </w:t>
            </w:r>
            <w:r>
              <w:rPr>
                <w:b/>
                <w:sz w:val="20"/>
              </w:rPr>
              <w:t>Mhsw</w:t>
            </w:r>
            <w:r>
              <w:rPr>
                <w:b/>
                <w:spacing w:val="-4"/>
                <w:sz w:val="20"/>
              </w:rPr>
              <w:t xml:space="preserve"> </w:t>
            </w:r>
            <w:r>
              <w:rPr>
                <w:b/>
                <w:sz w:val="20"/>
              </w:rPr>
              <w:t>ketika</w:t>
            </w:r>
            <w:r>
              <w:rPr>
                <w:b/>
                <w:spacing w:val="-6"/>
                <w:sz w:val="20"/>
              </w:rPr>
              <w:t xml:space="preserve"> </w:t>
            </w:r>
            <w:r>
              <w:rPr>
                <w:b/>
                <w:sz w:val="20"/>
              </w:rPr>
              <w:t>belajar</w:t>
            </w:r>
            <w:r>
              <w:rPr>
                <w:b/>
                <w:spacing w:val="-5"/>
                <w:sz w:val="20"/>
              </w:rPr>
              <w:t xml:space="preserve"> </w:t>
            </w:r>
            <w:r>
              <w:rPr>
                <w:b/>
                <w:sz w:val="20"/>
              </w:rPr>
              <w:t>penuh</w:t>
            </w:r>
            <w:r>
              <w:rPr>
                <w:b/>
                <w:spacing w:val="-4"/>
                <w:sz w:val="20"/>
              </w:rPr>
              <w:t xml:space="preserve"> </w:t>
            </w:r>
            <w:r>
              <w:rPr>
                <w:b/>
                <w:sz w:val="20"/>
              </w:rPr>
              <w:t>keringat</w:t>
            </w:r>
            <w:r>
              <w:rPr>
                <w:b/>
                <w:spacing w:val="-5"/>
                <w:sz w:val="20"/>
              </w:rPr>
              <w:t xml:space="preserve"> </w:t>
            </w:r>
            <w:r>
              <w:rPr>
                <w:b/>
                <w:sz w:val="20"/>
              </w:rPr>
              <w:t>dan ruangan menjadi bau keringat</w:t>
            </w:r>
          </w:p>
          <w:p>
            <w:pPr>
              <w:pStyle w:val="9"/>
              <w:numPr>
                <w:ilvl w:val="0"/>
                <w:numId w:val="5"/>
              </w:numPr>
              <w:tabs>
                <w:tab w:val="left" w:pos="228"/>
              </w:tabs>
              <w:spacing w:before="0" w:after="0" w:line="240" w:lineRule="auto"/>
              <w:ind w:left="228" w:right="0" w:hanging="121"/>
              <w:jc w:val="left"/>
              <w:rPr>
                <w:b/>
                <w:sz w:val="20"/>
              </w:rPr>
            </w:pPr>
            <w:r>
              <w:rPr>
                <w:b/>
                <w:sz w:val="20"/>
              </w:rPr>
              <w:t>Fasilitas</w:t>
            </w:r>
            <w:r>
              <w:rPr>
                <w:b/>
                <w:spacing w:val="-6"/>
                <w:sz w:val="20"/>
              </w:rPr>
              <w:t xml:space="preserve"> </w:t>
            </w:r>
            <w:r>
              <w:rPr>
                <w:b/>
                <w:sz w:val="20"/>
              </w:rPr>
              <w:t>toilet</w:t>
            </w:r>
            <w:r>
              <w:rPr>
                <w:b/>
                <w:spacing w:val="-6"/>
                <w:sz w:val="20"/>
              </w:rPr>
              <w:t xml:space="preserve"> </w:t>
            </w:r>
            <w:r>
              <w:rPr>
                <w:b/>
                <w:sz w:val="20"/>
              </w:rPr>
              <w:t>juga</w:t>
            </w:r>
            <w:r>
              <w:rPr>
                <w:b/>
                <w:spacing w:val="-5"/>
                <w:sz w:val="20"/>
              </w:rPr>
              <w:t xml:space="preserve"> </w:t>
            </w:r>
            <w:r>
              <w:rPr>
                <w:b/>
                <w:sz w:val="20"/>
              </w:rPr>
              <w:t>tidak</w:t>
            </w:r>
            <w:r>
              <w:rPr>
                <w:b/>
                <w:spacing w:val="-6"/>
                <w:sz w:val="20"/>
              </w:rPr>
              <w:t xml:space="preserve"> </w:t>
            </w:r>
            <w:r>
              <w:rPr>
                <w:b/>
                <w:sz w:val="20"/>
              </w:rPr>
              <w:t>lengkap.</w:t>
            </w:r>
            <w:r>
              <w:rPr>
                <w:b/>
                <w:spacing w:val="-7"/>
                <w:sz w:val="20"/>
              </w:rPr>
              <w:t xml:space="preserve"> </w:t>
            </w:r>
            <w:r>
              <w:rPr>
                <w:b/>
                <w:sz w:val="20"/>
              </w:rPr>
              <w:t>Tidak</w:t>
            </w:r>
            <w:r>
              <w:rPr>
                <w:b/>
                <w:spacing w:val="-6"/>
                <w:sz w:val="20"/>
              </w:rPr>
              <w:t xml:space="preserve"> </w:t>
            </w:r>
            <w:r>
              <w:rPr>
                <w:b/>
                <w:sz w:val="20"/>
              </w:rPr>
              <w:t>ada</w:t>
            </w:r>
            <w:r>
              <w:rPr>
                <w:b/>
                <w:spacing w:val="-7"/>
                <w:sz w:val="20"/>
              </w:rPr>
              <w:t xml:space="preserve"> </w:t>
            </w:r>
            <w:r>
              <w:rPr>
                <w:b/>
                <w:sz w:val="20"/>
              </w:rPr>
              <w:t>gayung</w:t>
            </w:r>
            <w:r>
              <w:rPr>
                <w:b/>
                <w:spacing w:val="-6"/>
                <w:sz w:val="20"/>
              </w:rPr>
              <w:t xml:space="preserve"> </w:t>
            </w:r>
            <w:r>
              <w:rPr>
                <w:b/>
                <w:sz w:val="20"/>
              </w:rPr>
              <w:t>dan</w:t>
            </w:r>
            <w:r>
              <w:rPr>
                <w:b/>
                <w:spacing w:val="-7"/>
                <w:sz w:val="20"/>
              </w:rPr>
              <w:t xml:space="preserve"> </w:t>
            </w:r>
            <w:r>
              <w:rPr>
                <w:b/>
                <w:sz w:val="20"/>
              </w:rPr>
              <w:t>ember</w:t>
            </w:r>
            <w:r>
              <w:rPr>
                <w:b/>
                <w:spacing w:val="-6"/>
                <w:sz w:val="20"/>
              </w:rPr>
              <w:t xml:space="preserve"> </w:t>
            </w:r>
            <w:r>
              <w:rPr>
                <w:b/>
                <w:sz w:val="20"/>
              </w:rPr>
              <w:t>di</w:t>
            </w:r>
            <w:r>
              <w:rPr>
                <w:b/>
                <w:spacing w:val="-7"/>
                <w:sz w:val="20"/>
              </w:rPr>
              <w:t xml:space="preserve"> </w:t>
            </w:r>
            <w:r>
              <w:rPr>
                <w:b/>
                <w:sz w:val="20"/>
              </w:rPr>
              <w:t>pintu</w:t>
            </w:r>
            <w:r>
              <w:rPr>
                <w:b/>
                <w:spacing w:val="-6"/>
                <w:sz w:val="20"/>
              </w:rPr>
              <w:t xml:space="preserve"> </w:t>
            </w:r>
            <w:r>
              <w:rPr>
                <w:b/>
                <w:spacing w:val="-5"/>
                <w:sz w:val="20"/>
              </w:rPr>
              <w:t>yg</w:t>
            </w:r>
          </w:p>
          <w:p>
            <w:pPr>
              <w:pStyle w:val="9"/>
              <w:spacing w:line="228" w:lineRule="exact"/>
              <w:ind w:right="217"/>
              <w:rPr>
                <w:b/>
                <w:sz w:val="20"/>
              </w:rPr>
            </w:pPr>
            <w:r>
              <w:rPr>
                <w:b/>
                <w:sz w:val="20"/>
              </w:rPr>
              <w:t>bisa</w:t>
            </w:r>
            <w:r>
              <w:rPr>
                <w:b/>
                <w:spacing w:val="-6"/>
                <w:sz w:val="20"/>
              </w:rPr>
              <w:t xml:space="preserve"> </w:t>
            </w:r>
            <w:r>
              <w:rPr>
                <w:b/>
                <w:sz w:val="20"/>
              </w:rPr>
              <w:t>dikunci.</w:t>
            </w:r>
            <w:r>
              <w:rPr>
                <w:b/>
                <w:spacing w:val="-5"/>
                <w:sz w:val="20"/>
              </w:rPr>
              <w:t xml:space="preserve"> </w:t>
            </w:r>
            <w:r>
              <w:rPr>
                <w:b/>
                <w:sz w:val="20"/>
              </w:rPr>
              <w:t>Gayung</w:t>
            </w:r>
            <w:r>
              <w:rPr>
                <w:b/>
                <w:spacing w:val="-4"/>
                <w:sz w:val="20"/>
              </w:rPr>
              <w:t xml:space="preserve"> </w:t>
            </w:r>
            <w:r>
              <w:rPr>
                <w:b/>
                <w:sz w:val="20"/>
              </w:rPr>
              <w:t>dan</w:t>
            </w:r>
            <w:r>
              <w:rPr>
                <w:b/>
                <w:spacing w:val="-2"/>
                <w:sz w:val="20"/>
              </w:rPr>
              <w:t xml:space="preserve"> </w:t>
            </w:r>
            <w:r>
              <w:rPr>
                <w:b/>
                <w:sz w:val="20"/>
              </w:rPr>
              <w:t>ember</w:t>
            </w:r>
            <w:r>
              <w:rPr>
                <w:b/>
                <w:spacing w:val="-4"/>
                <w:sz w:val="20"/>
              </w:rPr>
              <w:t xml:space="preserve"> </w:t>
            </w:r>
            <w:r>
              <w:rPr>
                <w:b/>
                <w:sz w:val="20"/>
              </w:rPr>
              <w:t>ada</w:t>
            </w:r>
            <w:r>
              <w:rPr>
                <w:b/>
                <w:spacing w:val="-5"/>
                <w:sz w:val="20"/>
              </w:rPr>
              <w:t xml:space="preserve"> </w:t>
            </w:r>
            <w:r>
              <w:rPr>
                <w:b/>
                <w:sz w:val="20"/>
              </w:rPr>
              <w:t>di</w:t>
            </w:r>
            <w:r>
              <w:rPr>
                <w:b/>
                <w:spacing w:val="-5"/>
                <w:sz w:val="20"/>
              </w:rPr>
              <w:t xml:space="preserve"> </w:t>
            </w:r>
            <w:r>
              <w:rPr>
                <w:b/>
                <w:sz w:val="20"/>
              </w:rPr>
              <w:t>pintu</w:t>
            </w:r>
            <w:r>
              <w:rPr>
                <w:b/>
                <w:spacing w:val="-2"/>
                <w:sz w:val="20"/>
              </w:rPr>
              <w:t xml:space="preserve"> </w:t>
            </w:r>
            <w:r>
              <w:rPr>
                <w:b/>
                <w:sz w:val="20"/>
              </w:rPr>
              <w:t>yg</w:t>
            </w:r>
            <w:r>
              <w:rPr>
                <w:b/>
                <w:spacing w:val="-5"/>
                <w:sz w:val="20"/>
              </w:rPr>
              <w:t xml:space="preserve"> </w:t>
            </w:r>
            <w:r>
              <w:rPr>
                <w:b/>
                <w:sz w:val="20"/>
              </w:rPr>
              <w:t>tidak</w:t>
            </w:r>
            <w:r>
              <w:rPr>
                <w:b/>
                <w:spacing w:val="-5"/>
                <w:sz w:val="20"/>
              </w:rPr>
              <w:t xml:space="preserve"> </w:t>
            </w:r>
            <w:r>
              <w:rPr>
                <w:b/>
                <w:sz w:val="20"/>
              </w:rPr>
              <w:t>bisa</w:t>
            </w:r>
            <w:r>
              <w:rPr>
                <w:b/>
                <w:spacing w:val="-5"/>
                <w:sz w:val="20"/>
              </w:rPr>
              <w:t xml:space="preserve"> </w:t>
            </w:r>
            <w:r>
              <w:rPr>
                <w:b/>
                <w:sz w:val="20"/>
              </w:rPr>
              <w:t>ditutup.</w:t>
            </w:r>
            <w:r>
              <w:rPr>
                <w:b/>
                <w:spacing w:val="-5"/>
                <w:sz w:val="20"/>
              </w:rPr>
              <w:t xml:space="preserve"> </w:t>
            </w:r>
            <w:r>
              <w:rPr>
                <w:b/>
                <w:sz w:val="20"/>
              </w:rPr>
              <w:t>Pintunya saja tidak ada pegangannya. Bagaimana mhsw bisa terjaga privasinya?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9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4" w:lineRule="exact"/>
              <w:rPr>
                <w:b/>
                <w:sz w:val="20"/>
              </w:rPr>
            </w:pPr>
            <w:r>
              <w:rPr>
                <w:b/>
                <w:sz w:val="20"/>
              </w:rPr>
              <w:t>aktifkan</w:t>
            </w:r>
            <w:r>
              <w:rPr>
                <w:b/>
                <w:spacing w:val="-8"/>
                <w:sz w:val="20"/>
              </w:rPr>
              <w:t xml:space="preserve"> </w:t>
            </w:r>
            <w:r>
              <w:rPr>
                <w:b/>
                <w:sz w:val="20"/>
              </w:rPr>
              <w:t>selalu</w:t>
            </w:r>
            <w:r>
              <w:rPr>
                <w:b/>
                <w:spacing w:val="-5"/>
                <w:sz w:val="20"/>
              </w:rPr>
              <w:t xml:space="preserve"> </w:t>
            </w:r>
            <w:r>
              <w:rPr>
                <w:b/>
                <w:sz w:val="20"/>
              </w:rPr>
              <w:t>VPN,</w:t>
            </w:r>
            <w:r>
              <w:rPr>
                <w:b/>
                <w:spacing w:val="-9"/>
                <w:sz w:val="20"/>
              </w:rPr>
              <w:t xml:space="preserve"> </w:t>
            </w:r>
            <w:r>
              <w:rPr>
                <w:b/>
                <w:sz w:val="20"/>
              </w:rPr>
              <w:t>dan</w:t>
            </w:r>
            <w:r>
              <w:rPr>
                <w:b/>
                <w:spacing w:val="-5"/>
                <w:sz w:val="20"/>
              </w:rPr>
              <w:t xml:space="preserve"> </w:t>
            </w:r>
            <w:r>
              <w:rPr>
                <w:b/>
                <w:sz w:val="20"/>
              </w:rPr>
              <w:t>internet</w:t>
            </w:r>
            <w:r>
              <w:rPr>
                <w:b/>
                <w:spacing w:val="-8"/>
                <w:sz w:val="20"/>
              </w:rPr>
              <w:t xml:space="preserve"> </w:t>
            </w:r>
            <w:r>
              <w:rPr>
                <w:b/>
                <w:sz w:val="20"/>
              </w:rPr>
              <w:t>harap</w:t>
            </w:r>
            <w:r>
              <w:rPr>
                <w:b/>
                <w:spacing w:val="-8"/>
                <w:sz w:val="20"/>
              </w:rPr>
              <w:t xml:space="preserve"> </w:t>
            </w:r>
            <w:r>
              <w:rPr>
                <w:b/>
                <w:sz w:val="20"/>
              </w:rPr>
              <w:t>disemua</w:t>
            </w:r>
            <w:r>
              <w:rPr>
                <w:b/>
                <w:spacing w:val="-9"/>
                <w:sz w:val="20"/>
              </w:rPr>
              <w:t xml:space="preserve"> </w:t>
            </w:r>
            <w:r>
              <w:rPr>
                <w:b/>
                <w:sz w:val="20"/>
              </w:rPr>
              <w:t>kelas</w:t>
            </w:r>
            <w:r>
              <w:rPr>
                <w:b/>
                <w:spacing w:val="-9"/>
                <w:sz w:val="20"/>
              </w:rPr>
              <w:t xml:space="preserve"> </w:t>
            </w:r>
            <w:r>
              <w:rPr>
                <w:b/>
                <w:sz w:val="20"/>
              </w:rPr>
              <w:t>disediakan,</w:t>
            </w:r>
            <w:r>
              <w:rPr>
                <w:b/>
                <w:spacing w:val="-8"/>
                <w:sz w:val="20"/>
              </w:rPr>
              <w:t xml:space="preserve"> </w:t>
            </w:r>
            <w:r>
              <w:rPr>
                <w:b/>
                <w:spacing w:val="-4"/>
                <w:sz w:val="20"/>
              </w:rPr>
              <w:t>buat</w:t>
            </w:r>
          </w:p>
          <w:p>
            <w:pPr>
              <w:pStyle w:val="9"/>
              <w:spacing w:line="230" w:lineRule="atLeast"/>
              <w:rPr>
                <w:b/>
                <w:sz w:val="20"/>
              </w:rPr>
            </w:pPr>
            <w:r>
              <w:rPr>
                <w:b/>
                <w:sz w:val="20"/>
              </w:rPr>
              <w:t>proyektor</w:t>
            </w:r>
            <w:r>
              <w:rPr>
                <w:b/>
                <w:spacing w:val="-3"/>
                <w:sz w:val="20"/>
              </w:rPr>
              <w:t xml:space="preserve"> </w:t>
            </w:r>
            <w:r>
              <w:rPr>
                <w:b/>
                <w:sz w:val="20"/>
              </w:rPr>
              <w:t>yg</w:t>
            </w:r>
            <w:r>
              <w:rPr>
                <w:b/>
                <w:spacing w:val="-5"/>
                <w:sz w:val="20"/>
              </w:rPr>
              <w:t xml:space="preserve"> </w:t>
            </w:r>
            <w:r>
              <w:rPr>
                <w:b/>
                <w:sz w:val="20"/>
              </w:rPr>
              <w:t>menempel</w:t>
            </w:r>
            <w:r>
              <w:rPr>
                <w:b/>
                <w:spacing w:val="-3"/>
                <w:sz w:val="20"/>
              </w:rPr>
              <w:t xml:space="preserve"> </w:t>
            </w:r>
            <w:r>
              <w:rPr>
                <w:b/>
                <w:sz w:val="20"/>
              </w:rPr>
              <w:t>atau</w:t>
            </w:r>
            <w:r>
              <w:rPr>
                <w:b/>
                <w:spacing w:val="-5"/>
                <w:sz w:val="20"/>
              </w:rPr>
              <w:t xml:space="preserve"> </w:t>
            </w:r>
            <w:r>
              <w:rPr>
                <w:b/>
                <w:sz w:val="20"/>
              </w:rPr>
              <w:t>disediakan</w:t>
            </w:r>
            <w:r>
              <w:rPr>
                <w:b/>
                <w:spacing w:val="-4"/>
                <w:sz w:val="20"/>
              </w:rPr>
              <w:t xml:space="preserve"> </w:t>
            </w:r>
            <w:r>
              <w:rPr>
                <w:b/>
                <w:sz w:val="20"/>
              </w:rPr>
              <w:t>per</w:t>
            </w:r>
            <w:r>
              <w:rPr>
                <w:b/>
                <w:spacing w:val="-5"/>
                <w:sz w:val="20"/>
              </w:rPr>
              <w:t xml:space="preserve"> </w:t>
            </w:r>
            <w:r>
              <w:rPr>
                <w:b/>
                <w:sz w:val="20"/>
              </w:rPr>
              <w:t>kelas</w:t>
            </w:r>
            <w:r>
              <w:rPr>
                <w:b/>
                <w:spacing w:val="-1"/>
                <w:sz w:val="20"/>
              </w:rPr>
              <w:t xml:space="preserve"> </w:t>
            </w:r>
            <w:r>
              <w:rPr>
                <w:b/>
                <w:sz w:val="20"/>
              </w:rPr>
              <w:t>1</w:t>
            </w:r>
            <w:r>
              <w:rPr>
                <w:b/>
                <w:spacing w:val="-5"/>
                <w:sz w:val="20"/>
              </w:rPr>
              <w:t xml:space="preserve"> </w:t>
            </w:r>
            <w:r>
              <w:rPr>
                <w:b/>
                <w:sz w:val="20"/>
              </w:rPr>
              <w:t>agar</w:t>
            </w:r>
            <w:r>
              <w:rPr>
                <w:b/>
                <w:spacing w:val="-5"/>
                <w:sz w:val="20"/>
              </w:rPr>
              <w:t xml:space="preserve"> </w:t>
            </w:r>
            <w:r>
              <w:rPr>
                <w:b/>
                <w:sz w:val="20"/>
              </w:rPr>
              <w:t>saat</w:t>
            </w:r>
            <w:r>
              <w:rPr>
                <w:b/>
                <w:spacing w:val="-5"/>
                <w:sz w:val="20"/>
              </w:rPr>
              <w:t xml:space="preserve"> </w:t>
            </w:r>
            <w:r>
              <w:rPr>
                <w:b/>
                <w:sz w:val="20"/>
              </w:rPr>
              <w:t>perkuliahan</w:t>
            </w:r>
            <w:r>
              <w:rPr>
                <w:b/>
                <w:spacing w:val="-5"/>
                <w:sz w:val="20"/>
              </w:rPr>
              <w:t xml:space="preserve"> </w:t>
            </w:r>
            <w:r>
              <w:rPr>
                <w:b/>
                <w:sz w:val="20"/>
              </w:rPr>
              <w:t>tidak mencari proyektor. selebihnya sudah bagus</w:t>
            </w:r>
          </w:p>
        </w:tc>
      </w:tr>
    </w:tbl>
    <w:p>
      <w:pPr>
        <w:spacing w:after="0" w:line="230" w:lineRule="atLeast"/>
        <w:rPr>
          <w:sz w:val="20"/>
        </w:rPr>
        <w:sectPr>
          <w:pgSz w:w="12240" w:h="15840"/>
          <w:pgMar w:top="1260" w:right="340" w:bottom="1514" w:left="1620" w:header="720" w:footer="720" w:gutter="0"/>
          <w:cols w:space="720" w:num="1"/>
        </w:sectPr>
      </w:pPr>
    </w:p>
    <w:tbl>
      <w:tblPr>
        <w:tblStyle w:val="4"/>
        <w:tblW w:w="0" w:type="auto"/>
        <w:tblInd w:w="1371"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7835"/>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7835" w:type="dxa"/>
            <w:shd w:val="clear" w:color="auto" w:fill="ECECEC"/>
          </w:tcPr>
          <w:p>
            <w:pPr>
              <w:pStyle w:val="9"/>
              <w:spacing w:line="228" w:lineRule="exact"/>
              <w:ind w:right="217"/>
              <w:rPr>
                <w:b/>
                <w:sz w:val="20"/>
              </w:rPr>
            </w:pPr>
            <w:r>
              <w:rPr>
                <w:b/>
                <w:sz w:val="20"/>
              </w:rPr>
              <w:t>Fasilitas</w:t>
            </w:r>
            <w:r>
              <w:rPr>
                <w:b/>
                <w:spacing w:val="-5"/>
                <w:sz w:val="20"/>
              </w:rPr>
              <w:t xml:space="preserve"> </w:t>
            </w:r>
            <w:r>
              <w:rPr>
                <w:b/>
                <w:sz w:val="20"/>
              </w:rPr>
              <w:t>untuk</w:t>
            </w:r>
            <w:r>
              <w:rPr>
                <w:b/>
                <w:spacing w:val="-5"/>
                <w:sz w:val="20"/>
              </w:rPr>
              <w:t xml:space="preserve"> </w:t>
            </w:r>
            <w:r>
              <w:rPr>
                <w:b/>
                <w:sz w:val="20"/>
              </w:rPr>
              <w:t>dosen</w:t>
            </w:r>
            <w:r>
              <w:rPr>
                <w:b/>
                <w:spacing w:val="-5"/>
                <w:sz w:val="20"/>
              </w:rPr>
              <w:t xml:space="preserve"> </w:t>
            </w:r>
            <w:r>
              <w:rPr>
                <w:b/>
                <w:sz w:val="20"/>
              </w:rPr>
              <w:t>di</w:t>
            </w:r>
            <w:r>
              <w:rPr>
                <w:b/>
                <w:spacing w:val="-3"/>
                <w:sz w:val="20"/>
              </w:rPr>
              <w:t xml:space="preserve"> </w:t>
            </w:r>
            <w:r>
              <w:rPr>
                <w:b/>
                <w:sz w:val="20"/>
              </w:rPr>
              <w:t>luar</w:t>
            </w:r>
            <w:r>
              <w:rPr>
                <w:b/>
                <w:spacing w:val="-6"/>
                <w:sz w:val="20"/>
              </w:rPr>
              <w:t xml:space="preserve"> </w:t>
            </w:r>
            <w:r>
              <w:rPr>
                <w:b/>
                <w:sz w:val="20"/>
              </w:rPr>
              <w:t>pssn</w:t>
            </w:r>
            <w:r>
              <w:rPr>
                <w:b/>
                <w:spacing w:val="-3"/>
                <w:sz w:val="20"/>
              </w:rPr>
              <w:t xml:space="preserve"> </w:t>
            </w:r>
            <w:r>
              <w:rPr>
                <w:b/>
                <w:sz w:val="20"/>
              </w:rPr>
              <w:t>seperti</w:t>
            </w:r>
            <w:r>
              <w:rPr>
                <w:b/>
                <w:spacing w:val="-5"/>
                <w:sz w:val="20"/>
              </w:rPr>
              <w:t xml:space="preserve"> </w:t>
            </w:r>
            <w:r>
              <w:rPr>
                <w:b/>
                <w:sz w:val="20"/>
              </w:rPr>
              <w:t>konsumsi</w:t>
            </w:r>
            <w:r>
              <w:rPr>
                <w:b/>
                <w:spacing w:val="-5"/>
                <w:sz w:val="20"/>
              </w:rPr>
              <w:t xml:space="preserve"> </w:t>
            </w:r>
            <w:r>
              <w:rPr>
                <w:b/>
                <w:sz w:val="20"/>
              </w:rPr>
              <w:t>dan</w:t>
            </w:r>
            <w:r>
              <w:rPr>
                <w:b/>
                <w:spacing w:val="-5"/>
                <w:sz w:val="20"/>
              </w:rPr>
              <w:t xml:space="preserve"> </w:t>
            </w:r>
            <w:r>
              <w:rPr>
                <w:b/>
                <w:sz w:val="20"/>
              </w:rPr>
              <w:t>jemputan</w:t>
            </w:r>
            <w:r>
              <w:rPr>
                <w:b/>
                <w:spacing w:val="-5"/>
                <w:sz w:val="20"/>
              </w:rPr>
              <w:t xml:space="preserve"> </w:t>
            </w:r>
            <w:r>
              <w:rPr>
                <w:b/>
                <w:sz w:val="20"/>
              </w:rPr>
              <w:t xml:space="preserve">masih </w:t>
            </w:r>
            <w:r>
              <w:rPr>
                <w:b/>
                <w:spacing w:val="-2"/>
                <w:sz w:val="20"/>
              </w:rPr>
              <w:t>kurang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7835" w:type="dxa"/>
          </w:tcPr>
          <w:p>
            <w:pPr>
              <w:pStyle w:val="9"/>
              <w:spacing w:line="230" w:lineRule="exact"/>
              <w:ind w:right="157"/>
              <w:rPr>
                <w:b/>
                <w:sz w:val="20"/>
              </w:rPr>
            </w:pPr>
            <w:r>
              <w:rPr>
                <w:b/>
                <w:sz w:val="20"/>
              </w:rPr>
              <w:t>Harapannya para Taruna dapat melaksanakan salah satu dari Tri Darma PT, yaitu</w:t>
            </w:r>
            <w:r>
              <w:rPr>
                <w:b/>
                <w:spacing w:val="-6"/>
                <w:sz w:val="20"/>
              </w:rPr>
              <w:t xml:space="preserve"> </w:t>
            </w:r>
            <w:r>
              <w:rPr>
                <w:b/>
                <w:sz w:val="20"/>
              </w:rPr>
              <w:t>Bidang</w:t>
            </w:r>
            <w:r>
              <w:rPr>
                <w:b/>
                <w:spacing w:val="-4"/>
                <w:sz w:val="20"/>
              </w:rPr>
              <w:t xml:space="preserve"> </w:t>
            </w:r>
            <w:r>
              <w:rPr>
                <w:b/>
                <w:sz w:val="20"/>
              </w:rPr>
              <w:t>Penelitian/Riset</w:t>
            </w:r>
            <w:r>
              <w:rPr>
                <w:b/>
                <w:spacing w:val="-6"/>
                <w:sz w:val="20"/>
              </w:rPr>
              <w:t xml:space="preserve"> </w:t>
            </w:r>
            <w:r>
              <w:rPr>
                <w:b/>
                <w:sz w:val="20"/>
              </w:rPr>
              <w:t>secara</w:t>
            </w:r>
            <w:r>
              <w:rPr>
                <w:b/>
                <w:spacing w:val="-7"/>
                <w:sz w:val="20"/>
              </w:rPr>
              <w:t xml:space="preserve"> </w:t>
            </w:r>
            <w:r>
              <w:rPr>
                <w:b/>
                <w:sz w:val="20"/>
              </w:rPr>
              <w:t>kolaboratif</w:t>
            </w:r>
            <w:r>
              <w:rPr>
                <w:b/>
                <w:spacing w:val="-6"/>
                <w:sz w:val="20"/>
              </w:rPr>
              <w:t xml:space="preserve"> </w:t>
            </w:r>
            <w:r>
              <w:rPr>
                <w:b/>
                <w:sz w:val="20"/>
              </w:rPr>
              <w:t>dalam</w:t>
            </w:r>
            <w:r>
              <w:rPr>
                <w:b/>
                <w:spacing w:val="-7"/>
                <w:sz w:val="20"/>
              </w:rPr>
              <w:t xml:space="preserve"> </w:t>
            </w:r>
            <w:r>
              <w:rPr>
                <w:b/>
                <w:sz w:val="20"/>
              </w:rPr>
              <w:t>bnetuik</w:t>
            </w:r>
            <w:r>
              <w:rPr>
                <w:b/>
                <w:spacing w:val="-7"/>
                <w:sz w:val="20"/>
              </w:rPr>
              <w:t xml:space="preserve"> </w:t>
            </w:r>
            <w:r>
              <w:rPr>
                <w:b/>
                <w:sz w:val="20"/>
              </w:rPr>
              <w:t>hibah</w:t>
            </w:r>
            <w:r>
              <w:rPr>
                <w:b/>
                <w:spacing w:val="-4"/>
                <w:sz w:val="20"/>
              </w:rPr>
              <w:t xml:space="preserve"> </w:t>
            </w:r>
            <w:r>
              <w:rPr>
                <w:b/>
                <w:sz w:val="20"/>
              </w:rPr>
              <w:t>maupun mandiri dengan para dosen untuk meraih penghargaan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koneksi</w:t>
            </w:r>
            <w:r>
              <w:rPr>
                <w:b/>
                <w:spacing w:val="-8"/>
                <w:sz w:val="20"/>
              </w:rPr>
              <w:t xml:space="preserve"> </w:t>
            </w:r>
            <w:r>
              <w:rPr>
                <w:b/>
                <w:sz w:val="20"/>
              </w:rPr>
              <w:t>internet</w:t>
            </w:r>
            <w:r>
              <w:rPr>
                <w:b/>
                <w:spacing w:val="-9"/>
                <w:sz w:val="20"/>
              </w:rPr>
              <w:t xml:space="preserve"> </w:t>
            </w:r>
            <w:r>
              <w:rPr>
                <w:b/>
                <w:sz w:val="20"/>
              </w:rPr>
              <w:t>mohon</w:t>
            </w:r>
            <w:r>
              <w:rPr>
                <w:b/>
                <w:spacing w:val="-9"/>
                <w:sz w:val="20"/>
              </w:rPr>
              <w:t xml:space="preserve"> </w:t>
            </w:r>
            <w:r>
              <w:rPr>
                <w:b/>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7835" w:type="dxa"/>
          </w:tcPr>
          <w:p>
            <w:pPr>
              <w:pStyle w:val="9"/>
              <w:spacing w:line="230" w:lineRule="exact"/>
              <w:ind w:right="24"/>
              <w:rPr>
                <w:b/>
                <w:sz w:val="20"/>
              </w:rPr>
            </w:pPr>
            <w:r>
              <w:rPr>
                <w:b/>
                <w:sz w:val="20"/>
              </w:rPr>
              <w:t>Mohon kertas ujian dan soal yang akan dibagikan pada ketua kelas saat hari ujian</w:t>
            </w:r>
            <w:r>
              <w:rPr>
                <w:b/>
                <w:spacing w:val="-4"/>
                <w:sz w:val="20"/>
              </w:rPr>
              <w:t xml:space="preserve"> </w:t>
            </w:r>
            <w:r>
              <w:rPr>
                <w:b/>
                <w:sz w:val="20"/>
              </w:rPr>
              <w:t>telah</w:t>
            </w:r>
            <w:r>
              <w:rPr>
                <w:b/>
                <w:spacing w:val="-4"/>
                <w:sz w:val="20"/>
              </w:rPr>
              <w:t xml:space="preserve"> </w:t>
            </w:r>
            <w:r>
              <w:rPr>
                <w:b/>
                <w:sz w:val="20"/>
              </w:rPr>
              <w:t>disiapkan</w:t>
            </w:r>
            <w:r>
              <w:rPr>
                <w:b/>
                <w:spacing w:val="-5"/>
                <w:sz w:val="20"/>
              </w:rPr>
              <w:t xml:space="preserve"> </w:t>
            </w:r>
            <w:r>
              <w:rPr>
                <w:b/>
                <w:sz w:val="20"/>
              </w:rPr>
              <w:t>sebelum</w:t>
            </w:r>
            <w:r>
              <w:rPr>
                <w:b/>
                <w:spacing w:val="-4"/>
                <w:sz w:val="20"/>
              </w:rPr>
              <w:t xml:space="preserve"> </w:t>
            </w:r>
            <w:r>
              <w:rPr>
                <w:b/>
                <w:sz w:val="20"/>
              </w:rPr>
              <w:t>hari</w:t>
            </w:r>
            <w:r>
              <w:rPr>
                <w:b/>
                <w:spacing w:val="-5"/>
                <w:sz w:val="20"/>
              </w:rPr>
              <w:t xml:space="preserve"> </w:t>
            </w:r>
            <w:r>
              <w:rPr>
                <w:b/>
                <w:sz w:val="20"/>
              </w:rPr>
              <w:t>H</w:t>
            </w:r>
            <w:r>
              <w:rPr>
                <w:b/>
                <w:spacing w:val="-5"/>
                <w:sz w:val="20"/>
              </w:rPr>
              <w:t xml:space="preserve"> </w:t>
            </w:r>
            <w:r>
              <w:rPr>
                <w:b/>
                <w:sz w:val="20"/>
              </w:rPr>
              <w:t>agar</w:t>
            </w:r>
            <w:r>
              <w:rPr>
                <w:b/>
                <w:spacing w:val="-6"/>
                <w:sz w:val="20"/>
              </w:rPr>
              <w:t xml:space="preserve"> </w:t>
            </w:r>
            <w:r>
              <w:rPr>
                <w:b/>
                <w:sz w:val="20"/>
              </w:rPr>
              <w:t>taruna/i</w:t>
            </w:r>
            <w:r>
              <w:rPr>
                <w:b/>
                <w:spacing w:val="-3"/>
                <w:sz w:val="20"/>
              </w:rPr>
              <w:t xml:space="preserve"> </w:t>
            </w:r>
            <w:r>
              <w:rPr>
                <w:b/>
                <w:sz w:val="20"/>
              </w:rPr>
              <w:t>tidak</w:t>
            </w:r>
            <w:r>
              <w:rPr>
                <w:b/>
                <w:spacing w:val="-5"/>
                <w:sz w:val="20"/>
              </w:rPr>
              <w:t xml:space="preserve"> </w:t>
            </w:r>
            <w:r>
              <w:rPr>
                <w:b/>
                <w:sz w:val="20"/>
              </w:rPr>
              <w:t>mengantri</w:t>
            </w:r>
            <w:r>
              <w:rPr>
                <w:b/>
                <w:spacing w:val="-5"/>
                <w:sz w:val="20"/>
              </w:rPr>
              <w:t xml:space="preserve"> </w:t>
            </w:r>
            <w:r>
              <w:rPr>
                <w:b/>
                <w:sz w:val="20"/>
              </w:rPr>
              <w:t>lama</w:t>
            </w:r>
            <w:r>
              <w:rPr>
                <w:b/>
                <w:spacing w:val="-5"/>
                <w:sz w:val="20"/>
              </w:rPr>
              <w:t xml:space="preserve"> </w:t>
            </w:r>
            <w:r>
              <w:rPr>
                <w:b/>
                <w:sz w:val="20"/>
              </w:rPr>
              <w:t>di</w:t>
            </w:r>
            <w:r>
              <w:rPr>
                <w:b/>
                <w:spacing w:val="-5"/>
                <w:sz w:val="20"/>
              </w:rPr>
              <w:t xml:space="preserve"> </w:t>
            </w:r>
            <w:r>
              <w:rPr>
                <w:b/>
                <w:sz w:val="20"/>
              </w:rPr>
              <w:t>ruang BAAKK untuk mengambil dokumen 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7835" w:type="dxa"/>
            <w:shd w:val="clear" w:color="auto" w:fill="ECECEC"/>
          </w:tcPr>
          <w:p>
            <w:pPr>
              <w:pStyle w:val="9"/>
              <w:spacing w:line="230" w:lineRule="exact"/>
              <w:rPr>
                <w:b/>
                <w:sz w:val="20"/>
              </w:rPr>
            </w:pPr>
            <w:r>
              <w:rPr>
                <w:b/>
                <w:sz w:val="20"/>
              </w:rPr>
              <w:t>Perlu</w:t>
            </w:r>
            <w:r>
              <w:rPr>
                <w:b/>
                <w:spacing w:val="-6"/>
                <w:sz w:val="20"/>
              </w:rPr>
              <w:t xml:space="preserve"> </w:t>
            </w:r>
            <w:r>
              <w:rPr>
                <w:b/>
                <w:sz w:val="20"/>
              </w:rPr>
              <w:t>adanya</w:t>
            </w:r>
            <w:r>
              <w:rPr>
                <w:b/>
                <w:spacing w:val="-7"/>
                <w:sz w:val="20"/>
              </w:rPr>
              <w:t xml:space="preserve"> </w:t>
            </w:r>
            <w:r>
              <w:rPr>
                <w:b/>
                <w:sz w:val="20"/>
              </w:rPr>
              <w:t>pengecekan</w:t>
            </w:r>
            <w:r>
              <w:rPr>
                <w:b/>
                <w:spacing w:val="-6"/>
                <w:sz w:val="20"/>
              </w:rPr>
              <w:t xml:space="preserve"> </w:t>
            </w:r>
            <w:r>
              <w:rPr>
                <w:b/>
                <w:sz w:val="20"/>
              </w:rPr>
              <w:t>apa</w:t>
            </w:r>
            <w:r>
              <w:rPr>
                <w:b/>
                <w:spacing w:val="-6"/>
                <w:sz w:val="20"/>
              </w:rPr>
              <w:t xml:space="preserve"> </w:t>
            </w:r>
            <w:r>
              <w:rPr>
                <w:b/>
                <w:sz w:val="20"/>
              </w:rPr>
              <w:t>kegiatan</w:t>
            </w:r>
            <w:r>
              <w:rPr>
                <w:b/>
                <w:spacing w:val="-7"/>
                <w:sz w:val="20"/>
              </w:rPr>
              <w:t xml:space="preserve"> </w:t>
            </w:r>
            <w:r>
              <w:rPr>
                <w:b/>
                <w:sz w:val="20"/>
              </w:rPr>
              <w:t>mahasiswa</w:t>
            </w:r>
            <w:r>
              <w:rPr>
                <w:b/>
                <w:spacing w:val="-6"/>
                <w:sz w:val="20"/>
              </w:rPr>
              <w:t xml:space="preserve"> </w:t>
            </w:r>
            <w:r>
              <w:rPr>
                <w:b/>
                <w:sz w:val="20"/>
              </w:rPr>
              <w:t>diluar</w:t>
            </w:r>
            <w:r>
              <w:rPr>
                <w:b/>
                <w:spacing w:val="-5"/>
                <w:sz w:val="20"/>
              </w:rPr>
              <w:t xml:space="preserve"> </w:t>
            </w:r>
            <w:r>
              <w:rPr>
                <w:b/>
                <w:sz w:val="20"/>
              </w:rPr>
              <w:t>perkuliahan</w:t>
            </w:r>
            <w:r>
              <w:rPr>
                <w:b/>
                <w:spacing w:val="-4"/>
                <w:sz w:val="20"/>
              </w:rPr>
              <w:t xml:space="preserve"> </w:t>
            </w:r>
            <w:r>
              <w:rPr>
                <w:b/>
                <w:sz w:val="20"/>
              </w:rPr>
              <w:t>sehingga tidak akan mengganggu proses perkuliahan di kelas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88" w:hRule="atLeast"/>
        </w:trPr>
        <w:tc>
          <w:tcPr>
            <w:tcW w:w="7835" w:type="dxa"/>
          </w:tcPr>
          <w:p>
            <w:pPr>
              <w:pStyle w:val="9"/>
              <w:spacing w:line="229" w:lineRule="exact"/>
              <w:rPr>
                <w:b/>
                <w:sz w:val="20"/>
              </w:rPr>
            </w:pPr>
            <w:r>
              <w:rPr>
                <w:b/>
                <w:sz w:val="20"/>
              </w:rPr>
              <w:t>Sangat</w:t>
            </w:r>
            <w:r>
              <w:rPr>
                <w:b/>
                <w:spacing w:val="-7"/>
                <w:sz w:val="20"/>
              </w:rPr>
              <w:t xml:space="preserve"> </w:t>
            </w:r>
            <w:r>
              <w:rPr>
                <w:b/>
                <w:sz w:val="20"/>
              </w:rPr>
              <w:t>bagus</w:t>
            </w:r>
            <w:r>
              <w:rPr>
                <w:b/>
                <w:spacing w:val="-5"/>
                <w:sz w:val="20"/>
              </w:rPr>
              <w:t xml:space="preserve"> </w:t>
            </w:r>
            <w:r>
              <w:rPr>
                <w:b/>
                <w:sz w:val="20"/>
              </w:rPr>
              <w:t>dan</w:t>
            </w:r>
            <w:r>
              <w:rPr>
                <w:b/>
                <w:spacing w:val="-6"/>
                <w:sz w:val="20"/>
              </w:rPr>
              <w:t xml:space="preserve"> </w:t>
            </w:r>
            <w:r>
              <w:rPr>
                <w:b/>
                <w:sz w:val="20"/>
              </w:rPr>
              <w:t>saya</w:t>
            </w:r>
            <w:r>
              <w:rPr>
                <w:b/>
                <w:spacing w:val="-4"/>
                <w:sz w:val="20"/>
              </w:rPr>
              <w:t xml:space="preserve"> </w:t>
            </w:r>
            <w:r>
              <w:rPr>
                <w:b/>
                <w:sz w:val="20"/>
              </w:rPr>
              <w:t>senang,</w:t>
            </w:r>
            <w:r>
              <w:rPr>
                <w:b/>
                <w:spacing w:val="-7"/>
                <w:sz w:val="20"/>
              </w:rPr>
              <w:t xml:space="preserve"> </w:t>
            </w:r>
            <w:r>
              <w:rPr>
                <w:b/>
                <w:sz w:val="20"/>
              </w:rPr>
              <w:t>Adm</w:t>
            </w:r>
            <w:r>
              <w:rPr>
                <w:b/>
                <w:spacing w:val="-6"/>
                <w:sz w:val="20"/>
              </w:rPr>
              <w:t xml:space="preserve"> </w:t>
            </w:r>
            <w:r>
              <w:rPr>
                <w:b/>
                <w:sz w:val="20"/>
              </w:rPr>
              <w:t>atau</w:t>
            </w:r>
            <w:r>
              <w:rPr>
                <w:b/>
                <w:spacing w:val="-6"/>
                <w:sz w:val="20"/>
              </w:rPr>
              <w:t xml:space="preserve"> </w:t>
            </w:r>
            <w:r>
              <w:rPr>
                <w:b/>
                <w:sz w:val="20"/>
              </w:rPr>
              <w:t>TU</w:t>
            </w:r>
            <w:r>
              <w:rPr>
                <w:b/>
                <w:spacing w:val="-7"/>
                <w:sz w:val="20"/>
              </w:rPr>
              <w:t xml:space="preserve"> </w:t>
            </w:r>
            <w:r>
              <w:rPr>
                <w:b/>
                <w:sz w:val="20"/>
              </w:rPr>
              <w:t>profesional</w:t>
            </w:r>
            <w:r>
              <w:rPr>
                <w:b/>
                <w:spacing w:val="-7"/>
                <w:sz w:val="20"/>
              </w:rPr>
              <w:t xml:space="preserve"> </w:t>
            </w:r>
            <w:r>
              <w:rPr>
                <w:b/>
                <w:spacing w:val="-2"/>
                <w:sz w:val="20"/>
              </w:rPr>
              <w:t>dibidangnya,</w:t>
            </w:r>
          </w:p>
          <w:p>
            <w:pPr>
              <w:pStyle w:val="9"/>
              <w:spacing w:line="228" w:lineRule="exact"/>
              <w:ind w:right="157"/>
              <w:rPr>
                <w:b/>
                <w:sz w:val="20"/>
              </w:rPr>
            </w:pPr>
            <w:r>
              <w:rPr>
                <w:b/>
                <w:sz w:val="20"/>
              </w:rPr>
              <w:t>pelayanan</w:t>
            </w:r>
            <w:r>
              <w:rPr>
                <w:b/>
                <w:spacing w:val="-6"/>
                <w:sz w:val="20"/>
              </w:rPr>
              <w:t xml:space="preserve"> </w:t>
            </w:r>
            <w:r>
              <w:rPr>
                <w:b/>
                <w:sz w:val="20"/>
              </w:rPr>
              <w:t>bagus,</w:t>
            </w:r>
            <w:r>
              <w:rPr>
                <w:b/>
                <w:spacing w:val="-4"/>
                <w:sz w:val="20"/>
              </w:rPr>
              <w:t xml:space="preserve"> </w:t>
            </w:r>
            <w:r>
              <w:rPr>
                <w:b/>
                <w:sz w:val="20"/>
              </w:rPr>
              <w:t>sesuai</w:t>
            </w:r>
            <w:r>
              <w:rPr>
                <w:b/>
                <w:spacing w:val="-4"/>
                <w:sz w:val="20"/>
              </w:rPr>
              <w:t xml:space="preserve"> </w:t>
            </w:r>
            <w:r>
              <w:rPr>
                <w:b/>
                <w:sz w:val="20"/>
              </w:rPr>
              <w:t>jadwal,</w:t>
            </w:r>
            <w:r>
              <w:rPr>
                <w:b/>
                <w:spacing w:val="-6"/>
                <w:sz w:val="20"/>
              </w:rPr>
              <w:t xml:space="preserve"> </w:t>
            </w:r>
            <w:r>
              <w:rPr>
                <w:b/>
                <w:sz w:val="20"/>
              </w:rPr>
              <w:t>ramah,</w:t>
            </w:r>
            <w:r>
              <w:rPr>
                <w:b/>
                <w:spacing w:val="-3"/>
                <w:sz w:val="20"/>
              </w:rPr>
              <w:t xml:space="preserve"> </w:t>
            </w:r>
            <w:r>
              <w:rPr>
                <w:b/>
                <w:sz w:val="20"/>
              </w:rPr>
              <w:t>senyum</w:t>
            </w:r>
            <w:r>
              <w:rPr>
                <w:b/>
                <w:spacing w:val="-3"/>
                <w:sz w:val="20"/>
              </w:rPr>
              <w:t xml:space="preserve"> </w:t>
            </w:r>
            <w:r>
              <w:rPr>
                <w:b/>
                <w:sz w:val="20"/>
              </w:rPr>
              <w:t>dan</w:t>
            </w:r>
            <w:r>
              <w:rPr>
                <w:b/>
                <w:spacing w:val="-6"/>
                <w:sz w:val="20"/>
              </w:rPr>
              <w:t xml:space="preserve"> </w:t>
            </w:r>
            <w:r>
              <w:rPr>
                <w:b/>
                <w:sz w:val="20"/>
              </w:rPr>
              <w:t>sapa,</w:t>
            </w:r>
            <w:r>
              <w:rPr>
                <w:b/>
                <w:spacing w:val="-6"/>
                <w:sz w:val="20"/>
              </w:rPr>
              <w:t xml:space="preserve"> </w:t>
            </w:r>
            <w:r>
              <w:rPr>
                <w:b/>
                <w:sz w:val="20"/>
              </w:rPr>
              <w:t>kompak,</w:t>
            </w:r>
            <w:r>
              <w:rPr>
                <w:b/>
                <w:spacing w:val="-6"/>
                <w:sz w:val="20"/>
              </w:rPr>
              <w:t xml:space="preserve"> </w:t>
            </w:r>
            <w:r>
              <w:rPr>
                <w:b/>
                <w:sz w:val="20"/>
              </w:rPr>
              <w:t>mhs</w:t>
            </w:r>
            <w:r>
              <w:rPr>
                <w:b/>
                <w:spacing w:val="-4"/>
                <w:sz w:val="20"/>
              </w:rPr>
              <w:t xml:space="preserve"> </w:t>
            </w:r>
            <w:r>
              <w:rPr>
                <w:b/>
                <w:sz w:val="20"/>
              </w:rPr>
              <w:t>aktif dan 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7835" w:type="dxa"/>
            <w:shd w:val="clear" w:color="auto" w:fill="ECECEC"/>
          </w:tcPr>
          <w:p>
            <w:pPr>
              <w:pStyle w:val="9"/>
              <w:spacing w:before="35" w:line="211" w:lineRule="exact"/>
              <w:rPr>
                <w:b/>
                <w:sz w:val="20"/>
              </w:rPr>
            </w:pPr>
            <w:r>
              <w:rPr>
                <w:b/>
                <w:sz w:val="20"/>
              </w:rPr>
              <w:t>Semoga</w:t>
            </w:r>
            <w:r>
              <w:rPr>
                <w:b/>
                <w:spacing w:val="-7"/>
                <w:sz w:val="20"/>
              </w:rPr>
              <w:t xml:space="preserve"> </w:t>
            </w:r>
            <w:r>
              <w:rPr>
                <w:b/>
                <w:sz w:val="20"/>
              </w:rPr>
              <w:t>semester</w:t>
            </w:r>
            <w:r>
              <w:rPr>
                <w:b/>
                <w:spacing w:val="-8"/>
                <w:sz w:val="20"/>
              </w:rPr>
              <w:t xml:space="preserve"> </w:t>
            </w:r>
            <w:r>
              <w:rPr>
                <w:b/>
                <w:sz w:val="20"/>
              </w:rPr>
              <w:t>depan</w:t>
            </w:r>
            <w:r>
              <w:rPr>
                <w:b/>
                <w:spacing w:val="-6"/>
                <w:sz w:val="20"/>
              </w:rPr>
              <w:t xml:space="preserve"> </w:t>
            </w:r>
            <w:r>
              <w:rPr>
                <w:b/>
                <w:sz w:val="20"/>
              </w:rPr>
              <w:t>bisa</w:t>
            </w:r>
            <w:r>
              <w:rPr>
                <w:b/>
                <w:spacing w:val="-9"/>
                <w:sz w:val="20"/>
              </w:rPr>
              <w:t xml:space="preserve"> </w:t>
            </w:r>
            <w:r>
              <w:rPr>
                <w:b/>
                <w:sz w:val="20"/>
              </w:rPr>
              <w:t>lebih</w:t>
            </w:r>
            <w:r>
              <w:rPr>
                <w:b/>
                <w:spacing w:val="-6"/>
                <w:sz w:val="20"/>
              </w:rPr>
              <w:t xml:space="preserve"> </w:t>
            </w:r>
            <w:r>
              <w:rPr>
                <w:b/>
                <w:sz w:val="20"/>
              </w:rPr>
              <w:t>baik</w:t>
            </w:r>
            <w:r>
              <w:rPr>
                <w:b/>
                <w:spacing w:val="-7"/>
                <w:sz w:val="20"/>
              </w:rPr>
              <w:t xml:space="preserve"> </w:t>
            </w:r>
            <w:r>
              <w:rPr>
                <w:b/>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7835" w:type="dxa"/>
          </w:tcPr>
          <w:p>
            <w:pPr>
              <w:pStyle w:val="9"/>
              <w:spacing w:before="33" w:line="211" w:lineRule="exact"/>
              <w:rPr>
                <w:b/>
                <w:sz w:val="20"/>
              </w:rPr>
            </w:pPr>
            <w:r>
              <w:rPr>
                <w:b/>
                <w:sz w:val="20"/>
              </w:rPr>
              <w:t>sikap</w:t>
            </w:r>
            <w:r>
              <w:rPr>
                <w:b/>
                <w:spacing w:val="-8"/>
                <w:sz w:val="20"/>
              </w:rPr>
              <w:t xml:space="preserve"> </w:t>
            </w:r>
            <w:r>
              <w:rPr>
                <w:b/>
                <w:sz w:val="20"/>
              </w:rPr>
              <w:t>perilaku</w:t>
            </w:r>
            <w:r>
              <w:rPr>
                <w:b/>
                <w:spacing w:val="-7"/>
                <w:sz w:val="20"/>
              </w:rPr>
              <w:t xml:space="preserve"> </w:t>
            </w:r>
            <w:r>
              <w:rPr>
                <w:b/>
                <w:sz w:val="20"/>
              </w:rPr>
              <w:t>taruna</w:t>
            </w:r>
            <w:r>
              <w:rPr>
                <w:b/>
                <w:spacing w:val="-8"/>
                <w:sz w:val="20"/>
              </w:rPr>
              <w:t xml:space="preserve"> </w:t>
            </w:r>
            <w:r>
              <w:rPr>
                <w:b/>
                <w:sz w:val="20"/>
              </w:rPr>
              <w:t>perlu</w:t>
            </w:r>
            <w:r>
              <w:rPr>
                <w:b/>
                <w:spacing w:val="-4"/>
                <w:sz w:val="20"/>
              </w:rPr>
              <w:t xml:space="preserve"> </w:t>
            </w:r>
            <w:r>
              <w:rPr>
                <w:b/>
                <w:sz w:val="20"/>
              </w:rPr>
              <w:t>ditingkatkan</w:t>
            </w:r>
            <w:r>
              <w:rPr>
                <w:b/>
                <w:spacing w:val="-7"/>
                <w:sz w:val="20"/>
              </w:rPr>
              <w:t xml:space="preserve"> </w:t>
            </w:r>
            <w:r>
              <w:rPr>
                <w:b/>
                <w:sz w:val="20"/>
              </w:rPr>
              <w:t>agar</w:t>
            </w:r>
            <w:r>
              <w:rPr>
                <w:b/>
                <w:spacing w:val="-8"/>
                <w:sz w:val="20"/>
              </w:rPr>
              <w:t xml:space="preserve"> </w:t>
            </w:r>
            <w:r>
              <w:rPr>
                <w:b/>
                <w:sz w:val="20"/>
              </w:rPr>
              <w:t>lebih</w:t>
            </w:r>
            <w:r>
              <w:rPr>
                <w:b/>
                <w:spacing w:val="-5"/>
                <w:sz w:val="20"/>
              </w:rPr>
              <w:t xml:space="preserve"> </w:t>
            </w:r>
            <w:r>
              <w:rPr>
                <w:b/>
                <w:sz w:val="20"/>
              </w:rPr>
              <w:t>baik</w:t>
            </w:r>
            <w:r>
              <w:rPr>
                <w:b/>
                <w:spacing w:val="-9"/>
                <w:sz w:val="20"/>
              </w:rPr>
              <w:t xml:space="preserve"> </w:t>
            </w:r>
            <w:r>
              <w:rPr>
                <w:b/>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Sistem</w:t>
            </w:r>
            <w:r>
              <w:rPr>
                <w:b/>
                <w:spacing w:val="-8"/>
                <w:sz w:val="20"/>
              </w:rPr>
              <w:t xml:space="preserve"> </w:t>
            </w:r>
            <w:r>
              <w:rPr>
                <w:b/>
                <w:sz w:val="20"/>
              </w:rPr>
              <w:t>informasi</w:t>
            </w:r>
            <w:r>
              <w:rPr>
                <w:b/>
                <w:spacing w:val="-10"/>
                <w:sz w:val="20"/>
              </w:rPr>
              <w:t xml:space="preserve"> </w:t>
            </w:r>
            <w:r>
              <w:rPr>
                <w:b/>
                <w:sz w:val="20"/>
              </w:rPr>
              <w:t>akademik</w:t>
            </w:r>
            <w:r>
              <w:rPr>
                <w:b/>
                <w:spacing w:val="-11"/>
                <w:sz w:val="20"/>
              </w:rPr>
              <w:t xml:space="preserve"> </w:t>
            </w:r>
            <w:r>
              <w:rPr>
                <w:b/>
                <w:sz w:val="20"/>
              </w:rPr>
              <w:t>perlu</w:t>
            </w:r>
            <w:r>
              <w:rPr>
                <w:b/>
                <w:spacing w:val="-11"/>
                <w:sz w:val="20"/>
              </w:rPr>
              <w:t xml:space="preserve"> </w:t>
            </w:r>
            <w:r>
              <w:rPr>
                <w:b/>
                <w:sz w:val="20"/>
              </w:rPr>
              <w:t>ditingkatkan</w:t>
            </w:r>
            <w:r>
              <w:rPr>
                <w:b/>
                <w:spacing w:val="-7"/>
                <w:sz w:val="20"/>
              </w:rPr>
              <w:t xml:space="preserve"> </w:t>
            </w:r>
            <w:r>
              <w:rPr>
                <w:b/>
                <w:sz w:val="20"/>
              </w:rPr>
              <w:t>dan</w:t>
            </w:r>
            <w:r>
              <w:rPr>
                <w:b/>
                <w:spacing w:val="-8"/>
                <w:sz w:val="20"/>
              </w:rPr>
              <w:t xml:space="preserve"> </w:t>
            </w:r>
            <w:r>
              <w:rPr>
                <w:b/>
                <w:sz w:val="20"/>
              </w:rPr>
              <w:t>diintevrasikan</w:t>
            </w:r>
            <w:r>
              <w:rPr>
                <w:b/>
                <w:spacing w:val="-10"/>
                <w:sz w:val="20"/>
              </w:rPr>
              <w:t xml:space="preserve"> </w:t>
            </w:r>
            <w:r>
              <w:rPr>
                <w:b/>
                <w:sz w:val="20"/>
              </w:rPr>
              <w:t>dgn</w:t>
            </w:r>
            <w:r>
              <w:rPr>
                <w:b/>
                <w:spacing w:val="-10"/>
                <w:sz w:val="20"/>
              </w:rPr>
              <w:t xml:space="preserve"> </w:t>
            </w:r>
            <w:r>
              <w:rPr>
                <w:b/>
                <w:spacing w:val="-2"/>
                <w:sz w:val="20"/>
              </w:rPr>
              <w:t>EDOM.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Sudah</w:t>
            </w:r>
            <w:r>
              <w:rPr>
                <w:b/>
                <w:spacing w:val="-9"/>
                <w:sz w:val="20"/>
              </w:rPr>
              <w:t xml:space="preserve"> </w:t>
            </w:r>
            <w:r>
              <w:rPr>
                <w:b/>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Sudah</w:t>
            </w:r>
            <w:r>
              <w:rPr>
                <w:b/>
                <w:spacing w:val="-8"/>
                <w:sz w:val="20"/>
              </w:rPr>
              <w:t xml:space="preserve"> </w:t>
            </w:r>
            <w:r>
              <w:rPr>
                <w:b/>
                <w:sz w:val="20"/>
              </w:rPr>
              <w:t>baik.</w:t>
            </w:r>
            <w:r>
              <w:rPr>
                <w:b/>
                <w:spacing w:val="-7"/>
                <w:sz w:val="20"/>
              </w:rPr>
              <w:t xml:space="preserve"> </w:t>
            </w:r>
            <w:r>
              <w:rPr>
                <w:b/>
                <w:sz w:val="20"/>
              </w:rPr>
              <w:t>Terima</w:t>
            </w:r>
            <w:r>
              <w:rPr>
                <w:b/>
                <w:spacing w:val="-6"/>
                <w:sz w:val="20"/>
              </w:rPr>
              <w:t xml:space="preserve"> </w:t>
            </w:r>
            <w:r>
              <w:rPr>
                <w:b/>
                <w:spacing w:val="-2"/>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sudah</w:t>
            </w:r>
            <w:r>
              <w:rPr>
                <w:b/>
                <w:spacing w:val="-7"/>
                <w:sz w:val="20"/>
              </w:rPr>
              <w:t xml:space="preserve"> </w:t>
            </w:r>
            <w:r>
              <w:rPr>
                <w:b/>
                <w:sz w:val="20"/>
              </w:rPr>
              <w:t>cukup</w:t>
            </w:r>
            <w:r>
              <w:rPr>
                <w:b/>
                <w:spacing w:val="-6"/>
                <w:sz w:val="20"/>
              </w:rPr>
              <w:t xml:space="preserve"> </w:t>
            </w:r>
            <w:r>
              <w:rPr>
                <w:b/>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7835" w:type="dxa"/>
            <w:shd w:val="clear" w:color="auto" w:fill="ECECEC"/>
          </w:tcPr>
          <w:p>
            <w:pPr>
              <w:pStyle w:val="9"/>
              <w:spacing w:before="35" w:line="211" w:lineRule="exact"/>
              <w:rPr>
                <w:b/>
                <w:sz w:val="20"/>
              </w:rPr>
            </w:pPr>
            <w:r>
              <w:rPr>
                <w:b/>
                <w:sz w:val="20"/>
              </w:rPr>
              <w:t>Terima</w:t>
            </w:r>
            <w:r>
              <w:rPr>
                <w:b/>
                <w:spacing w:val="-11"/>
                <w:sz w:val="20"/>
              </w:rPr>
              <w:t xml:space="preserve"> </w:t>
            </w:r>
            <w:r>
              <w:rPr>
                <w:b/>
                <w:spacing w:val="-4"/>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terima</w:t>
            </w:r>
            <w:r>
              <w:rPr>
                <w:b/>
                <w:spacing w:val="-12"/>
                <w:sz w:val="20"/>
              </w:rPr>
              <w:t xml:space="preserve"> </w:t>
            </w:r>
            <w:r>
              <w:rPr>
                <w:b/>
                <w:spacing w:val="-2"/>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918" w:hRule="atLeast"/>
        </w:trPr>
        <w:tc>
          <w:tcPr>
            <w:tcW w:w="7835" w:type="dxa"/>
            <w:shd w:val="clear" w:color="auto" w:fill="ECECEC"/>
          </w:tcPr>
          <w:p>
            <w:pPr>
              <w:pStyle w:val="9"/>
              <w:ind w:right="157"/>
              <w:rPr>
                <w:b/>
                <w:sz w:val="20"/>
              </w:rPr>
            </w:pPr>
            <w:r>
              <w:rPr>
                <w:b/>
                <w:sz w:val="20"/>
              </w:rPr>
              <w:t>Untuk</w:t>
            </w:r>
            <w:r>
              <w:rPr>
                <w:b/>
                <w:spacing w:val="-5"/>
                <w:sz w:val="20"/>
              </w:rPr>
              <w:t xml:space="preserve"> </w:t>
            </w:r>
            <w:r>
              <w:rPr>
                <w:b/>
                <w:sz w:val="20"/>
              </w:rPr>
              <w:t>penggantian</w:t>
            </w:r>
            <w:r>
              <w:rPr>
                <w:b/>
                <w:spacing w:val="-5"/>
                <w:sz w:val="20"/>
              </w:rPr>
              <w:t xml:space="preserve"> </w:t>
            </w:r>
            <w:r>
              <w:rPr>
                <w:b/>
                <w:sz w:val="20"/>
              </w:rPr>
              <w:t>kuliah,</w:t>
            </w:r>
            <w:r>
              <w:rPr>
                <w:b/>
                <w:spacing w:val="-5"/>
                <w:sz w:val="20"/>
              </w:rPr>
              <w:t xml:space="preserve"> </w:t>
            </w:r>
            <w:r>
              <w:rPr>
                <w:b/>
                <w:sz w:val="20"/>
              </w:rPr>
              <w:t>admin</w:t>
            </w:r>
            <w:r>
              <w:rPr>
                <w:b/>
                <w:spacing w:val="-4"/>
                <w:sz w:val="20"/>
              </w:rPr>
              <w:t xml:space="preserve"> </w:t>
            </w:r>
            <w:r>
              <w:rPr>
                <w:b/>
                <w:sz w:val="20"/>
              </w:rPr>
              <w:t>master</w:t>
            </w:r>
            <w:r>
              <w:rPr>
                <w:b/>
                <w:spacing w:val="-6"/>
                <w:sz w:val="20"/>
              </w:rPr>
              <w:t xml:space="preserve"> </w:t>
            </w:r>
            <w:r>
              <w:rPr>
                <w:b/>
                <w:sz w:val="20"/>
              </w:rPr>
              <w:t>(entah</w:t>
            </w:r>
            <w:r>
              <w:rPr>
                <w:b/>
                <w:spacing w:val="-2"/>
                <w:sz w:val="20"/>
              </w:rPr>
              <w:t xml:space="preserve"> </w:t>
            </w:r>
            <w:r>
              <w:rPr>
                <w:b/>
                <w:sz w:val="20"/>
              </w:rPr>
              <w:t>aak</w:t>
            </w:r>
            <w:r>
              <w:rPr>
                <w:b/>
                <w:spacing w:val="-5"/>
                <w:sz w:val="20"/>
              </w:rPr>
              <w:t xml:space="preserve"> </w:t>
            </w:r>
            <w:r>
              <w:rPr>
                <w:b/>
                <w:sz w:val="20"/>
              </w:rPr>
              <w:t>atau jurusan</w:t>
            </w:r>
            <w:r>
              <w:rPr>
                <w:b/>
                <w:spacing w:val="-2"/>
                <w:sz w:val="20"/>
              </w:rPr>
              <w:t xml:space="preserve"> </w:t>
            </w:r>
            <w:r>
              <w:rPr>
                <w:b/>
                <w:sz w:val="20"/>
              </w:rPr>
              <w:t>atau</w:t>
            </w:r>
            <w:r>
              <w:rPr>
                <w:b/>
                <w:spacing w:val="-4"/>
                <w:sz w:val="20"/>
              </w:rPr>
              <w:t xml:space="preserve"> </w:t>
            </w:r>
            <w:r>
              <w:rPr>
                <w:b/>
                <w:sz w:val="20"/>
              </w:rPr>
              <w:t>TI)</w:t>
            </w:r>
            <w:r>
              <w:rPr>
                <w:b/>
                <w:spacing w:val="-4"/>
                <w:sz w:val="20"/>
              </w:rPr>
              <w:t xml:space="preserve"> </w:t>
            </w:r>
            <w:r>
              <w:rPr>
                <w:b/>
                <w:sz w:val="20"/>
              </w:rPr>
              <w:t>cukup lama untuk menyetujui jadwal pergantian kuliah, taruna bisa diberikan kewajiban utk selalu buat draf laporan kuliah, dosen sampai lelah untuk</w:t>
            </w:r>
          </w:p>
          <w:p>
            <w:pPr>
              <w:pStyle w:val="9"/>
              <w:spacing w:line="209" w:lineRule="exact"/>
              <w:rPr>
                <w:b/>
                <w:sz w:val="20"/>
              </w:rPr>
            </w:pPr>
            <w:r>
              <w:rPr>
                <w:b/>
                <w:spacing w:val="-2"/>
                <w:sz w:val="20"/>
              </w:rPr>
              <w:t>mengingatkan.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7835" w:type="dxa"/>
          </w:tcPr>
          <w:p>
            <w:pPr>
              <w:pStyle w:val="9"/>
              <w:spacing w:before="33" w:line="213" w:lineRule="exact"/>
              <w:rPr>
                <w:b/>
                <w:sz w:val="20"/>
              </w:rPr>
            </w:pPr>
            <w:r>
              <w:rPr>
                <w:b/>
                <w:sz w:val="20"/>
              </w:rPr>
              <w:t>VPN</w:t>
            </w:r>
            <w:r>
              <w:rPr>
                <w:b/>
                <w:spacing w:val="-4"/>
                <w:sz w:val="20"/>
              </w:rPr>
              <w:t xml:space="preserve"> </w:t>
            </w:r>
            <w:r>
              <w:rPr>
                <w:b/>
                <w:sz w:val="20"/>
              </w:rPr>
              <w:t>tolong</w:t>
            </w:r>
            <w:r>
              <w:rPr>
                <w:b/>
                <w:spacing w:val="-6"/>
                <w:sz w:val="20"/>
              </w:rPr>
              <w:t xml:space="preserve"> </w:t>
            </w:r>
            <w:r>
              <w:rPr>
                <w:b/>
                <w:spacing w:val="-2"/>
                <w:sz w:val="20"/>
              </w:rPr>
              <w:t>diperbaiki</w:t>
            </w:r>
          </w:p>
        </w:tc>
      </w:tr>
    </w:tbl>
    <w:p>
      <w:pPr>
        <w:pStyle w:val="5"/>
        <w:spacing w:before="151"/>
      </w:pPr>
    </w:p>
    <w:p>
      <w:pPr>
        <w:pStyle w:val="2"/>
      </w:pPr>
      <w:r>
        <w:t>C.</w:t>
      </w:r>
      <w:r>
        <w:rPr>
          <w:spacing w:val="62"/>
        </w:rPr>
        <w:t xml:space="preserve"> </w:t>
      </w:r>
      <w:r>
        <w:t>HASIL</w:t>
      </w:r>
      <w:r>
        <w:rPr>
          <w:spacing w:val="-6"/>
        </w:rPr>
        <w:t xml:space="preserve"> </w:t>
      </w:r>
      <w:r>
        <w:t>EVALUASI</w:t>
      </w:r>
      <w:r>
        <w:rPr>
          <w:spacing w:val="-5"/>
        </w:rPr>
        <w:t xml:space="preserve"> </w:t>
      </w:r>
      <w:r>
        <w:t>PROSES</w:t>
      </w:r>
      <w:r>
        <w:rPr>
          <w:spacing w:val="-5"/>
        </w:rPr>
        <w:t xml:space="preserve"> </w:t>
      </w:r>
      <w:r>
        <w:t>PENDIDIKAN</w:t>
      </w:r>
      <w:r>
        <w:rPr>
          <w:spacing w:val="-7"/>
        </w:rPr>
        <w:t xml:space="preserve"> </w:t>
      </w:r>
      <w:r>
        <w:t>OLEH</w:t>
      </w:r>
      <w:r>
        <w:rPr>
          <w:spacing w:val="-4"/>
        </w:rPr>
        <w:t xml:space="preserve"> </w:t>
      </w:r>
      <w:r>
        <w:t>TENAGA</w:t>
      </w:r>
      <w:r>
        <w:rPr>
          <w:spacing w:val="-4"/>
        </w:rPr>
        <w:t xml:space="preserve"> </w:t>
      </w:r>
      <w:r>
        <w:rPr>
          <w:spacing w:val="-2"/>
        </w:rPr>
        <w:t>KEPENDIDIKAN</w:t>
      </w:r>
    </w:p>
    <w:p>
      <w:pPr>
        <w:pStyle w:val="8"/>
        <w:numPr>
          <w:ilvl w:val="0"/>
          <w:numId w:val="6"/>
        </w:numPr>
        <w:tabs>
          <w:tab w:val="left" w:pos="1356"/>
        </w:tabs>
        <w:spacing w:before="126" w:after="0" w:line="240" w:lineRule="auto"/>
        <w:ind w:left="1356" w:right="0" w:hanging="358"/>
        <w:jc w:val="both"/>
        <w:rPr>
          <w:sz w:val="22"/>
        </w:rPr>
      </w:pPr>
      <w:r>
        <w:rPr>
          <w:sz w:val="22"/>
        </w:rPr>
        <w:t>Tingkat</w:t>
      </w:r>
      <w:r>
        <w:rPr>
          <w:spacing w:val="-4"/>
          <w:sz w:val="22"/>
        </w:rPr>
        <w:t xml:space="preserve"> </w:t>
      </w:r>
      <w:r>
        <w:rPr>
          <w:spacing w:val="-2"/>
          <w:sz w:val="22"/>
        </w:rPr>
        <w:t>Partisipasi</w:t>
      </w:r>
    </w:p>
    <w:p>
      <w:pPr>
        <w:pStyle w:val="5"/>
        <w:spacing w:before="127" w:line="360" w:lineRule="auto"/>
        <w:ind w:left="1358" w:right="1072"/>
        <w:jc w:val="both"/>
      </w:pPr>
      <w:r>
        <w:t>Dari</w:t>
      </w:r>
      <w:r>
        <w:rPr>
          <w:spacing w:val="-7"/>
        </w:rPr>
        <w:t xml:space="preserve"> </w:t>
      </w:r>
      <w:r>
        <w:t>115</w:t>
      </w:r>
      <w:r>
        <w:rPr>
          <w:spacing w:val="-7"/>
        </w:rPr>
        <w:t xml:space="preserve"> </w:t>
      </w:r>
      <w:r>
        <w:t>tendik</w:t>
      </w:r>
      <w:r>
        <w:rPr>
          <w:spacing w:val="-7"/>
        </w:rPr>
        <w:t xml:space="preserve"> </w:t>
      </w:r>
      <w:r>
        <w:t>yang</w:t>
      </w:r>
      <w:r>
        <w:rPr>
          <w:spacing w:val="-7"/>
        </w:rPr>
        <w:t xml:space="preserve"> </w:t>
      </w:r>
      <w:r>
        <w:t>diundang,</w:t>
      </w:r>
      <w:r>
        <w:rPr>
          <w:spacing w:val="-6"/>
        </w:rPr>
        <w:t xml:space="preserve"> </w:t>
      </w:r>
      <w:r>
        <w:t>total</w:t>
      </w:r>
      <w:r>
        <w:rPr>
          <w:spacing w:val="-8"/>
        </w:rPr>
        <w:t xml:space="preserve"> </w:t>
      </w:r>
      <w:r>
        <w:t>responden</w:t>
      </w:r>
      <w:r>
        <w:rPr>
          <w:spacing w:val="-7"/>
        </w:rPr>
        <w:t xml:space="preserve"> </w:t>
      </w:r>
      <w:r>
        <w:t>dari</w:t>
      </w:r>
      <w:r>
        <w:rPr>
          <w:spacing w:val="-7"/>
        </w:rPr>
        <w:t xml:space="preserve"> </w:t>
      </w:r>
      <w:r>
        <w:t>survei</w:t>
      </w:r>
      <w:r>
        <w:rPr>
          <w:spacing w:val="-8"/>
        </w:rPr>
        <w:t xml:space="preserve"> </w:t>
      </w:r>
      <w:r>
        <w:t>ini</w:t>
      </w:r>
      <w:r>
        <w:rPr>
          <w:spacing w:val="-8"/>
        </w:rPr>
        <w:t xml:space="preserve"> </w:t>
      </w:r>
      <w:r>
        <w:t>adalah</w:t>
      </w:r>
      <w:r>
        <w:rPr>
          <w:spacing w:val="-7"/>
        </w:rPr>
        <w:t xml:space="preserve"> </w:t>
      </w:r>
      <w:r>
        <w:t>42</w:t>
      </w:r>
      <w:r>
        <w:rPr>
          <w:spacing w:val="-7"/>
        </w:rPr>
        <w:t xml:space="preserve"> </w:t>
      </w:r>
      <w:r>
        <w:t>pegawai atau sebesar 36,5% dari keseluruhan populasi, dengan rincian 12 Fungsional Umum, 10 Fungsional Teknis/Tertentu, 14 PPNPN dan 6 lainnya.</w:t>
      </w:r>
    </w:p>
    <w:p>
      <w:pPr>
        <w:spacing w:after="0" w:line="360" w:lineRule="auto"/>
        <w:jc w:val="both"/>
        <w:sectPr>
          <w:type w:val="continuous"/>
          <w:pgSz w:w="12240" w:h="15840"/>
          <w:pgMar w:top="1260" w:right="340" w:bottom="280" w:left="1620" w:header="720" w:footer="720" w:gutter="0"/>
          <w:cols w:space="720" w:num="1"/>
        </w:sectPr>
      </w:pPr>
    </w:p>
    <w:p>
      <w:pPr>
        <w:pStyle w:val="5"/>
        <w:spacing w:before="5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t/>
        <w:pict>
          <v:shape type="#_x0000_t75" style="width:600px;height:300px" stroked="f">
            <v:imagedata r:id="rId32" o:title=""/>
          </v:shape>
        </w:pict>
        <w:t/>
      </w:r>
    </w:p>
    <w:p>
      <w:pPr>
        <w:pStyle w:val="5"/>
        <w:ind w:left="569" w:right="1281"/>
        <w:jc w:val="center"/>
      </w:pPr>
      <w:r>
        <w:t>Gambar</w:t>
      </w:r>
      <w:r>
        <w:rPr>
          <w:spacing w:val="-5"/>
        </w:rPr>
        <w:t xml:space="preserve"> </w:t>
      </w:r>
      <w:r>
        <w:t>25</w:t>
      </w:r>
      <w:r>
        <w:rPr>
          <w:spacing w:val="-9"/>
        </w:rPr>
        <w:t xml:space="preserve"> </w:t>
      </w:r>
      <w:r>
        <w:t>Sebaran</w:t>
      </w:r>
      <w:r>
        <w:rPr>
          <w:spacing w:val="-8"/>
        </w:rPr>
        <w:t xml:space="preserve"> </w:t>
      </w:r>
      <w:r>
        <w:t>responden</w:t>
      </w:r>
      <w:r>
        <w:rPr>
          <w:spacing w:val="-7"/>
        </w:rPr>
        <w:t xml:space="preserve"> </w:t>
      </w:r>
      <w:r>
        <w:t>berdasarkan</w:t>
      </w:r>
      <w:r>
        <w:rPr>
          <w:spacing w:val="-8"/>
        </w:rPr>
        <w:t xml:space="preserve"> </w:t>
      </w:r>
      <w:r>
        <w:t>status</w:t>
      </w:r>
      <w:r>
        <w:rPr>
          <w:spacing w:val="-6"/>
        </w:rPr>
        <w:t xml:space="preserve"> </w:t>
      </w:r>
      <w:r>
        <w:rPr>
          <w:spacing w:val="-2"/>
        </w:rPr>
        <w:t>pegawai</w:t>
      </w:r>
    </w:p>
    <w:p>
      <w:pPr>
        <w:pStyle w:val="5"/>
        <w:rPr>
          <w:sz w:val="20"/>
        </w:rPr>
      </w:pPr>
    </w:p>
    <w:p>
      <w:pPr>
        <w:pStyle w:val="5"/>
        <w:spacing w:before="14"/>
        <w:rPr>
          <w:sz w:val="20"/>
        </w:rPr>
      </w:pPr>
    </w:p>
    <w:p>
      <w:pPr>
        <w:pStyle w:val="5"/>
        <w:spacing w:before="135"/>
        <w:ind w:left="573" w:right="1281"/>
        <w:jc w:val="center"/>
      </w:pPr>
      <w:r>
        <w:rPr>
          <w:rFonts w:hint="default"/>
          <w:lang w:val="en-US"/>
        </w:rPr>
        <w:t/>
        <w:pict>
          <v:shape type="#_x0000_t75" style="width:600px;height:300px" stroked="f">
            <v:imagedata r:id="rId33" o:title=""/>
          </v:shape>
        </w:pict>
        <w:t/>
      </w:r>
    </w:p>
    <w:p>
      <w:pPr>
        <w:pStyle w:val="5"/>
        <w:spacing w:before="135"/>
        <w:ind w:left="573" w:right="1281"/>
        <w:jc w:val="center"/>
      </w:pPr>
      <w:r>
        <w:t>Gambar</w:t>
      </w:r>
      <w:r>
        <w:rPr>
          <w:spacing w:val="-5"/>
        </w:rPr>
        <w:t xml:space="preserve"> </w:t>
      </w:r>
      <w:r>
        <w:t>26</w:t>
      </w:r>
      <w:r>
        <w:rPr>
          <w:spacing w:val="-8"/>
        </w:rPr>
        <w:t xml:space="preserve"> </w:t>
      </w:r>
      <w:r>
        <w:t>Sebaran</w:t>
      </w:r>
      <w:r>
        <w:rPr>
          <w:spacing w:val="-7"/>
        </w:rPr>
        <w:t xml:space="preserve"> </w:t>
      </w:r>
      <w:r>
        <w:t>respoden</w:t>
      </w:r>
      <w:r>
        <w:rPr>
          <w:spacing w:val="-6"/>
        </w:rPr>
        <w:t xml:space="preserve"> </w:t>
      </w:r>
      <w:r>
        <w:t>berdasarkan</w:t>
      </w:r>
      <w:r>
        <w:rPr>
          <w:spacing w:val="-7"/>
        </w:rPr>
        <w:t xml:space="preserve"> </w:t>
      </w:r>
      <w:r>
        <w:t>jenis</w:t>
      </w:r>
      <w:r>
        <w:rPr>
          <w:spacing w:val="-7"/>
        </w:rPr>
        <w:t xml:space="preserve"> </w:t>
      </w:r>
      <w:r>
        <w:rPr>
          <w:spacing w:val="-2"/>
        </w:rPr>
        <w:t>kelamin</w:t>
      </w:r>
    </w:p>
    <w:p>
      <w:pPr>
        <w:pStyle w:val="5"/>
      </w:pPr>
    </w:p>
    <w:p>
      <w:pPr>
        <w:pStyle w:val="5"/>
        <w:spacing w:before="2"/>
      </w:pPr>
    </w:p>
    <w:p>
      <w:pPr>
        <w:pStyle w:val="8"/>
        <w:numPr>
          <w:ilvl w:val="0"/>
          <w:numId w:val="6"/>
        </w:numPr>
        <w:tabs>
          <w:tab w:val="left" w:pos="1356"/>
        </w:tabs>
        <w:spacing w:before="0" w:after="0" w:line="240" w:lineRule="auto"/>
        <w:ind w:left="1356" w:right="0" w:hanging="358"/>
        <w:jc w:val="both"/>
        <w:rPr>
          <w:sz w:val="22"/>
        </w:rPr>
      </w:pPr>
      <w:r>
        <w:rPr>
          <w:sz w:val="22"/>
        </w:rPr>
        <w:t>Tingkat</w:t>
      </w:r>
      <w:r>
        <w:rPr>
          <w:spacing w:val="-6"/>
          <w:sz w:val="22"/>
        </w:rPr>
        <w:t xml:space="preserve"> </w:t>
      </w:r>
      <w:r>
        <w:rPr>
          <w:sz w:val="22"/>
        </w:rPr>
        <w:t>Kepuasan</w:t>
      </w:r>
      <w:r>
        <w:rPr>
          <w:spacing w:val="-9"/>
          <w:sz w:val="22"/>
        </w:rPr>
        <w:t xml:space="preserve"> </w:t>
      </w:r>
      <w:r>
        <w:rPr>
          <w:sz w:val="22"/>
        </w:rPr>
        <w:t>Tenaga</w:t>
      </w:r>
      <w:r>
        <w:rPr>
          <w:spacing w:val="-6"/>
          <w:sz w:val="22"/>
        </w:rPr>
        <w:t xml:space="preserve"> </w:t>
      </w:r>
      <w:r>
        <w:rPr>
          <w:spacing w:val="-2"/>
          <w:sz w:val="22"/>
        </w:rPr>
        <w:t>Pendidik</w:t>
      </w:r>
    </w:p>
    <w:p>
      <w:pPr>
        <w:pStyle w:val="5"/>
        <w:spacing w:before="127" w:line="360" w:lineRule="auto"/>
        <w:ind w:left="1358" w:right="1072"/>
        <w:jc w:val="both"/>
      </w:pPr>
      <w:r>
        <w:t>Tingkat Kepuasan tenaga pendidik skor 3.84 yang merupakan tingkat kepuasan dengan rincian sesuai Tabel 5. Dari hasil tersebut secara umum, masih belum cukup untuk masuk kategori baik (3.06-3.53) berdasarkan metrik persepsi pelayanan Permenpan No 17 Tahun 2017.</w:t>
      </w:r>
    </w:p>
    <w:p>
      <w:pPr>
        <w:spacing w:after="0" w:line="360" w:lineRule="auto"/>
        <w:jc w:val="both"/>
        <w:sectPr>
          <w:pgSz w:w="12240" w:h="15840"/>
          <w:pgMar w:top="1260" w:right="340" w:bottom="280" w:left="1620" w:header="720" w:footer="720" w:gutter="0"/>
          <w:cols w:space="720" w:num="1"/>
        </w:sectPr>
      </w:pPr>
    </w:p>
    <w:p>
      <w:pPr>
        <w:pStyle w:val="5"/>
        <w:spacing w:before="77"/>
        <w:ind w:left="282"/>
        <w:jc w:val="center"/>
      </w:pPr>
      <w:r>
        <w:t>Tabel</w:t>
      </w:r>
      <w:r>
        <w:rPr>
          <w:spacing w:val="-5"/>
        </w:rPr>
        <w:t xml:space="preserve"> </w:t>
      </w:r>
      <w:r>
        <w:t>5</w:t>
      </w:r>
      <w:r>
        <w:rPr>
          <w:spacing w:val="-5"/>
        </w:rPr>
        <w:t xml:space="preserve"> </w:t>
      </w:r>
      <w:r>
        <w:t>Tingkat</w:t>
      </w:r>
      <w:r>
        <w:rPr>
          <w:spacing w:val="-5"/>
        </w:rPr>
        <w:t xml:space="preserve"> </w:t>
      </w:r>
      <w:r>
        <w:t>Kepuasan</w:t>
      </w:r>
      <w:r>
        <w:rPr>
          <w:spacing w:val="-5"/>
        </w:rPr>
        <w:t xml:space="preserve"> </w:t>
      </w:r>
      <w:r>
        <w:t>Tenaga</w:t>
      </w:r>
      <w:r>
        <w:rPr>
          <w:spacing w:val="-4"/>
        </w:rPr>
        <w:t xml:space="preserve"> </w:t>
      </w:r>
      <w:r>
        <w:rPr>
          <w:spacing w:val="-2"/>
        </w:rPr>
        <w:t>Pendidik</w:t>
      </w:r>
    </w:p>
    <w:p>
      <w:pPr>
        <w:pStyle w:val="5"/>
        <w:spacing w:before="2" w:after="1"/>
        <w:rPr>
          <w:sz w:val="17"/>
        </w:rPr>
      </w:pPr>
    </w:p>
    <w:tbl>
      <w:tblPr>
        <w:tblStyle w:val="4"/>
        <w:tblW w:w="0" w:type="auto"/>
        <w:tblInd w:w="215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5"/>
        <w:gridCol w:w="982"/>
        <w:gridCol w:w="1999"/>
        <w:gridCol w:w="893"/>
        <w:gridCol w:w="10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1685" w:type="dxa"/>
            <w:vMerge w:val="restart"/>
            <w:tcBorders>
              <w:bottom w:val="single" w:color="000000" w:sz="4" w:space="0"/>
            </w:tcBorders>
            <w:shd w:val="clear" w:color="auto" w:fill="2F5395"/>
          </w:tcPr>
          <w:p>
            <w:pPr>
              <w:pStyle w:val="9"/>
              <w:spacing w:before="229"/>
              <w:ind w:left="542"/>
              <w:rPr>
                <w:b/>
                <w:sz w:val="20"/>
              </w:rPr>
            </w:pPr>
            <w:r>
              <w:rPr>
                <w:b/>
                <w:color w:val="FFFFFF"/>
                <w:spacing w:val="-2"/>
                <w:sz w:val="20"/>
              </w:rPr>
              <w:t>Aspek</w:t>
            </w:r>
          </w:p>
        </w:tc>
        <w:tc>
          <w:tcPr>
            <w:tcW w:w="2981" w:type="dxa"/>
            <w:gridSpan w:val="2"/>
            <w:shd w:val="clear" w:color="auto" w:fill="2F5395"/>
          </w:tcPr>
          <w:p>
            <w:pPr>
              <w:pStyle w:val="9"/>
              <w:spacing w:before="23"/>
              <w:ind w:left="650"/>
              <w:rPr>
                <w:b/>
                <w:sz w:val="20"/>
              </w:rPr>
            </w:pPr>
            <w:r>
              <w:rPr>
                <w:b/>
                <w:color w:val="FFFFFF"/>
                <w:sz w:val="20"/>
              </w:rPr>
              <w:t>Indeks</w:t>
            </w:r>
            <w:r>
              <w:rPr>
                <w:b/>
                <w:color w:val="FFFFFF"/>
                <w:spacing w:val="-7"/>
                <w:sz w:val="20"/>
              </w:rPr>
              <w:t xml:space="preserve"> </w:t>
            </w:r>
            <w:r>
              <w:rPr>
                <w:b/>
                <w:color w:val="FFFFFF"/>
                <w:spacing w:val="-2"/>
                <w:sz w:val="20"/>
              </w:rPr>
              <w:t>Pelayanan</w:t>
            </w:r>
          </w:p>
        </w:tc>
        <w:tc>
          <w:tcPr>
            <w:tcW w:w="893" w:type="dxa"/>
            <w:vMerge w:val="restart"/>
            <w:tcBorders>
              <w:bottom w:val="single" w:color="000000" w:sz="4" w:space="0"/>
            </w:tcBorders>
            <w:shd w:val="clear" w:color="auto" w:fill="2F5395"/>
          </w:tcPr>
          <w:p>
            <w:pPr>
              <w:pStyle w:val="9"/>
              <w:spacing w:before="229"/>
              <w:ind w:left="18"/>
              <w:jc w:val="center"/>
              <w:rPr>
                <w:b/>
                <w:sz w:val="20"/>
              </w:rPr>
            </w:pPr>
            <w:r>
              <w:rPr>
                <w:b/>
                <w:color w:val="FFFFFF"/>
                <w:spacing w:val="-5"/>
                <w:sz w:val="20"/>
              </w:rPr>
              <w:t>TK</w:t>
            </w:r>
          </w:p>
        </w:tc>
        <w:tc>
          <w:tcPr>
            <w:tcW w:w="1063" w:type="dxa"/>
            <w:vMerge w:val="restart"/>
            <w:tcBorders>
              <w:bottom w:val="single" w:color="000000" w:sz="4" w:space="0"/>
            </w:tcBorders>
            <w:shd w:val="clear" w:color="auto" w:fill="2F5395"/>
          </w:tcPr>
          <w:p>
            <w:pPr>
              <w:pStyle w:val="9"/>
              <w:spacing w:before="1"/>
              <w:ind w:left="108" w:right="90" w:firstLine="2"/>
              <w:jc w:val="center"/>
              <w:rPr>
                <w:b/>
                <w:sz w:val="20"/>
              </w:rPr>
            </w:pPr>
            <w:r>
              <w:rPr>
                <w:b/>
                <w:color w:val="FFFFFF"/>
                <w:spacing w:val="-4"/>
                <w:sz w:val="20"/>
              </w:rPr>
              <w:t xml:space="preserve">Skor </w:t>
            </w:r>
            <w:r>
              <w:rPr>
                <w:b/>
                <w:color w:val="FFFFFF"/>
                <w:spacing w:val="-2"/>
                <w:sz w:val="20"/>
              </w:rPr>
              <w:t>Indikator</w:t>
            </w:r>
          </w:p>
          <w:p>
            <w:pPr>
              <w:pStyle w:val="9"/>
              <w:spacing w:line="209" w:lineRule="exact"/>
              <w:ind w:left="17"/>
              <w:jc w:val="center"/>
              <w:rPr>
                <w:b/>
                <w:sz w:val="20"/>
              </w:rPr>
            </w:pP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2" w:hRule="atLeast"/>
        </w:trPr>
        <w:tc>
          <w:tcPr>
            <w:tcW w:w="1685" w:type="dxa"/>
            <w:vMerge w:val="continue"/>
            <w:tcBorders>
              <w:top w:val="nil"/>
              <w:bottom w:val="single" w:color="000000" w:sz="4" w:space="0"/>
            </w:tcBorders>
            <w:shd w:val="clear" w:color="auto" w:fill="2F5395"/>
          </w:tcPr>
          <w:p>
            <w:pPr>
              <w:rPr>
                <w:sz w:val="2"/>
                <w:szCs w:val="2"/>
              </w:rPr>
            </w:pPr>
          </w:p>
        </w:tc>
        <w:tc>
          <w:tcPr>
            <w:tcW w:w="982" w:type="dxa"/>
            <w:tcBorders>
              <w:bottom w:val="single" w:color="000000" w:sz="4" w:space="0"/>
            </w:tcBorders>
            <w:shd w:val="clear" w:color="auto" w:fill="2F5395"/>
          </w:tcPr>
          <w:p>
            <w:pPr>
              <w:pStyle w:val="9"/>
              <w:spacing w:before="81"/>
              <w:ind w:left="17"/>
              <w:jc w:val="center"/>
              <w:rPr>
                <w:b/>
                <w:sz w:val="20"/>
              </w:rPr>
            </w:pPr>
            <w:r>
              <w:rPr>
                <w:b/>
                <w:color w:val="FFFFFF"/>
                <w:sz w:val="20"/>
              </w:rPr>
              <w:t>Skala</w:t>
            </w:r>
            <w:r>
              <w:rPr>
                <w:b/>
                <w:color w:val="FFFFFF"/>
                <w:spacing w:val="-8"/>
                <w:sz w:val="20"/>
              </w:rPr>
              <w:t xml:space="preserve"> </w:t>
            </w:r>
            <w:r>
              <w:rPr>
                <w:b/>
                <w:color w:val="FFFFFF"/>
                <w:spacing w:val="-10"/>
                <w:sz w:val="20"/>
              </w:rPr>
              <w:t>4</w:t>
            </w:r>
          </w:p>
        </w:tc>
        <w:tc>
          <w:tcPr>
            <w:tcW w:w="1999" w:type="dxa"/>
            <w:tcBorders>
              <w:bottom w:val="single" w:color="000000" w:sz="4" w:space="0"/>
            </w:tcBorders>
            <w:shd w:val="clear" w:color="auto" w:fill="2F5395"/>
          </w:tcPr>
          <w:p>
            <w:pPr>
              <w:pStyle w:val="9"/>
              <w:spacing w:before="81"/>
              <w:ind w:left="13"/>
              <w:jc w:val="center"/>
              <w:rPr>
                <w:b/>
                <w:sz w:val="20"/>
              </w:rPr>
            </w:pPr>
            <w:r>
              <w:rPr>
                <w:b/>
                <w:color w:val="FFFFFF"/>
                <w:spacing w:val="-2"/>
                <w:sz w:val="20"/>
              </w:rPr>
              <w:t>Persentase</w:t>
            </w:r>
            <w:r>
              <w:rPr>
                <w:b/>
                <w:color w:val="FFFFFF"/>
                <w:spacing w:val="5"/>
                <w:sz w:val="20"/>
              </w:rPr>
              <w:t xml:space="preserve"> </w:t>
            </w:r>
            <w:r>
              <w:rPr>
                <w:b/>
                <w:color w:val="FFFFFF"/>
                <w:spacing w:val="-5"/>
                <w:sz w:val="20"/>
              </w:rPr>
              <w:t>(%)</w:t>
            </w:r>
          </w:p>
        </w:tc>
        <w:tc>
          <w:tcPr>
            <w:tcW w:w="893" w:type="dxa"/>
            <w:vMerge w:val="continue"/>
            <w:tcBorders>
              <w:top w:val="nil"/>
              <w:bottom w:val="single" w:color="000000" w:sz="4" w:space="0"/>
            </w:tcBorders>
            <w:shd w:val="clear" w:color="auto" w:fill="2F5395"/>
          </w:tcPr>
          <w:p>
            <w:pPr>
              <w:rPr>
                <w:sz w:val="2"/>
                <w:szCs w:val="2"/>
              </w:rPr>
            </w:pPr>
          </w:p>
        </w:tc>
        <w:tc>
          <w:tcPr>
            <w:tcW w:w="1063" w:type="dxa"/>
            <w:vMerge w:val="continue"/>
            <w:tcBorders>
              <w:top w:val="nil"/>
              <w:bottom w:val="single" w:color="000000" w:sz="4" w:space="0"/>
            </w:tcBorders>
            <w:shd w:val="clear" w:color="auto" w:fill="2F5395"/>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Tangible</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2.99</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74.85%</w:t>
            </w:r>
          </w:p>
        </w:tc>
        <w:tc>
          <w:tcPr>
            <w:tcW w:w="893"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5"/>
              <w:ind w:left="0"/>
              <w:rPr>
                <w:rFonts w:ascii="Arial MT"/>
                <w:sz w:val="20"/>
              </w:rPr>
            </w:pPr>
          </w:p>
          <w:p>
            <w:pPr>
              <w:pStyle w:val="9"/>
              <w:spacing w:before="1"/>
              <w:ind w:left="110"/>
              <w:rPr>
                <w:rFonts w:ascii="Arial MT"/>
                <w:sz w:val="20"/>
              </w:rPr>
            </w:pPr>
            <w:r>
              <w:rPr>
                <w:rFonts w:ascii="Arial MT"/>
                <w:spacing w:val="-2"/>
                <w:sz w:val="20"/>
              </w:rPr>
              <w:t>72.97%</w:t>
            </w:r>
          </w:p>
        </w:tc>
        <w:tc>
          <w:tcPr>
            <w:tcW w:w="1063"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5"/>
              <w:ind w:left="0"/>
              <w:rPr>
                <w:rFonts w:ascii="Arial MT"/>
                <w:sz w:val="20"/>
              </w:rPr>
            </w:pPr>
          </w:p>
          <w:p>
            <w:pPr>
              <w:pStyle w:val="9"/>
              <w:spacing w:before="1"/>
              <w:ind w:left="341"/>
              <w:rPr>
                <w:rFonts w:ascii="Arial MT"/>
                <w:sz w:val="20"/>
              </w:rPr>
            </w:pPr>
            <w:r>
              <w:rPr>
                <w:rFonts w:ascii="Arial MT"/>
                <w:spacing w:val="-4"/>
                <w:sz w:val="20"/>
              </w:rPr>
              <w:t>3.84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5"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ind w:left="113"/>
              <w:rPr>
                <w:rFonts w:ascii="Arial MT"/>
                <w:sz w:val="20"/>
              </w:rPr>
            </w:pPr>
            <w:r>
              <w:rPr>
                <w:rFonts w:ascii="Arial MT"/>
                <w:spacing w:val="-2"/>
                <w:sz w:val="20"/>
              </w:rPr>
              <w:t>Reliability</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ind w:left="14"/>
              <w:jc w:val="center"/>
              <w:rPr>
                <w:rFonts w:ascii="Arial MT"/>
                <w:sz w:val="20"/>
              </w:rPr>
            </w:pPr>
            <w:r>
              <w:rPr>
                <w:rFonts w:ascii="Arial MT"/>
                <w:spacing w:val="-4"/>
                <w:sz w:val="20"/>
              </w:rPr>
              <w:t>3.05</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ind w:left="17"/>
              <w:jc w:val="center"/>
              <w:rPr>
                <w:rFonts w:ascii="Arial MT"/>
                <w:sz w:val="20"/>
              </w:rPr>
            </w:pPr>
            <w:r>
              <w:rPr>
                <w:rFonts w:ascii="Arial MT"/>
                <w:spacing w:val="-2"/>
                <w:sz w:val="20"/>
              </w:rPr>
              <w:t>76.34%</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Responsiveness</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2.83</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70.68%</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Assurance</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2.87</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71.73%</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Emphaty</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2.85</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71.23%</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bl>
    <w:p>
      <w:pPr>
        <w:pStyle w:val="5"/>
        <w:spacing w:before="25"/>
        <w:rPr>
          <w:sz w:val="20"/>
        </w:rPr>
      </w:pPr>
    </w:p>
    <w:p>
      <w:pPr>
        <w:pStyle w:val="5"/>
        <w:spacing w:before="134"/>
        <w:ind w:right="1"/>
        <w:jc w:val="center"/>
      </w:pPr>
      <w:r>
        <w:rPr>
          <w:rFonts w:hint="default"/>
          <w:lang w:val="en-US"/>
        </w:rPr>
        <w:t/>
        <w:pict>
          <v:shape type="#_x0000_t75" style="width:600px;height:300px" stroked="f">
            <v:imagedata r:id="rId34" o:title=""/>
          </v:shape>
        </w:pict>
        <w:t/>
      </w:r>
    </w:p>
    <w:p>
      <w:pPr>
        <w:pStyle w:val="5"/>
        <w:spacing w:before="134"/>
        <w:ind w:right="1"/>
        <w:jc w:val="center"/>
      </w:pPr>
      <w:r>
        <w:t>Gambar</w:t>
      </w:r>
      <w:r>
        <w:rPr>
          <w:spacing w:val="-3"/>
        </w:rPr>
        <w:t xml:space="preserve"> </w:t>
      </w:r>
      <w:r>
        <w:t>27</w:t>
      </w:r>
      <w:r>
        <w:rPr>
          <w:spacing w:val="-7"/>
        </w:rPr>
        <w:t xml:space="preserve"> </w:t>
      </w:r>
      <w:r>
        <w:t>Aspek</w:t>
      </w:r>
      <w:r>
        <w:rPr>
          <w:spacing w:val="-7"/>
        </w:rPr>
        <w:t xml:space="preserve"> </w:t>
      </w:r>
      <w:r>
        <w:t>persepsi</w:t>
      </w:r>
      <w:r>
        <w:rPr>
          <w:spacing w:val="-5"/>
        </w:rPr>
        <w:t xml:space="preserve"> </w:t>
      </w:r>
      <w:r>
        <w:rPr>
          <w:spacing w:val="-2"/>
        </w:rPr>
        <w:t>pelayanan</w:t>
      </w:r>
    </w:p>
    <w:p>
      <w:pPr>
        <w:pStyle w:val="5"/>
      </w:pPr>
    </w:p>
    <w:p>
      <w:pPr>
        <w:pStyle w:val="5"/>
      </w:pPr>
    </w:p>
    <w:p>
      <w:pPr>
        <w:pStyle w:val="5"/>
      </w:pPr>
    </w:p>
    <w:p>
      <w:pPr>
        <w:pStyle w:val="5"/>
        <w:spacing w:before="75"/>
      </w:pPr>
    </w:p>
    <w:p>
      <w:pPr>
        <w:pStyle w:val="2"/>
        <w:numPr>
          <w:ilvl w:val="0"/>
          <w:numId w:val="1"/>
        </w:numPr>
        <w:tabs>
          <w:tab w:val="left" w:pos="720"/>
        </w:tabs>
        <w:spacing w:before="0" w:after="0" w:line="240" w:lineRule="auto"/>
        <w:ind w:left="720" w:right="0" w:hanging="355"/>
        <w:jc w:val="left"/>
      </w:pPr>
      <w:r>
        <w:t>KESIMPULAN</w:t>
      </w:r>
      <w:r>
        <w:rPr>
          <w:spacing w:val="-6"/>
        </w:rPr>
        <w:t xml:space="preserve"> </w:t>
      </w:r>
      <w:r>
        <w:t>DAN</w:t>
      </w:r>
      <w:r>
        <w:rPr>
          <w:spacing w:val="-5"/>
        </w:rPr>
        <w:t xml:space="preserve"> </w:t>
      </w:r>
      <w:r>
        <w:rPr>
          <w:spacing w:val="-2"/>
        </w:rPr>
        <w:t>SARAN</w:t>
      </w:r>
    </w:p>
    <w:p>
      <w:pPr>
        <w:pStyle w:val="8"/>
        <w:numPr>
          <w:ilvl w:val="0"/>
          <w:numId w:val="7"/>
        </w:numPr>
        <w:tabs>
          <w:tab w:val="left" w:pos="1072"/>
        </w:tabs>
        <w:spacing w:before="126" w:after="0" w:line="240" w:lineRule="auto"/>
        <w:ind w:left="1072" w:right="0" w:hanging="359"/>
        <w:jc w:val="left"/>
        <w:rPr>
          <w:sz w:val="22"/>
        </w:rPr>
      </w:pPr>
      <w:r>
        <w:rPr>
          <w:spacing w:val="-2"/>
          <w:sz w:val="22"/>
        </w:rPr>
        <w:t>KESIMPULAN</w:t>
      </w:r>
    </w:p>
    <w:p>
      <w:pPr>
        <w:pStyle w:val="5"/>
        <w:spacing w:before="126" w:line="360" w:lineRule="auto"/>
        <w:ind w:left="1073" w:right="1069"/>
      </w:pPr>
      <w:r>
        <w:t>Dari</w:t>
      </w:r>
      <w:r>
        <w:rPr>
          <w:spacing w:val="80"/>
        </w:rPr>
        <w:t xml:space="preserve"> </w:t>
      </w:r>
      <w:r>
        <w:t>hasil</w:t>
      </w:r>
      <w:r>
        <w:rPr>
          <w:spacing w:val="80"/>
        </w:rPr>
        <w:t xml:space="preserve"> </w:t>
      </w:r>
      <w:r>
        <w:t>hasil</w:t>
      </w:r>
      <w:r>
        <w:rPr>
          <w:spacing w:val="80"/>
        </w:rPr>
        <w:t xml:space="preserve"> </w:t>
      </w:r>
      <w:r>
        <w:t>survey</w:t>
      </w:r>
      <w:r>
        <w:rPr>
          <w:spacing w:val="80"/>
        </w:rPr>
        <w:t xml:space="preserve"> </w:t>
      </w:r>
      <w:r>
        <w:t>Tendik,</w:t>
      </w:r>
      <w:r>
        <w:rPr>
          <w:spacing w:val="80"/>
        </w:rPr>
        <w:t xml:space="preserve"> </w:t>
      </w:r>
      <w:r>
        <w:t>Dosen</w:t>
      </w:r>
      <w:r>
        <w:rPr>
          <w:spacing w:val="80"/>
        </w:rPr>
        <w:t xml:space="preserve"> </w:t>
      </w:r>
      <w:r>
        <w:t>dan</w:t>
      </w:r>
      <w:r>
        <w:rPr>
          <w:spacing w:val="80"/>
        </w:rPr>
        <w:t xml:space="preserve"> </w:t>
      </w:r>
      <w:r>
        <w:t>Taruna</w:t>
      </w:r>
      <w:r>
        <w:rPr>
          <w:spacing w:val="80"/>
        </w:rPr>
        <w:t xml:space="preserve"> </w:t>
      </w:r>
      <w:r>
        <w:t>didapatkan</w:t>
      </w:r>
      <w:r>
        <w:rPr>
          <w:spacing w:val="80"/>
        </w:rPr>
        <w:t xml:space="preserve"> </w:t>
      </w:r>
      <w:r>
        <w:t>hasil</w:t>
      </w:r>
      <w:r>
        <w:rPr>
          <w:spacing w:val="80"/>
        </w:rPr>
        <w:t xml:space="preserve"> </w:t>
      </w:r>
      <w:r>
        <w:t>secara kesimpulan yaitu baik</w:t>
      </w:r>
    </w:p>
    <w:p>
      <w:pPr>
        <w:pStyle w:val="8"/>
        <w:numPr>
          <w:ilvl w:val="0"/>
          <w:numId w:val="7"/>
        </w:numPr>
        <w:tabs>
          <w:tab w:val="left" w:pos="1072"/>
        </w:tabs>
        <w:spacing w:before="0" w:after="0" w:line="240" w:lineRule="auto"/>
        <w:ind w:left="1072" w:right="0" w:hanging="359"/>
        <w:jc w:val="left"/>
        <w:rPr>
          <w:sz w:val="22"/>
        </w:rPr>
      </w:pPr>
      <w:r>
        <w:rPr>
          <w:spacing w:val="-2"/>
          <w:sz w:val="22"/>
        </w:rPr>
        <w:t>SARAN</w:t>
      </w:r>
    </w:p>
    <w:p>
      <w:pPr>
        <w:pStyle w:val="5"/>
        <w:spacing w:before="129"/>
        <w:ind w:left="1073"/>
      </w:pPr>
      <w:r>
        <w:t>Perlu</w:t>
      </w:r>
      <w:r>
        <w:rPr>
          <w:spacing w:val="-9"/>
        </w:rPr>
        <w:t xml:space="preserve"> </w:t>
      </w:r>
      <w:r>
        <w:t>diperbanyak</w:t>
      </w:r>
      <w:r>
        <w:rPr>
          <w:spacing w:val="-8"/>
        </w:rPr>
        <w:t xml:space="preserve"> </w:t>
      </w:r>
      <w:r>
        <w:t>responden</w:t>
      </w:r>
      <w:r>
        <w:rPr>
          <w:spacing w:val="-6"/>
        </w:rPr>
        <w:t xml:space="preserve"> </w:t>
      </w:r>
      <w:r>
        <w:t>terutama</w:t>
      </w:r>
      <w:r>
        <w:rPr>
          <w:spacing w:val="-6"/>
        </w:rPr>
        <w:t xml:space="preserve"> </w:t>
      </w:r>
      <w:r>
        <w:t>untuk</w:t>
      </w:r>
      <w:r>
        <w:rPr>
          <w:spacing w:val="-8"/>
        </w:rPr>
        <w:t xml:space="preserve"> </w:t>
      </w:r>
      <w:r>
        <w:t>dosen</w:t>
      </w:r>
      <w:r>
        <w:rPr>
          <w:spacing w:val="-4"/>
        </w:rPr>
        <w:t xml:space="preserve"> </w:t>
      </w:r>
      <w:r>
        <w:t>dan</w:t>
      </w:r>
      <w:r>
        <w:rPr>
          <w:spacing w:val="-7"/>
        </w:rPr>
        <w:t xml:space="preserve"> </w:t>
      </w:r>
      <w:r>
        <w:rPr>
          <w:spacing w:val="-2"/>
        </w:rPr>
        <w:t>tendik</w:t>
      </w:r>
    </w:p>
    <w:p>
      <w:pPr>
        <w:spacing w:after="0"/>
        <w:sectPr>
          <w:pgSz w:w="12240" w:h="15840"/>
          <w:pgMar w:top="1200" w:right="340" w:bottom="280" w:left="1620" w:header="720" w:footer="720" w:gutter="0"/>
          <w:cols w:space="720" w:num="1"/>
        </w:sectPr>
      </w:pPr>
    </w:p>
    <w:p>
      <w:pPr>
        <w:pStyle w:val="2"/>
        <w:numPr>
          <w:ilvl w:val="0"/>
          <w:numId w:val="1"/>
        </w:numPr>
        <w:tabs>
          <w:tab w:val="left" w:pos="1085"/>
        </w:tabs>
        <w:spacing w:before="77" w:after="0" w:line="240" w:lineRule="auto"/>
        <w:ind w:left="1085" w:right="0" w:hanging="720"/>
        <w:jc w:val="left"/>
      </w:pPr>
      <w:r>
        <w:rPr>
          <w:spacing w:val="-2"/>
        </w:rPr>
        <w:t>PENUTUP</w:t>
      </w:r>
    </w:p>
    <w:p>
      <w:pPr>
        <w:pStyle w:val="5"/>
        <w:spacing w:before="126" w:line="360" w:lineRule="auto"/>
        <w:ind w:left="722" w:right="1071"/>
        <w:jc w:val="both"/>
      </w:pPr>
      <w:r>
        <w:t>Demikian Laporan Survei Kepuasan Taruna, Dosen, dan Tenaga Kependidikan Terhadap</w:t>
      </w:r>
      <w:r>
        <w:rPr>
          <w:spacing w:val="-11"/>
        </w:rPr>
        <w:t xml:space="preserve"> </w:t>
      </w:r>
      <w:r>
        <w:t>Proses</w:t>
      </w:r>
      <w:r>
        <w:rPr>
          <w:spacing w:val="-13"/>
        </w:rPr>
        <w:t xml:space="preserve"> </w:t>
      </w:r>
      <w:r>
        <w:t>Pendidikan</w:t>
      </w:r>
      <w:r>
        <w:rPr>
          <w:spacing w:val="-11"/>
        </w:rPr>
        <w:t xml:space="preserve"> </w:t>
      </w:r>
      <w:r>
        <w:t>Politeknik</w:t>
      </w:r>
      <w:r>
        <w:rPr>
          <w:spacing w:val="-10"/>
        </w:rPr>
        <w:t xml:space="preserve"> </w:t>
      </w:r>
      <w:r>
        <w:t>Siber</w:t>
      </w:r>
      <w:r>
        <w:rPr>
          <w:spacing w:val="-10"/>
        </w:rPr>
        <w:t xml:space="preserve"> </w:t>
      </w:r>
      <w:r>
        <w:t>dan</w:t>
      </w:r>
      <w:r>
        <w:rPr>
          <w:spacing w:val="-15"/>
        </w:rPr>
        <w:t xml:space="preserve"> </w:t>
      </w:r>
      <w:r>
        <w:t>Sandi</w:t>
      </w:r>
      <w:r>
        <w:rPr>
          <w:spacing w:val="-12"/>
        </w:rPr>
        <w:t xml:space="preserve"> </w:t>
      </w:r>
      <w:r>
        <w:t>Negara</w:t>
      </w:r>
      <w:r>
        <w:rPr>
          <w:spacing w:val="-13"/>
        </w:rPr>
        <w:t xml:space="preserve"> </w:t>
      </w:r>
      <w:r>
        <w:t>Semester</w:t>
      </w:r>
      <w:r>
        <w:rPr>
          <w:spacing w:val="-13"/>
        </w:rPr>
        <w:t xml:space="preserve"> </w:t>
      </w:r>
      <w:r>
        <w:t>Ganjil</w:t>
      </w:r>
      <w:r>
        <w:rPr>
          <w:spacing w:val="-13"/>
        </w:rPr>
        <w:t xml:space="preserve"> </w:t>
      </w:r>
      <w:r>
        <w:t>Tahun Akademik 2022/2023 disampaikan, mohon menjadi periksa.</w:t>
      </w:r>
    </w:p>
    <w:p>
      <w:pPr>
        <w:pStyle w:val="5"/>
        <w:tabs>
          <w:tab w:val="left" w:pos="6222"/>
        </w:tabs>
        <w:spacing w:before="199"/>
        <w:ind w:left="5329"/>
      </w:pPr>
      <w:r>
        <w:rPr>
          <w:spacing w:val="-2"/>
        </w:rPr>
        <w:t>Bogor,</w:t>
      </w:r>
      <w:r>
        <w:tab/>
      </w:r>
      <w:r>
        <w:t>Mei</w:t>
      </w:r>
      <w:r>
        <w:rPr>
          <w:spacing w:val="61"/>
        </w:rPr>
        <w:t xml:space="preserve"> </w:t>
      </w:r>
      <w:r>
        <w:rPr>
          <w:spacing w:val="-4"/>
        </w:rPr>
        <w:t>2023</w:t>
      </w:r>
    </w:p>
    <w:p>
      <w:pPr>
        <w:pStyle w:val="5"/>
        <w:spacing w:before="128"/>
        <w:ind w:left="5329"/>
      </w:pPr>
      <w:r>
        <w:t>Kepala</w:t>
      </w:r>
      <w:r>
        <w:rPr>
          <w:spacing w:val="-8"/>
        </w:rPr>
        <w:t xml:space="preserve"> </w:t>
      </w:r>
      <w:r>
        <w:t>Pusat</w:t>
      </w:r>
      <w:r>
        <w:rPr>
          <w:spacing w:val="-5"/>
        </w:rPr>
        <w:t xml:space="preserve"> </w:t>
      </w:r>
      <w:r>
        <w:t>Penjaminan</w:t>
      </w:r>
      <w:r>
        <w:rPr>
          <w:spacing w:val="-7"/>
        </w:rPr>
        <w:t xml:space="preserve"> </w:t>
      </w:r>
      <w:r>
        <w:rPr>
          <w:spacing w:val="-4"/>
        </w:rPr>
        <w:t>Mutu,</w:t>
      </w:r>
    </w:p>
    <w:p>
      <w:pPr>
        <w:pStyle w:val="5"/>
      </w:pPr>
    </w:p>
    <w:p>
      <w:pPr>
        <w:pStyle w:val="5"/>
      </w:pPr>
    </w:p>
    <w:p>
      <w:pPr>
        <w:pStyle w:val="5"/>
      </w:pPr>
    </w:p>
    <w:p>
      <w:pPr>
        <w:pStyle w:val="5"/>
      </w:pPr>
    </w:p>
    <w:p>
      <w:pPr>
        <w:pStyle w:val="5"/>
      </w:pPr>
    </w:p>
    <w:p>
      <w:pPr>
        <w:pStyle w:val="5"/>
        <w:ind w:left="5329"/>
      </w:pPr>
      <w:r>
        <w:t>Andriani</w:t>
      </w:r>
      <w:r>
        <w:rPr>
          <w:spacing w:val="-7"/>
        </w:rPr>
        <w:t xml:space="preserve"> </w:t>
      </w:r>
      <w:r>
        <w:t>Adi</w:t>
      </w:r>
      <w:r>
        <w:rPr>
          <w:spacing w:val="-5"/>
        </w:rPr>
        <w:t xml:space="preserve"> </w:t>
      </w:r>
      <w:r>
        <w:rPr>
          <w:spacing w:val="-2"/>
        </w:rPr>
        <w:t>Lestari</w:t>
      </w:r>
    </w:p>
    <w:p>
      <w:pPr>
        <w:spacing w:after="0"/>
        <w:sectPr>
          <w:pgSz w:w="12240" w:h="15840"/>
          <w:pgMar w:top="1200" w:right="340" w:bottom="280" w:left="1620" w:header="720" w:footer="720" w:gutter="0"/>
          <w:cols w:space="720" w:num="1"/>
        </w:sectPr>
      </w:pPr>
    </w:p>
    <w:p>
      <w:pPr>
        <w:spacing w:before="77"/>
        <w:ind w:left="1101" w:right="0" w:firstLine="0"/>
        <w:jc w:val="left"/>
        <w:rPr>
          <w:b/>
          <w:sz w:val="22"/>
        </w:rPr>
      </w:pPr>
      <w:r>
        <w:rPr>
          <w:b/>
          <w:sz w:val="22"/>
        </w:rPr>
        <w:t>Lampiran</w:t>
      </w:r>
      <w:r>
        <w:rPr>
          <w:b/>
          <w:spacing w:val="-9"/>
          <w:sz w:val="22"/>
        </w:rPr>
        <w:t xml:space="preserve"> </w:t>
      </w:r>
      <w:r>
        <w:rPr>
          <w:b/>
          <w:sz w:val="22"/>
        </w:rPr>
        <w:t>1.</w:t>
      </w:r>
      <w:r>
        <w:rPr>
          <w:b/>
          <w:spacing w:val="-7"/>
          <w:sz w:val="22"/>
        </w:rPr>
        <w:t xml:space="preserve"> </w:t>
      </w:r>
      <w:r>
        <w:rPr>
          <w:b/>
          <w:sz w:val="22"/>
        </w:rPr>
        <w:t>Indeks</w:t>
      </w:r>
      <w:r>
        <w:rPr>
          <w:b/>
          <w:spacing w:val="-5"/>
          <w:sz w:val="22"/>
        </w:rPr>
        <w:t xml:space="preserve"> </w:t>
      </w:r>
      <w:r>
        <w:rPr>
          <w:b/>
          <w:sz w:val="22"/>
        </w:rPr>
        <w:t>unsur</w:t>
      </w:r>
      <w:r>
        <w:rPr>
          <w:b/>
          <w:spacing w:val="-3"/>
          <w:sz w:val="22"/>
        </w:rPr>
        <w:t xml:space="preserve"> </w:t>
      </w:r>
      <w:r>
        <w:rPr>
          <w:b/>
          <w:sz w:val="22"/>
        </w:rPr>
        <w:t>pembentuk</w:t>
      </w:r>
      <w:r>
        <w:rPr>
          <w:b/>
          <w:spacing w:val="-5"/>
          <w:sz w:val="22"/>
        </w:rPr>
        <w:t xml:space="preserve"> </w:t>
      </w:r>
      <w:r>
        <w:rPr>
          <w:b/>
          <w:sz w:val="22"/>
        </w:rPr>
        <w:t>aspek</w:t>
      </w:r>
      <w:r>
        <w:rPr>
          <w:b/>
          <w:spacing w:val="-6"/>
          <w:sz w:val="22"/>
        </w:rPr>
        <w:t xml:space="preserve"> </w:t>
      </w:r>
      <w:r>
        <w:rPr>
          <w:b/>
          <w:sz w:val="22"/>
        </w:rPr>
        <w:t>persepsi</w:t>
      </w:r>
      <w:r>
        <w:rPr>
          <w:b/>
          <w:spacing w:val="-4"/>
          <w:sz w:val="22"/>
        </w:rPr>
        <w:t xml:space="preserve"> </w:t>
      </w:r>
      <w:r>
        <w:rPr>
          <w:b/>
          <w:sz w:val="22"/>
        </w:rPr>
        <w:t>kepuasan</w:t>
      </w:r>
      <w:r>
        <w:rPr>
          <w:b/>
          <w:spacing w:val="-6"/>
          <w:sz w:val="22"/>
        </w:rPr>
        <w:t xml:space="preserve"> </w:t>
      </w:r>
      <w:r>
        <w:rPr>
          <w:b/>
          <w:spacing w:val="-2"/>
          <w:sz w:val="22"/>
        </w:rPr>
        <w:t>taruna</w:t>
      </w:r>
    </w:p>
    <w:p>
      <w:pPr>
        <w:spacing w:before="6" w:after="1" w:line="240" w:lineRule="auto"/>
        <w:rPr>
          <w:b/>
          <w:sz w:val="15"/>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1832" w:type="dxa"/>
            <w:vMerge w:val="restart"/>
            <w:shd w:val="clear" w:color="auto" w:fill="B4C5E7"/>
          </w:tcPr>
          <w:p>
            <w:pPr>
              <w:pStyle w:val="9"/>
              <w:spacing w:before="160"/>
              <w:ind w:left="534"/>
              <w:rPr>
                <w:b/>
                <w:sz w:val="22"/>
              </w:rPr>
            </w:pPr>
            <w:r>
              <w:rPr>
                <w:b/>
                <w:spacing w:val="-2"/>
                <w:sz w:val="22"/>
              </w:rPr>
              <w:t>ASPEK</w:t>
            </w:r>
          </w:p>
        </w:tc>
        <w:tc>
          <w:tcPr>
            <w:tcW w:w="4085" w:type="dxa"/>
            <w:vMerge w:val="restart"/>
            <w:shd w:val="clear" w:color="auto" w:fill="B4C5E7"/>
          </w:tcPr>
          <w:p>
            <w:pPr>
              <w:pStyle w:val="9"/>
              <w:spacing w:before="160"/>
              <w:ind w:left="15"/>
              <w:jc w:val="center"/>
              <w:rPr>
                <w:b/>
                <w:sz w:val="22"/>
              </w:rPr>
            </w:pPr>
            <w:r>
              <w:rPr>
                <w:b/>
                <w:spacing w:val="-2"/>
                <w:sz w:val="22"/>
              </w:rPr>
              <w:t>UNSUR</w:t>
            </w:r>
          </w:p>
        </w:tc>
        <w:tc>
          <w:tcPr>
            <w:tcW w:w="2046" w:type="dxa"/>
            <w:gridSpan w:val="3"/>
            <w:shd w:val="clear" w:color="auto" w:fill="B4C5E7"/>
          </w:tcPr>
          <w:p>
            <w:pPr>
              <w:pStyle w:val="9"/>
              <w:spacing w:before="23" w:line="232" w:lineRule="exact"/>
              <w:ind w:left="673"/>
              <w:rPr>
                <w:b/>
                <w:sz w:val="22"/>
              </w:rPr>
            </w:pPr>
            <w:r>
              <w:rPr>
                <w:b/>
                <w:spacing w:val="-2"/>
                <w:sz w:val="22"/>
              </w:rPr>
              <w:t>PRODI</w:t>
            </w:r>
          </w:p>
        </w:tc>
        <w:tc>
          <w:tcPr>
            <w:tcW w:w="1031" w:type="dxa"/>
            <w:shd w:val="clear" w:color="auto" w:fill="B4C5E7"/>
          </w:tcPr>
          <w:p>
            <w:pPr>
              <w:pStyle w:val="9"/>
              <w:ind w:left="0"/>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1832" w:type="dxa"/>
            <w:vMerge w:val="continue"/>
            <w:tcBorders>
              <w:top w:val="nil"/>
            </w:tcBorders>
            <w:shd w:val="clear" w:color="auto" w:fill="B4C5E7"/>
          </w:tcPr>
          <w:p>
            <w:pPr>
              <w:rPr>
                <w:sz w:val="2"/>
                <w:szCs w:val="2"/>
              </w:rPr>
            </w:pPr>
          </w:p>
        </w:tc>
        <w:tc>
          <w:tcPr>
            <w:tcW w:w="4085" w:type="dxa"/>
            <w:vMerge w:val="continue"/>
            <w:tcBorders>
              <w:top w:val="nil"/>
            </w:tcBorders>
            <w:shd w:val="clear" w:color="auto" w:fill="B4C5E7"/>
          </w:tcPr>
          <w:p>
            <w:pPr>
              <w:rPr>
                <w:sz w:val="2"/>
                <w:szCs w:val="2"/>
              </w:rPr>
            </w:pPr>
          </w:p>
        </w:tc>
        <w:tc>
          <w:tcPr>
            <w:tcW w:w="722" w:type="dxa"/>
            <w:shd w:val="clear" w:color="auto" w:fill="B4C5E7"/>
          </w:tcPr>
          <w:p>
            <w:pPr>
              <w:pStyle w:val="9"/>
              <w:spacing w:before="23" w:line="234" w:lineRule="exact"/>
              <w:ind w:left="14"/>
              <w:jc w:val="center"/>
              <w:rPr>
                <w:b/>
                <w:sz w:val="22"/>
              </w:rPr>
            </w:pPr>
            <w:r>
              <w:rPr>
                <w:b/>
                <w:spacing w:val="-5"/>
                <w:sz w:val="22"/>
              </w:rPr>
              <w:t>RKS</w:t>
            </w:r>
          </w:p>
        </w:tc>
        <w:tc>
          <w:tcPr>
            <w:tcW w:w="643" w:type="dxa"/>
            <w:shd w:val="clear" w:color="auto" w:fill="B4C5E7"/>
          </w:tcPr>
          <w:p>
            <w:pPr>
              <w:pStyle w:val="9"/>
              <w:spacing w:before="23" w:line="234" w:lineRule="exact"/>
              <w:ind w:left="27" w:right="7"/>
              <w:jc w:val="center"/>
              <w:rPr>
                <w:b/>
                <w:sz w:val="22"/>
              </w:rPr>
            </w:pPr>
            <w:r>
              <w:rPr>
                <w:b/>
                <w:spacing w:val="-5"/>
                <w:sz w:val="22"/>
              </w:rPr>
              <w:t>RK</w:t>
            </w:r>
          </w:p>
        </w:tc>
        <w:tc>
          <w:tcPr>
            <w:tcW w:w="681" w:type="dxa"/>
            <w:shd w:val="clear" w:color="auto" w:fill="B4C5E7"/>
          </w:tcPr>
          <w:p>
            <w:pPr>
              <w:pStyle w:val="9"/>
              <w:spacing w:before="23" w:line="234" w:lineRule="exact"/>
              <w:ind w:left="62" w:right="43"/>
              <w:jc w:val="center"/>
              <w:rPr>
                <w:b/>
                <w:sz w:val="22"/>
              </w:rPr>
            </w:pPr>
            <w:r>
              <w:rPr>
                <w:b/>
                <w:spacing w:val="-5"/>
                <w:sz w:val="22"/>
              </w:rPr>
              <w:t>RPK</w:t>
            </w:r>
          </w:p>
        </w:tc>
        <w:tc>
          <w:tcPr>
            <w:tcW w:w="1031" w:type="dxa"/>
            <w:shd w:val="clear" w:color="auto" w:fill="BCD5ED"/>
          </w:tcPr>
          <w:p>
            <w:pPr>
              <w:pStyle w:val="9"/>
              <w:spacing w:before="14" w:line="244" w:lineRule="exact"/>
              <w:ind w:left="0" w:right="94"/>
              <w:jc w:val="right"/>
              <w:rPr>
                <w:b/>
                <w:sz w:val="22"/>
              </w:rPr>
            </w:pPr>
            <w:r>
              <w:rPr>
                <w:b/>
                <w:spacing w:val="-2"/>
                <w:sz w:val="22"/>
              </w:rPr>
              <w:t>Instituti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71"/>
              <w:ind w:left="0"/>
              <w:rPr>
                <w:b/>
                <w:sz w:val="22"/>
              </w:rPr>
            </w:pPr>
          </w:p>
          <w:p>
            <w:pPr>
              <w:pStyle w:val="9"/>
              <w:ind w:left="491"/>
              <w:rPr>
                <w:rFonts w:ascii="Arial MT"/>
                <w:sz w:val="22"/>
              </w:rPr>
            </w:pPr>
            <w:r>
              <w:rPr>
                <w:rFonts w:ascii="Arial MT"/>
                <w:spacing w:val="-2"/>
                <w:sz w:val="22"/>
              </w:rPr>
              <w:t>Tangible</w:t>
            </w:r>
          </w:p>
        </w:tc>
        <w:tc>
          <w:tcPr>
            <w:tcW w:w="4085" w:type="dxa"/>
          </w:tcPr>
          <w:p>
            <w:pPr>
              <w:pStyle w:val="9"/>
              <w:ind w:right="193"/>
              <w:rPr>
                <w:rFonts w:ascii="Arial MT"/>
                <w:sz w:val="22"/>
              </w:rPr>
            </w:pPr>
            <w:r>
              <w:rPr>
                <w:rFonts w:ascii="Arial MT"/>
                <w:sz w:val="22"/>
              </w:rPr>
              <w:t>Kebersihan, penataan dan kenyamanan</w:t>
            </w:r>
            <w:r>
              <w:rPr>
                <w:rFonts w:ascii="Arial MT"/>
                <w:spacing w:val="-13"/>
                <w:sz w:val="22"/>
              </w:rPr>
              <w:t xml:space="preserve"> </w:t>
            </w:r>
            <w:r>
              <w:rPr>
                <w:rFonts w:ascii="Arial MT"/>
                <w:sz w:val="22"/>
              </w:rPr>
              <w:t>ruang</w:t>
            </w:r>
            <w:r>
              <w:rPr>
                <w:rFonts w:ascii="Arial MT"/>
                <w:spacing w:val="-12"/>
                <w:sz w:val="22"/>
              </w:rPr>
              <w:t xml:space="preserve"> </w:t>
            </w:r>
            <w:r>
              <w:rPr>
                <w:rFonts w:ascii="Arial MT"/>
                <w:sz w:val="22"/>
              </w:rPr>
              <w:t>kuliah,</w:t>
            </w:r>
            <w:r>
              <w:rPr>
                <w:rFonts w:ascii="Arial MT"/>
                <w:spacing w:val="-12"/>
                <w:sz w:val="22"/>
              </w:rPr>
              <w:t xml:space="preserve"> </w:t>
            </w:r>
            <w:r>
              <w:rPr>
                <w:rFonts w:ascii="Arial MT"/>
                <w:sz w:val="22"/>
              </w:rPr>
              <w:t>ruang</w:t>
            </w:r>
          </w:p>
          <w:p>
            <w:pPr>
              <w:pStyle w:val="9"/>
              <w:spacing w:line="232" w:lineRule="exact"/>
              <w:rPr>
                <w:rFonts w:ascii="Arial MT"/>
                <w:sz w:val="22"/>
              </w:rPr>
            </w:pPr>
            <w:r>
              <w:rPr>
                <w:rFonts w:ascii="Arial MT"/>
                <w:sz w:val="22"/>
              </w:rPr>
              <w:t>makan</w:t>
            </w:r>
            <w:r>
              <w:rPr>
                <w:rFonts w:ascii="Arial MT"/>
                <w:spacing w:val="-3"/>
                <w:sz w:val="22"/>
              </w:rPr>
              <w:t xml:space="preserve"> </w:t>
            </w:r>
            <w:r>
              <w:rPr>
                <w:rFonts w:ascii="Arial MT"/>
                <w:sz w:val="22"/>
              </w:rPr>
              <w:t>dan</w:t>
            </w:r>
            <w:r>
              <w:rPr>
                <w:rFonts w:ascii="Arial MT"/>
                <w:spacing w:val="-4"/>
                <w:sz w:val="22"/>
              </w:rPr>
              <w:t xml:space="preserve"> </w:t>
            </w:r>
            <w:r>
              <w:rPr>
                <w:rFonts w:ascii="Arial MT"/>
                <w:spacing w:val="-2"/>
                <w:sz w:val="22"/>
              </w:rPr>
              <w:t>asrama</w:t>
            </w:r>
          </w:p>
        </w:tc>
        <w:tc>
          <w:tcPr>
            <w:tcW w:w="722" w:type="dxa"/>
          </w:tcPr>
          <w:p>
            <w:pPr>
              <w:pStyle w:val="9"/>
              <w:spacing w:line="253" w:lineRule="exact"/>
              <w:ind w:left="96"/>
              <w:jc w:val="center"/>
              <w:rPr>
                <w:rFonts w:ascii="Arial MT"/>
                <w:sz w:val="22"/>
              </w:rPr>
            </w:pPr>
            <w:r>
              <w:rPr>
                <w:rFonts w:ascii="Arial MT"/>
                <w:spacing w:val="-4"/>
                <w:sz w:val="22"/>
              </w:rPr>
              <w:t>3.17</w:t>
            </w:r>
          </w:p>
        </w:tc>
        <w:tc>
          <w:tcPr>
            <w:tcW w:w="643" w:type="dxa"/>
          </w:tcPr>
          <w:p>
            <w:pPr>
              <w:pStyle w:val="9"/>
              <w:spacing w:line="253" w:lineRule="exact"/>
              <w:ind w:left="27"/>
              <w:jc w:val="center"/>
              <w:rPr>
                <w:rFonts w:ascii="Arial MT"/>
                <w:sz w:val="22"/>
              </w:rPr>
            </w:pPr>
            <w:r>
              <w:rPr>
                <w:rFonts w:ascii="Arial MT"/>
                <w:spacing w:val="-4"/>
                <w:sz w:val="22"/>
              </w:rPr>
              <w:t>3.29</w:t>
            </w:r>
          </w:p>
        </w:tc>
        <w:tc>
          <w:tcPr>
            <w:tcW w:w="681" w:type="dxa"/>
          </w:tcPr>
          <w:p>
            <w:pPr>
              <w:pStyle w:val="9"/>
              <w:spacing w:line="253" w:lineRule="exact"/>
              <w:ind w:left="62"/>
              <w:jc w:val="center"/>
              <w:rPr>
                <w:rFonts w:ascii="Arial MT"/>
                <w:sz w:val="22"/>
              </w:rPr>
            </w:pPr>
            <w:r>
              <w:rPr>
                <w:rFonts w:ascii="Arial MT"/>
                <w:spacing w:val="-4"/>
                <w:sz w:val="22"/>
              </w:rPr>
              <w:t>3.19</w:t>
            </w:r>
          </w:p>
        </w:tc>
        <w:tc>
          <w:tcPr>
            <w:tcW w:w="1031" w:type="dxa"/>
          </w:tcPr>
          <w:p>
            <w:pPr>
              <w:pStyle w:val="9"/>
              <w:spacing w:line="253" w:lineRule="exact"/>
              <w:ind w:left="0" w:right="81"/>
              <w:jc w:val="right"/>
              <w:rPr>
                <w:rFonts w:ascii="Arial MT"/>
                <w:sz w:val="22"/>
              </w:rPr>
            </w:pPr>
            <w:r>
              <w:rPr>
                <w:rFonts w:ascii="Arial MT"/>
                <w:spacing w:val="-4"/>
                <w:sz w:val="22"/>
              </w:rPr>
              <w:t>3.21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Sarana</w:t>
            </w:r>
            <w:r>
              <w:rPr>
                <w:rFonts w:ascii="Arial MT"/>
                <w:spacing w:val="-12"/>
                <w:sz w:val="22"/>
              </w:rPr>
              <w:t xml:space="preserve"> </w:t>
            </w:r>
            <w:r>
              <w:rPr>
                <w:rFonts w:ascii="Arial MT"/>
                <w:sz w:val="22"/>
              </w:rPr>
              <w:t>pembelajaran</w:t>
            </w:r>
            <w:r>
              <w:rPr>
                <w:rFonts w:ascii="Arial MT"/>
                <w:spacing w:val="-14"/>
                <w:sz w:val="22"/>
              </w:rPr>
              <w:t xml:space="preserve"> </w:t>
            </w:r>
            <w:r>
              <w:rPr>
                <w:rFonts w:ascii="Arial MT"/>
                <w:sz w:val="22"/>
              </w:rPr>
              <w:t>yang</w:t>
            </w:r>
            <w:r>
              <w:rPr>
                <w:rFonts w:ascii="Arial MT"/>
                <w:spacing w:val="-12"/>
                <w:sz w:val="22"/>
              </w:rPr>
              <w:t xml:space="preserve"> </w:t>
            </w:r>
            <w:r>
              <w:rPr>
                <w:rFonts w:ascii="Arial MT"/>
                <w:sz w:val="22"/>
              </w:rPr>
              <w:t>tersedia selama perkuliahan</w:t>
            </w:r>
          </w:p>
        </w:tc>
        <w:tc>
          <w:tcPr>
            <w:tcW w:w="722" w:type="dxa"/>
          </w:tcPr>
          <w:p>
            <w:pPr>
              <w:pStyle w:val="9"/>
              <w:spacing w:before="2"/>
              <w:ind w:left="96"/>
              <w:jc w:val="center"/>
              <w:rPr>
                <w:rFonts w:ascii="Arial MT"/>
                <w:sz w:val="22"/>
              </w:rPr>
            </w:pPr>
            <w:r>
              <w:rPr>
                <w:rFonts w:ascii="Arial MT"/>
                <w:spacing w:val="-4"/>
                <w:sz w:val="22"/>
              </w:rPr>
              <w:t>3.14</w:t>
            </w:r>
          </w:p>
        </w:tc>
        <w:tc>
          <w:tcPr>
            <w:tcW w:w="643" w:type="dxa"/>
          </w:tcPr>
          <w:p>
            <w:pPr>
              <w:pStyle w:val="9"/>
              <w:spacing w:before="2"/>
              <w:ind w:left="27"/>
              <w:jc w:val="center"/>
              <w:rPr>
                <w:rFonts w:ascii="Arial MT"/>
                <w:sz w:val="22"/>
              </w:rPr>
            </w:pPr>
            <w:r>
              <w:rPr>
                <w:rFonts w:ascii="Arial MT"/>
                <w:spacing w:val="-4"/>
                <w:sz w:val="22"/>
              </w:rPr>
              <w:t>3.31</w:t>
            </w:r>
          </w:p>
        </w:tc>
        <w:tc>
          <w:tcPr>
            <w:tcW w:w="681" w:type="dxa"/>
          </w:tcPr>
          <w:p>
            <w:pPr>
              <w:pStyle w:val="9"/>
              <w:spacing w:before="2"/>
              <w:ind w:left="62"/>
              <w:jc w:val="center"/>
              <w:rPr>
                <w:rFonts w:ascii="Arial MT"/>
                <w:sz w:val="22"/>
              </w:rPr>
            </w:pPr>
            <w:r>
              <w:rPr>
                <w:rFonts w:ascii="Arial MT"/>
                <w:spacing w:val="-4"/>
                <w:sz w:val="22"/>
              </w:rPr>
              <w:t>3.18</w:t>
            </w:r>
          </w:p>
        </w:tc>
        <w:tc>
          <w:tcPr>
            <w:tcW w:w="1031" w:type="dxa"/>
          </w:tcPr>
          <w:p>
            <w:pPr>
              <w:pStyle w:val="9"/>
              <w:spacing w:before="2"/>
              <w:ind w:left="0" w:right="81"/>
              <w:jc w:val="right"/>
              <w:rPr>
                <w:rFonts w:ascii="Arial MT"/>
                <w:sz w:val="22"/>
              </w:rPr>
            </w:pPr>
            <w:r>
              <w:rPr>
                <w:rFonts w:ascii="Arial MT"/>
                <w:spacing w:val="-4"/>
                <w:sz w:val="22"/>
              </w:rPr>
              <w:t>3.21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7"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9"/>
                <w:sz w:val="22"/>
              </w:rPr>
              <w:t xml:space="preserve"> </w:t>
            </w:r>
            <w:r>
              <w:rPr>
                <w:rFonts w:ascii="Arial MT"/>
                <w:sz w:val="22"/>
              </w:rPr>
              <w:t>alat</w:t>
            </w:r>
            <w:r>
              <w:rPr>
                <w:rFonts w:ascii="Arial MT"/>
                <w:spacing w:val="-10"/>
                <w:sz w:val="22"/>
              </w:rPr>
              <w:t xml:space="preserve"> </w:t>
            </w:r>
            <w:r>
              <w:rPr>
                <w:rFonts w:ascii="Arial MT"/>
                <w:sz w:val="22"/>
              </w:rPr>
              <w:t>dan</w:t>
            </w:r>
            <w:r>
              <w:rPr>
                <w:rFonts w:ascii="Arial MT"/>
                <w:spacing w:val="-11"/>
                <w:sz w:val="22"/>
              </w:rPr>
              <w:t xml:space="preserve"> </w:t>
            </w:r>
            <w:r>
              <w:rPr>
                <w:rFonts w:ascii="Arial MT"/>
                <w:sz w:val="22"/>
              </w:rPr>
              <w:t>bahan</w:t>
            </w:r>
            <w:r>
              <w:rPr>
                <w:rFonts w:ascii="Arial MT"/>
                <w:spacing w:val="-9"/>
                <w:sz w:val="22"/>
              </w:rPr>
              <w:t xml:space="preserve"> </w:t>
            </w:r>
            <w:r>
              <w:rPr>
                <w:rFonts w:ascii="Arial MT"/>
                <w:sz w:val="22"/>
              </w:rPr>
              <w:t>di laboratorium untuk praktikum</w:t>
            </w:r>
          </w:p>
        </w:tc>
        <w:tc>
          <w:tcPr>
            <w:tcW w:w="722" w:type="dxa"/>
          </w:tcPr>
          <w:p>
            <w:pPr>
              <w:pStyle w:val="9"/>
              <w:spacing w:before="2"/>
              <w:ind w:left="96"/>
              <w:jc w:val="center"/>
              <w:rPr>
                <w:rFonts w:ascii="Arial MT"/>
                <w:sz w:val="22"/>
              </w:rPr>
            </w:pPr>
            <w:r>
              <w:rPr>
                <w:rFonts w:ascii="Arial MT"/>
                <w:spacing w:val="-4"/>
                <w:sz w:val="22"/>
              </w:rPr>
              <w:t>3.07</w:t>
            </w:r>
          </w:p>
        </w:tc>
        <w:tc>
          <w:tcPr>
            <w:tcW w:w="643" w:type="dxa"/>
          </w:tcPr>
          <w:p>
            <w:pPr>
              <w:pStyle w:val="9"/>
              <w:spacing w:before="2"/>
              <w:ind w:left="27"/>
              <w:jc w:val="center"/>
              <w:rPr>
                <w:rFonts w:ascii="Arial MT"/>
                <w:sz w:val="22"/>
              </w:rPr>
            </w:pPr>
            <w:r>
              <w:rPr>
                <w:rFonts w:ascii="Arial MT"/>
                <w:spacing w:val="-4"/>
                <w:sz w:val="22"/>
              </w:rPr>
              <w:t>3.35</w:t>
            </w:r>
          </w:p>
        </w:tc>
        <w:tc>
          <w:tcPr>
            <w:tcW w:w="681" w:type="dxa"/>
          </w:tcPr>
          <w:p>
            <w:pPr>
              <w:pStyle w:val="9"/>
              <w:spacing w:before="2"/>
              <w:ind w:left="62"/>
              <w:jc w:val="center"/>
              <w:rPr>
                <w:rFonts w:ascii="Arial MT"/>
                <w:sz w:val="22"/>
              </w:rPr>
            </w:pPr>
            <w:r>
              <w:rPr>
                <w:rFonts w:ascii="Arial MT"/>
                <w:spacing w:val="-4"/>
                <w:sz w:val="22"/>
              </w:rPr>
              <w:t>3.14</w:t>
            </w:r>
          </w:p>
        </w:tc>
        <w:tc>
          <w:tcPr>
            <w:tcW w:w="1031" w:type="dxa"/>
          </w:tcPr>
          <w:p>
            <w:pPr>
              <w:pStyle w:val="9"/>
              <w:spacing w:before="2"/>
              <w:ind w:left="0" w:right="81"/>
              <w:jc w:val="right"/>
              <w:rPr>
                <w:rFonts w:ascii="Arial MT"/>
                <w:sz w:val="22"/>
              </w:rPr>
            </w:pPr>
            <w:r>
              <w:rPr>
                <w:rFonts w:ascii="Arial MT"/>
                <w:spacing w:val="-4"/>
                <w:sz w:val="22"/>
              </w:rPr>
              <w:t>3.18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1"/>
                <w:sz w:val="22"/>
              </w:rPr>
              <w:t xml:space="preserve"> </w:t>
            </w:r>
            <w:r>
              <w:rPr>
                <w:rFonts w:ascii="Arial MT"/>
                <w:sz w:val="22"/>
              </w:rPr>
              <w:t>literatur</w:t>
            </w:r>
            <w:r>
              <w:rPr>
                <w:rFonts w:ascii="Arial MT"/>
                <w:spacing w:val="-10"/>
                <w:sz w:val="22"/>
              </w:rPr>
              <w:t xml:space="preserve"> </w:t>
            </w:r>
            <w:r>
              <w:rPr>
                <w:rFonts w:ascii="Arial MT"/>
                <w:sz w:val="22"/>
              </w:rPr>
              <w:t>di</w:t>
            </w:r>
            <w:r>
              <w:rPr>
                <w:rFonts w:ascii="Arial MT"/>
                <w:spacing w:val="-13"/>
                <w:sz w:val="22"/>
              </w:rPr>
              <w:t xml:space="preserve"> </w:t>
            </w:r>
            <w:r>
              <w:rPr>
                <w:rFonts w:ascii="Arial MT"/>
                <w:sz w:val="22"/>
              </w:rPr>
              <w:t>perpustakaan yang mendukung mata kuliah</w:t>
            </w:r>
          </w:p>
        </w:tc>
        <w:tc>
          <w:tcPr>
            <w:tcW w:w="722" w:type="dxa"/>
          </w:tcPr>
          <w:p>
            <w:pPr>
              <w:pStyle w:val="9"/>
              <w:spacing w:line="253" w:lineRule="exact"/>
              <w:ind w:left="96"/>
              <w:jc w:val="center"/>
              <w:rPr>
                <w:rFonts w:ascii="Arial MT"/>
                <w:sz w:val="22"/>
              </w:rPr>
            </w:pPr>
            <w:r>
              <w:rPr>
                <w:rFonts w:ascii="Arial MT"/>
                <w:spacing w:val="-4"/>
                <w:sz w:val="22"/>
              </w:rPr>
              <w:t>3.22</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3.23</w:t>
            </w:r>
          </w:p>
        </w:tc>
        <w:tc>
          <w:tcPr>
            <w:tcW w:w="1031" w:type="dxa"/>
          </w:tcPr>
          <w:p>
            <w:pPr>
              <w:pStyle w:val="9"/>
              <w:spacing w:line="253" w:lineRule="exact"/>
              <w:ind w:left="0" w:right="81"/>
              <w:jc w:val="right"/>
              <w:rPr>
                <w:rFonts w:ascii="Arial MT"/>
                <w:sz w:val="22"/>
              </w:rPr>
            </w:pPr>
            <w:r>
              <w:rPr>
                <w:rFonts w:ascii="Arial MT"/>
                <w:spacing w:val="-4"/>
                <w:sz w:val="22"/>
              </w:rPr>
              <w:t>3.28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6"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2"/>
                <w:sz w:val="22"/>
              </w:rPr>
              <w:t xml:space="preserve"> </w:t>
            </w:r>
            <w:r>
              <w:rPr>
                <w:rFonts w:ascii="Arial MT"/>
                <w:sz w:val="22"/>
              </w:rPr>
              <w:t>ruang</w:t>
            </w:r>
            <w:r>
              <w:rPr>
                <w:rFonts w:ascii="Arial MT"/>
                <w:spacing w:val="-12"/>
                <w:sz w:val="22"/>
              </w:rPr>
              <w:t xml:space="preserve"> </w:t>
            </w:r>
            <w:r>
              <w:rPr>
                <w:rFonts w:ascii="Arial MT"/>
                <w:sz w:val="22"/>
              </w:rPr>
              <w:t>terbuka</w:t>
            </w:r>
            <w:r>
              <w:rPr>
                <w:rFonts w:ascii="Arial MT"/>
                <w:spacing w:val="-10"/>
                <w:sz w:val="22"/>
              </w:rPr>
              <w:t xml:space="preserve"> </w:t>
            </w:r>
            <w:r>
              <w:rPr>
                <w:rFonts w:ascii="Arial MT"/>
                <w:sz w:val="22"/>
              </w:rPr>
              <w:t xml:space="preserve">untuk </w:t>
            </w:r>
            <w:r>
              <w:rPr>
                <w:rFonts w:ascii="Arial MT"/>
                <w:spacing w:val="-2"/>
                <w:sz w:val="22"/>
              </w:rPr>
              <w:t>diskusi</w:t>
            </w:r>
          </w:p>
        </w:tc>
        <w:tc>
          <w:tcPr>
            <w:tcW w:w="722" w:type="dxa"/>
          </w:tcPr>
          <w:p>
            <w:pPr>
              <w:pStyle w:val="9"/>
              <w:spacing w:line="253" w:lineRule="exact"/>
              <w:ind w:left="96"/>
              <w:jc w:val="center"/>
              <w:rPr>
                <w:rFonts w:ascii="Arial MT"/>
                <w:sz w:val="22"/>
              </w:rPr>
            </w:pPr>
            <w:r>
              <w:rPr>
                <w:rFonts w:ascii="Arial MT"/>
                <w:spacing w:val="-4"/>
                <w:sz w:val="22"/>
              </w:rPr>
              <w:t>2.98</w:t>
            </w:r>
          </w:p>
        </w:tc>
        <w:tc>
          <w:tcPr>
            <w:tcW w:w="643" w:type="dxa"/>
          </w:tcPr>
          <w:p>
            <w:pPr>
              <w:pStyle w:val="9"/>
              <w:spacing w:line="253" w:lineRule="exact"/>
              <w:ind w:left="27"/>
              <w:jc w:val="center"/>
              <w:rPr>
                <w:rFonts w:ascii="Arial MT"/>
                <w:sz w:val="22"/>
              </w:rPr>
            </w:pPr>
            <w:r>
              <w:rPr>
                <w:rFonts w:ascii="Arial MT"/>
                <w:spacing w:val="-4"/>
                <w:sz w:val="22"/>
              </w:rPr>
              <w:t>3.10</w:t>
            </w:r>
          </w:p>
        </w:tc>
        <w:tc>
          <w:tcPr>
            <w:tcW w:w="681" w:type="dxa"/>
          </w:tcPr>
          <w:p>
            <w:pPr>
              <w:pStyle w:val="9"/>
              <w:spacing w:line="253" w:lineRule="exact"/>
              <w:ind w:left="62"/>
              <w:jc w:val="center"/>
              <w:rPr>
                <w:rFonts w:ascii="Arial MT"/>
                <w:sz w:val="22"/>
              </w:rPr>
            </w:pPr>
            <w:r>
              <w:rPr>
                <w:rFonts w:ascii="Arial MT"/>
                <w:spacing w:val="-4"/>
                <w:sz w:val="22"/>
              </w:rPr>
              <w:t>3.04</w:t>
            </w:r>
          </w:p>
        </w:tc>
        <w:tc>
          <w:tcPr>
            <w:tcW w:w="1031" w:type="dxa"/>
          </w:tcPr>
          <w:p>
            <w:pPr>
              <w:pStyle w:val="9"/>
              <w:spacing w:line="253" w:lineRule="exact"/>
              <w:ind w:left="0" w:right="81"/>
              <w:jc w:val="right"/>
              <w:rPr>
                <w:rFonts w:ascii="Arial MT"/>
                <w:sz w:val="22"/>
              </w:rPr>
            </w:pPr>
            <w:r>
              <w:rPr>
                <w:rFonts w:ascii="Arial MT"/>
                <w:spacing w:val="-4"/>
                <w:sz w:val="22"/>
              </w:rPr>
              <w:t>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Ketersediaan</w:t>
            </w:r>
            <w:r>
              <w:rPr>
                <w:rFonts w:ascii="Arial MT"/>
                <w:spacing w:val="-14"/>
                <w:sz w:val="22"/>
              </w:rPr>
              <w:t xml:space="preserve"> </w:t>
            </w:r>
            <w:r>
              <w:rPr>
                <w:rFonts w:ascii="Arial MT"/>
                <w:sz w:val="22"/>
              </w:rPr>
              <w:t>fasilitas</w:t>
            </w:r>
            <w:r>
              <w:rPr>
                <w:rFonts w:ascii="Arial MT"/>
                <w:spacing w:val="-12"/>
                <w:sz w:val="22"/>
              </w:rPr>
              <w:t xml:space="preserve"> </w:t>
            </w:r>
            <w:r>
              <w:rPr>
                <w:rFonts w:ascii="Arial MT"/>
                <w:sz w:val="22"/>
              </w:rPr>
              <w:t>ibadah</w:t>
            </w:r>
            <w:r>
              <w:rPr>
                <w:rFonts w:ascii="Arial MT"/>
                <w:spacing w:val="-12"/>
                <w:sz w:val="22"/>
              </w:rPr>
              <w:t xml:space="preserve"> </w:t>
            </w:r>
            <w:r>
              <w:rPr>
                <w:rFonts w:ascii="Arial MT"/>
                <w:sz w:val="22"/>
              </w:rPr>
              <w:t>yang dapat dipergunakan oleh taruna</w:t>
            </w:r>
          </w:p>
        </w:tc>
        <w:tc>
          <w:tcPr>
            <w:tcW w:w="722" w:type="dxa"/>
          </w:tcPr>
          <w:p>
            <w:pPr>
              <w:pStyle w:val="9"/>
              <w:spacing w:line="253" w:lineRule="exact"/>
              <w:ind w:left="96"/>
              <w:jc w:val="center"/>
              <w:rPr>
                <w:rFonts w:ascii="Arial MT"/>
                <w:sz w:val="22"/>
              </w:rPr>
            </w:pPr>
            <w:r>
              <w:rPr>
                <w:rFonts w:ascii="Arial MT"/>
                <w:spacing w:val="-4"/>
                <w:sz w:val="22"/>
              </w:rPr>
              <w:t>3.19</w:t>
            </w:r>
          </w:p>
        </w:tc>
        <w:tc>
          <w:tcPr>
            <w:tcW w:w="643" w:type="dxa"/>
          </w:tcPr>
          <w:p>
            <w:pPr>
              <w:pStyle w:val="9"/>
              <w:spacing w:line="253" w:lineRule="exact"/>
              <w:ind w:left="27"/>
              <w:jc w:val="center"/>
              <w:rPr>
                <w:rFonts w:ascii="Arial MT"/>
                <w:sz w:val="22"/>
              </w:rPr>
            </w:pPr>
            <w:r>
              <w:rPr>
                <w:rFonts w:ascii="Arial MT"/>
                <w:spacing w:val="-4"/>
                <w:sz w:val="22"/>
              </w:rPr>
              <w:t>3.29</w:t>
            </w:r>
          </w:p>
        </w:tc>
        <w:tc>
          <w:tcPr>
            <w:tcW w:w="681" w:type="dxa"/>
          </w:tcPr>
          <w:p>
            <w:pPr>
              <w:pStyle w:val="9"/>
              <w:spacing w:line="253" w:lineRule="exact"/>
              <w:ind w:left="62"/>
              <w:jc w:val="center"/>
              <w:rPr>
                <w:rFonts w:ascii="Arial MT"/>
                <w:sz w:val="22"/>
              </w:rPr>
            </w:pPr>
            <w:r>
              <w:rPr>
                <w:rFonts w:ascii="Arial MT"/>
                <w:spacing w:val="-4"/>
                <w:sz w:val="22"/>
              </w:rPr>
              <w:t>3.25</w:t>
            </w:r>
          </w:p>
        </w:tc>
        <w:tc>
          <w:tcPr>
            <w:tcW w:w="1031" w:type="dxa"/>
          </w:tcPr>
          <w:p>
            <w:pPr>
              <w:pStyle w:val="9"/>
              <w:spacing w:line="253" w:lineRule="exact"/>
              <w:ind w:left="0" w:right="81"/>
              <w:jc w:val="right"/>
              <w:rPr>
                <w:rFonts w:ascii="Arial MT"/>
                <w:sz w:val="22"/>
              </w:rPr>
            </w:pPr>
            <w:r>
              <w:rPr>
                <w:rFonts w:ascii="Arial MT"/>
                <w:spacing w:val="-4"/>
                <w:sz w:val="22"/>
              </w:rPr>
              <w:t>3.23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Ketersediaan</w:t>
            </w:r>
            <w:r>
              <w:rPr>
                <w:rFonts w:ascii="Arial MT"/>
                <w:spacing w:val="-10"/>
                <w:sz w:val="22"/>
              </w:rPr>
              <w:t xml:space="preserve"> </w:t>
            </w:r>
            <w:r>
              <w:rPr>
                <w:rFonts w:ascii="Arial MT"/>
                <w:sz w:val="22"/>
              </w:rPr>
              <w:t>Akses</w:t>
            </w:r>
            <w:r>
              <w:rPr>
                <w:rFonts w:ascii="Arial MT"/>
                <w:spacing w:val="-9"/>
                <w:sz w:val="22"/>
              </w:rPr>
              <w:t xml:space="preserve"> </w:t>
            </w:r>
            <w:r>
              <w:rPr>
                <w:rFonts w:ascii="Arial MT"/>
                <w:sz w:val="22"/>
              </w:rPr>
              <w:t>Poin</w:t>
            </w:r>
            <w:r>
              <w:rPr>
                <w:rFonts w:ascii="Arial MT"/>
                <w:spacing w:val="-10"/>
                <w:sz w:val="22"/>
              </w:rPr>
              <w:t xml:space="preserve"> </w:t>
            </w:r>
            <w:r>
              <w:rPr>
                <w:rFonts w:ascii="Arial MT"/>
                <w:sz w:val="22"/>
              </w:rPr>
              <w:t>(AP)</w:t>
            </w:r>
            <w:r>
              <w:rPr>
                <w:rFonts w:ascii="Arial MT"/>
                <w:spacing w:val="-11"/>
                <w:sz w:val="22"/>
              </w:rPr>
              <w:t xml:space="preserve"> </w:t>
            </w:r>
            <w:r>
              <w:rPr>
                <w:rFonts w:ascii="Arial MT"/>
                <w:sz w:val="22"/>
              </w:rPr>
              <w:t>yang memadai untuk internet</w:t>
            </w:r>
          </w:p>
        </w:tc>
        <w:tc>
          <w:tcPr>
            <w:tcW w:w="722" w:type="dxa"/>
          </w:tcPr>
          <w:p>
            <w:pPr>
              <w:pStyle w:val="9"/>
              <w:spacing w:line="250" w:lineRule="exact"/>
              <w:ind w:left="96"/>
              <w:jc w:val="center"/>
              <w:rPr>
                <w:rFonts w:ascii="Arial MT"/>
                <w:sz w:val="22"/>
              </w:rPr>
            </w:pPr>
            <w:r>
              <w:rPr>
                <w:rFonts w:ascii="Arial MT"/>
                <w:spacing w:val="-4"/>
                <w:sz w:val="22"/>
              </w:rPr>
              <w:t>2.63</w:t>
            </w:r>
          </w:p>
        </w:tc>
        <w:tc>
          <w:tcPr>
            <w:tcW w:w="643" w:type="dxa"/>
          </w:tcPr>
          <w:p>
            <w:pPr>
              <w:pStyle w:val="9"/>
              <w:spacing w:line="250" w:lineRule="exact"/>
              <w:ind w:left="27"/>
              <w:jc w:val="center"/>
              <w:rPr>
                <w:rFonts w:ascii="Arial MT"/>
                <w:sz w:val="22"/>
              </w:rPr>
            </w:pPr>
            <w:r>
              <w:rPr>
                <w:rFonts w:ascii="Arial MT"/>
                <w:spacing w:val="-4"/>
                <w:sz w:val="22"/>
              </w:rPr>
              <w:t>2.90</w:t>
            </w:r>
          </w:p>
        </w:tc>
        <w:tc>
          <w:tcPr>
            <w:tcW w:w="681" w:type="dxa"/>
          </w:tcPr>
          <w:p>
            <w:pPr>
              <w:pStyle w:val="9"/>
              <w:spacing w:line="250" w:lineRule="exact"/>
              <w:ind w:left="62"/>
              <w:jc w:val="center"/>
              <w:rPr>
                <w:rFonts w:ascii="Arial MT"/>
                <w:sz w:val="22"/>
              </w:rPr>
            </w:pPr>
            <w:r>
              <w:rPr>
                <w:rFonts w:ascii="Arial MT"/>
                <w:spacing w:val="-4"/>
                <w:sz w:val="22"/>
              </w:rPr>
              <w:t>2.77</w:t>
            </w:r>
          </w:p>
        </w:tc>
        <w:tc>
          <w:tcPr>
            <w:tcW w:w="1031" w:type="dxa"/>
          </w:tcPr>
          <w:p>
            <w:pPr>
              <w:pStyle w:val="9"/>
              <w:spacing w:line="250" w:lineRule="exact"/>
              <w:ind w:left="0" w:right="81"/>
              <w:jc w:val="right"/>
              <w:rPr>
                <w:rFonts w:ascii="Arial MT"/>
                <w:sz w:val="22"/>
              </w:rPr>
            </w:pPr>
            <w:r>
              <w:rPr>
                <w:rFonts w:ascii="Arial MT"/>
                <w:spacing w:val="-4"/>
                <w:sz w:val="22"/>
              </w:rPr>
              <w:t>2.75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3"/>
                <w:sz w:val="22"/>
              </w:rPr>
              <w:t xml:space="preserve"> </w:t>
            </w:r>
            <w:r>
              <w:rPr>
                <w:rFonts w:ascii="Arial MT"/>
                <w:sz w:val="22"/>
              </w:rPr>
              <w:t>menu</w:t>
            </w:r>
            <w:r>
              <w:rPr>
                <w:rFonts w:ascii="Arial MT"/>
                <w:spacing w:val="-13"/>
                <w:sz w:val="22"/>
              </w:rPr>
              <w:t xml:space="preserve"> </w:t>
            </w:r>
            <w:r>
              <w:rPr>
                <w:rFonts w:ascii="Arial MT"/>
                <w:sz w:val="22"/>
              </w:rPr>
              <w:t>makan</w:t>
            </w:r>
            <w:r>
              <w:rPr>
                <w:rFonts w:ascii="Arial MT"/>
                <w:spacing w:val="-11"/>
                <w:sz w:val="22"/>
              </w:rPr>
              <w:t xml:space="preserve"> </w:t>
            </w:r>
            <w:r>
              <w:rPr>
                <w:rFonts w:ascii="Arial MT"/>
                <w:sz w:val="22"/>
              </w:rPr>
              <w:t>sehat dengan kualitas baik</w:t>
            </w:r>
          </w:p>
        </w:tc>
        <w:tc>
          <w:tcPr>
            <w:tcW w:w="722" w:type="dxa"/>
          </w:tcPr>
          <w:p>
            <w:pPr>
              <w:pStyle w:val="9"/>
              <w:spacing w:line="250" w:lineRule="exact"/>
              <w:ind w:left="96"/>
              <w:jc w:val="center"/>
              <w:rPr>
                <w:rFonts w:ascii="Arial MT"/>
                <w:sz w:val="22"/>
              </w:rPr>
            </w:pPr>
            <w:r>
              <w:rPr>
                <w:rFonts w:ascii="Arial MT"/>
                <w:spacing w:val="-4"/>
                <w:sz w:val="22"/>
              </w:rPr>
              <w:t>3.04</w:t>
            </w:r>
          </w:p>
        </w:tc>
        <w:tc>
          <w:tcPr>
            <w:tcW w:w="643" w:type="dxa"/>
          </w:tcPr>
          <w:p>
            <w:pPr>
              <w:pStyle w:val="9"/>
              <w:spacing w:line="250" w:lineRule="exact"/>
              <w:ind w:left="27"/>
              <w:jc w:val="center"/>
              <w:rPr>
                <w:rFonts w:ascii="Arial MT"/>
                <w:sz w:val="22"/>
              </w:rPr>
            </w:pPr>
            <w:r>
              <w:rPr>
                <w:rFonts w:ascii="Arial MT"/>
                <w:spacing w:val="-4"/>
                <w:sz w:val="22"/>
              </w:rPr>
              <w:t>3.24</w:t>
            </w:r>
          </w:p>
        </w:tc>
        <w:tc>
          <w:tcPr>
            <w:tcW w:w="681" w:type="dxa"/>
          </w:tcPr>
          <w:p>
            <w:pPr>
              <w:pStyle w:val="9"/>
              <w:spacing w:line="250" w:lineRule="exact"/>
              <w:ind w:left="62"/>
              <w:jc w:val="center"/>
              <w:rPr>
                <w:rFonts w:ascii="Arial MT"/>
                <w:sz w:val="22"/>
              </w:rPr>
            </w:pPr>
            <w:r>
              <w:rPr>
                <w:rFonts w:ascii="Arial MT"/>
                <w:spacing w:val="-4"/>
                <w:sz w:val="22"/>
              </w:rPr>
              <w:t>3.02</w:t>
            </w:r>
          </w:p>
        </w:tc>
        <w:tc>
          <w:tcPr>
            <w:tcW w:w="1031" w:type="dxa"/>
          </w:tcPr>
          <w:p>
            <w:pPr>
              <w:pStyle w:val="9"/>
              <w:spacing w:line="250" w:lineRule="exact"/>
              <w:ind w:left="0" w:right="81"/>
              <w:jc w:val="right"/>
              <w:rPr>
                <w:rFonts w:ascii="Arial MT"/>
                <w:sz w:val="22"/>
              </w:rPr>
            </w:pPr>
            <w:r>
              <w:rPr>
                <w:rFonts w:ascii="Arial MT"/>
                <w:spacing w:val="-4"/>
                <w:sz w:val="22"/>
              </w:rPr>
              <w:t>3.11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4"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98"/>
              <w:ind w:left="0"/>
              <w:rPr>
                <w:b/>
                <w:sz w:val="22"/>
              </w:rPr>
            </w:pPr>
          </w:p>
          <w:p>
            <w:pPr>
              <w:pStyle w:val="9"/>
              <w:spacing w:before="1"/>
              <w:ind w:left="443"/>
              <w:rPr>
                <w:rFonts w:ascii="Arial MT"/>
                <w:sz w:val="22"/>
              </w:rPr>
            </w:pPr>
            <w:r>
              <w:rPr>
                <w:rFonts w:ascii="Arial MT"/>
                <w:spacing w:val="-2"/>
                <w:sz w:val="22"/>
              </w:rPr>
              <w:t>Reliability</w:t>
            </w:r>
          </w:p>
        </w:tc>
        <w:tc>
          <w:tcPr>
            <w:tcW w:w="4085" w:type="dxa"/>
          </w:tcPr>
          <w:p>
            <w:pPr>
              <w:pStyle w:val="9"/>
              <w:spacing w:line="252" w:lineRule="exact"/>
              <w:ind w:right="193"/>
              <w:rPr>
                <w:rFonts w:ascii="Arial MT"/>
                <w:sz w:val="22"/>
              </w:rPr>
            </w:pPr>
            <w:r>
              <w:rPr>
                <w:rFonts w:ascii="Arial MT"/>
                <w:sz w:val="22"/>
              </w:rPr>
              <w:t>Kemampuan</w:t>
            </w:r>
            <w:r>
              <w:rPr>
                <w:rFonts w:ascii="Arial MT"/>
                <w:spacing w:val="-16"/>
                <w:sz w:val="22"/>
              </w:rPr>
              <w:t xml:space="preserve"> </w:t>
            </w:r>
            <w:r>
              <w:rPr>
                <w:rFonts w:ascii="Arial MT"/>
                <w:sz w:val="22"/>
              </w:rPr>
              <w:t>Dosen</w:t>
            </w:r>
            <w:r>
              <w:rPr>
                <w:rFonts w:ascii="Arial MT"/>
                <w:spacing w:val="-15"/>
                <w:sz w:val="22"/>
              </w:rPr>
              <w:t xml:space="preserve"> </w:t>
            </w:r>
            <w:r>
              <w:rPr>
                <w:rFonts w:ascii="Arial MT"/>
                <w:sz w:val="22"/>
              </w:rPr>
              <w:t>dalam memberikan perkuliahan</w:t>
            </w:r>
          </w:p>
        </w:tc>
        <w:tc>
          <w:tcPr>
            <w:tcW w:w="722" w:type="dxa"/>
          </w:tcPr>
          <w:p>
            <w:pPr>
              <w:pStyle w:val="9"/>
              <w:spacing w:line="252" w:lineRule="exact"/>
              <w:ind w:left="96"/>
              <w:jc w:val="center"/>
              <w:rPr>
                <w:rFonts w:ascii="Arial MT"/>
                <w:sz w:val="22"/>
              </w:rPr>
            </w:pPr>
            <w:r>
              <w:rPr>
                <w:rFonts w:ascii="Arial MT"/>
                <w:spacing w:val="-4"/>
                <w:sz w:val="22"/>
              </w:rPr>
              <w:t>3.37</w:t>
            </w:r>
          </w:p>
        </w:tc>
        <w:tc>
          <w:tcPr>
            <w:tcW w:w="643" w:type="dxa"/>
          </w:tcPr>
          <w:p>
            <w:pPr>
              <w:pStyle w:val="9"/>
              <w:spacing w:line="252" w:lineRule="exact"/>
              <w:ind w:left="27"/>
              <w:jc w:val="center"/>
              <w:rPr>
                <w:rFonts w:ascii="Arial MT"/>
                <w:sz w:val="22"/>
              </w:rPr>
            </w:pPr>
            <w:r>
              <w:rPr>
                <w:rFonts w:ascii="Arial MT"/>
                <w:spacing w:val="-4"/>
                <w:sz w:val="22"/>
              </w:rPr>
              <w:t>3.49</w:t>
            </w:r>
          </w:p>
        </w:tc>
        <w:tc>
          <w:tcPr>
            <w:tcW w:w="681" w:type="dxa"/>
          </w:tcPr>
          <w:p>
            <w:pPr>
              <w:pStyle w:val="9"/>
              <w:spacing w:line="252" w:lineRule="exact"/>
              <w:ind w:left="62"/>
              <w:jc w:val="center"/>
              <w:rPr>
                <w:rFonts w:ascii="Arial MT"/>
                <w:sz w:val="22"/>
              </w:rPr>
            </w:pPr>
            <w:r>
              <w:rPr>
                <w:rFonts w:ascii="Arial MT"/>
                <w:spacing w:val="-4"/>
                <w:sz w:val="22"/>
              </w:rPr>
              <w:t>3.42</w:t>
            </w:r>
          </w:p>
        </w:tc>
        <w:tc>
          <w:tcPr>
            <w:tcW w:w="1031" w:type="dxa"/>
          </w:tcPr>
          <w:p>
            <w:pPr>
              <w:pStyle w:val="9"/>
              <w:spacing w:line="252" w:lineRule="exact"/>
              <w:ind w:left="0" w:right="81"/>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w:t>
            </w:r>
            <w:r>
              <w:rPr>
                <w:rFonts w:ascii="Arial MT"/>
                <w:spacing w:val="-16"/>
                <w:sz w:val="22"/>
              </w:rPr>
              <w:t xml:space="preserve"> </w:t>
            </w:r>
            <w:r>
              <w:rPr>
                <w:rFonts w:ascii="Arial MT"/>
                <w:sz w:val="22"/>
              </w:rPr>
              <w:t>Staf</w:t>
            </w:r>
            <w:r>
              <w:rPr>
                <w:rFonts w:ascii="Arial MT"/>
                <w:spacing w:val="-15"/>
                <w:sz w:val="22"/>
              </w:rPr>
              <w:t xml:space="preserve"> </w:t>
            </w:r>
            <w:r>
              <w:rPr>
                <w:rFonts w:ascii="Arial MT"/>
                <w:sz w:val="22"/>
              </w:rPr>
              <w:t>Administrasi Akademik dalam memberikan</w:t>
            </w:r>
          </w:p>
          <w:p>
            <w:pPr>
              <w:pStyle w:val="9"/>
              <w:spacing w:line="232" w:lineRule="exact"/>
              <w:rPr>
                <w:rFonts w:ascii="Arial MT"/>
                <w:sz w:val="22"/>
              </w:rPr>
            </w:pPr>
            <w:r>
              <w:rPr>
                <w:rFonts w:ascii="Arial MT"/>
                <w:spacing w:val="-2"/>
                <w:sz w:val="22"/>
              </w:rPr>
              <w:t>pelayanan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3.44</w:t>
            </w:r>
          </w:p>
        </w:tc>
        <w:tc>
          <w:tcPr>
            <w:tcW w:w="681" w:type="dxa"/>
          </w:tcPr>
          <w:p>
            <w:pPr>
              <w:pStyle w:val="9"/>
              <w:spacing w:line="253" w:lineRule="exact"/>
              <w:ind w:left="62"/>
              <w:jc w:val="center"/>
              <w:rPr>
                <w:rFonts w:ascii="Arial MT"/>
                <w:sz w:val="22"/>
              </w:rPr>
            </w:pPr>
            <w:r>
              <w:rPr>
                <w:rFonts w:ascii="Arial MT"/>
                <w:spacing w:val="-4"/>
                <w:sz w:val="22"/>
              </w:rPr>
              <w:t>3.39</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1"/>
                <w:sz w:val="22"/>
              </w:rPr>
              <w:t xml:space="preserve"> </w:t>
            </w:r>
            <w:r>
              <w:rPr>
                <w:rFonts w:ascii="Arial MT"/>
                <w:sz w:val="22"/>
              </w:rPr>
              <w:t>Staf</w:t>
            </w:r>
            <w:r>
              <w:rPr>
                <w:rFonts w:ascii="Arial MT"/>
                <w:spacing w:val="-7"/>
                <w:sz w:val="22"/>
              </w:rPr>
              <w:t xml:space="preserve"> </w:t>
            </w:r>
            <w:r>
              <w:rPr>
                <w:rFonts w:ascii="Arial MT"/>
                <w:sz w:val="22"/>
              </w:rPr>
              <w:t>Unit</w:t>
            </w:r>
            <w:r>
              <w:rPr>
                <w:rFonts w:ascii="Arial MT"/>
                <w:spacing w:val="-10"/>
                <w:sz w:val="22"/>
              </w:rPr>
              <w:t xml:space="preserve"> </w:t>
            </w:r>
            <w:r>
              <w:rPr>
                <w:rFonts w:ascii="Arial MT"/>
                <w:sz w:val="22"/>
              </w:rPr>
              <w:t>TI</w:t>
            </w:r>
            <w:r>
              <w:rPr>
                <w:rFonts w:ascii="Arial MT"/>
                <w:spacing w:val="-10"/>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3.34</w:t>
            </w:r>
          </w:p>
        </w:tc>
        <w:tc>
          <w:tcPr>
            <w:tcW w:w="643" w:type="dxa"/>
          </w:tcPr>
          <w:p>
            <w:pPr>
              <w:pStyle w:val="9"/>
              <w:spacing w:line="253" w:lineRule="exact"/>
              <w:ind w:left="27"/>
              <w:jc w:val="center"/>
              <w:rPr>
                <w:rFonts w:ascii="Arial MT"/>
                <w:sz w:val="22"/>
              </w:rPr>
            </w:pPr>
            <w:r>
              <w:rPr>
                <w:rFonts w:ascii="Arial MT"/>
                <w:spacing w:val="-4"/>
                <w:sz w:val="22"/>
              </w:rPr>
              <w:t>3.35</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1"/>
                <w:sz w:val="22"/>
              </w:rPr>
              <w:t xml:space="preserve"> </w:t>
            </w:r>
            <w:r>
              <w:rPr>
                <w:rFonts w:ascii="Arial MT"/>
                <w:sz w:val="22"/>
              </w:rPr>
              <w:t>Staf</w:t>
            </w:r>
            <w:r>
              <w:rPr>
                <w:rFonts w:ascii="Arial MT"/>
                <w:spacing w:val="-8"/>
                <w:sz w:val="22"/>
              </w:rPr>
              <w:t xml:space="preserve"> </w:t>
            </w:r>
            <w:r>
              <w:rPr>
                <w:rFonts w:ascii="Arial MT"/>
                <w:sz w:val="22"/>
              </w:rPr>
              <w:t>Unit</w:t>
            </w:r>
            <w:r>
              <w:rPr>
                <w:rFonts w:ascii="Arial MT"/>
                <w:spacing w:val="-10"/>
                <w:sz w:val="22"/>
              </w:rPr>
              <w:t xml:space="preserve"> </w:t>
            </w:r>
            <w:r>
              <w:rPr>
                <w:rFonts w:ascii="Arial MT"/>
                <w:sz w:val="22"/>
              </w:rPr>
              <w:t>Bahasa</w:t>
            </w:r>
            <w:r>
              <w:rPr>
                <w:rFonts w:ascii="Arial MT"/>
                <w:spacing w:val="-9"/>
                <w:sz w:val="22"/>
              </w:rPr>
              <w:t xml:space="preserve"> </w:t>
            </w:r>
            <w:r>
              <w:rPr>
                <w:rFonts w:ascii="Arial MT"/>
                <w:sz w:val="22"/>
              </w:rPr>
              <w:t>dalam memberikan pelayanan</w:t>
            </w:r>
          </w:p>
        </w:tc>
        <w:tc>
          <w:tcPr>
            <w:tcW w:w="722" w:type="dxa"/>
          </w:tcPr>
          <w:p>
            <w:pPr>
              <w:pStyle w:val="9"/>
              <w:ind w:left="96"/>
              <w:jc w:val="center"/>
              <w:rPr>
                <w:rFonts w:ascii="Arial MT"/>
                <w:sz w:val="22"/>
              </w:rPr>
            </w:pPr>
            <w:r>
              <w:rPr>
                <w:rFonts w:ascii="Arial MT"/>
                <w:spacing w:val="-4"/>
                <w:sz w:val="22"/>
              </w:rPr>
              <w:t>3.36</w:t>
            </w:r>
          </w:p>
        </w:tc>
        <w:tc>
          <w:tcPr>
            <w:tcW w:w="643" w:type="dxa"/>
          </w:tcPr>
          <w:p>
            <w:pPr>
              <w:pStyle w:val="9"/>
              <w:ind w:left="27"/>
              <w:jc w:val="center"/>
              <w:rPr>
                <w:rFonts w:ascii="Arial MT"/>
                <w:sz w:val="22"/>
              </w:rPr>
            </w:pPr>
            <w:r>
              <w:rPr>
                <w:rFonts w:ascii="Arial MT"/>
                <w:spacing w:val="-4"/>
                <w:sz w:val="22"/>
              </w:rPr>
              <w:t>3.47</w:t>
            </w:r>
          </w:p>
        </w:tc>
        <w:tc>
          <w:tcPr>
            <w:tcW w:w="681" w:type="dxa"/>
          </w:tcPr>
          <w:p>
            <w:pPr>
              <w:pStyle w:val="9"/>
              <w:ind w:left="62"/>
              <w:jc w:val="center"/>
              <w:rPr>
                <w:rFonts w:ascii="Arial MT"/>
                <w:sz w:val="22"/>
              </w:rPr>
            </w:pPr>
            <w:r>
              <w:rPr>
                <w:rFonts w:ascii="Arial MT"/>
                <w:spacing w:val="-4"/>
                <w:sz w:val="22"/>
              </w:rPr>
              <w:t>3.40</w:t>
            </w:r>
          </w:p>
        </w:tc>
        <w:tc>
          <w:tcPr>
            <w:tcW w:w="1031" w:type="dxa"/>
          </w:tcPr>
          <w:p>
            <w:pPr>
              <w:pStyle w:val="9"/>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7"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3"/>
                <w:sz w:val="22"/>
              </w:rPr>
              <w:t xml:space="preserve"> </w:t>
            </w:r>
            <w:r>
              <w:rPr>
                <w:rFonts w:ascii="Arial MT"/>
                <w:sz w:val="22"/>
              </w:rPr>
              <w:t>Staf</w:t>
            </w:r>
            <w:r>
              <w:rPr>
                <w:rFonts w:ascii="Arial MT"/>
                <w:spacing w:val="-10"/>
                <w:sz w:val="22"/>
              </w:rPr>
              <w:t xml:space="preserve"> </w:t>
            </w:r>
            <w:r>
              <w:rPr>
                <w:rFonts w:ascii="Arial MT"/>
                <w:sz w:val="22"/>
              </w:rPr>
              <w:t>Unit</w:t>
            </w:r>
            <w:r>
              <w:rPr>
                <w:rFonts w:ascii="Arial MT"/>
                <w:spacing w:val="-12"/>
                <w:sz w:val="22"/>
              </w:rPr>
              <w:t xml:space="preserve"> </w:t>
            </w:r>
            <w:r>
              <w:rPr>
                <w:rFonts w:ascii="Arial MT"/>
                <w:sz w:val="22"/>
              </w:rPr>
              <w:t>Perpustakaan dalam memberikan pelayanan</w:t>
            </w:r>
          </w:p>
        </w:tc>
        <w:tc>
          <w:tcPr>
            <w:tcW w:w="722" w:type="dxa"/>
          </w:tcPr>
          <w:p>
            <w:pPr>
              <w:pStyle w:val="9"/>
              <w:spacing w:before="1"/>
              <w:ind w:left="96"/>
              <w:jc w:val="center"/>
              <w:rPr>
                <w:rFonts w:ascii="Arial MT"/>
                <w:sz w:val="22"/>
              </w:rPr>
            </w:pPr>
            <w:r>
              <w:rPr>
                <w:rFonts w:ascii="Arial MT"/>
                <w:spacing w:val="-4"/>
                <w:sz w:val="22"/>
              </w:rPr>
              <w:t>3.42</w:t>
            </w:r>
          </w:p>
        </w:tc>
        <w:tc>
          <w:tcPr>
            <w:tcW w:w="643" w:type="dxa"/>
          </w:tcPr>
          <w:p>
            <w:pPr>
              <w:pStyle w:val="9"/>
              <w:spacing w:before="1"/>
              <w:ind w:left="27"/>
              <w:jc w:val="center"/>
              <w:rPr>
                <w:rFonts w:ascii="Arial MT"/>
                <w:sz w:val="22"/>
              </w:rPr>
            </w:pPr>
            <w:r>
              <w:rPr>
                <w:rFonts w:ascii="Arial MT"/>
                <w:spacing w:val="-4"/>
                <w:sz w:val="22"/>
              </w:rPr>
              <w:t>3.48</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01"/>
              <w:rPr>
                <w:rFonts w:ascii="Arial MT"/>
                <w:sz w:val="22"/>
              </w:rPr>
            </w:pPr>
            <w:r>
              <w:rPr>
                <w:rFonts w:ascii="Arial MT"/>
                <w:sz w:val="22"/>
              </w:rPr>
              <w:t>Kemampuan Staf Laboratorium Terpadu</w:t>
            </w:r>
            <w:r>
              <w:rPr>
                <w:rFonts w:ascii="Arial MT"/>
                <w:spacing w:val="-11"/>
                <w:sz w:val="22"/>
              </w:rPr>
              <w:t xml:space="preserve"> </w:t>
            </w:r>
            <w:r>
              <w:rPr>
                <w:rFonts w:ascii="Arial MT"/>
                <w:sz w:val="22"/>
              </w:rPr>
              <w:t>dalam</w:t>
            </w:r>
            <w:r>
              <w:rPr>
                <w:rFonts w:ascii="Arial MT"/>
                <w:spacing w:val="-14"/>
                <w:sz w:val="22"/>
              </w:rPr>
              <w:t xml:space="preserve"> </w:t>
            </w:r>
            <w:r>
              <w:rPr>
                <w:rFonts w:ascii="Arial MT"/>
                <w:sz w:val="22"/>
              </w:rPr>
              <w:t>memberikan</w:t>
            </w:r>
            <w:r>
              <w:rPr>
                <w:rFonts w:ascii="Arial MT"/>
                <w:spacing w:val="-11"/>
                <w:sz w:val="22"/>
              </w:rPr>
              <w:t xml:space="preserve"> </w:t>
            </w:r>
            <w:r>
              <w:rPr>
                <w:rFonts w:ascii="Arial MT"/>
                <w:sz w:val="22"/>
              </w:rPr>
              <w:t>pelayanan</w:t>
            </w:r>
          </w:p>
        </w:tc>
        <w:tc>
          <w:tcPr>
            <w:tcW w:w="722" w:type="dxa"/>
          </w:tcPr>
          <w:p>
            <w:pPr>
              <w:pStyle w:val="9"/>
              <w:spacing w:line="253" w:lineRule="exact"/>
              <w:ind w:left="96"/>
              <w:jc w:val="center"/>
              <w:rPr>
                <w:rFonts w:ascii="Arial MT"/>
                <w:sz w:val="22"/>
              </w:rPr>
            </w:pPr>
            <w:r>
              <w:rPr>
                <w:rFonts w:ascii="Arial MT"/>
                <w:spacing w:val="-4"/>
                <w:sz w:val="22"/>
              </w:rPr>
              <w:t>3.38</w:t>
            </w:r>
          </w:p>
        </w:tc>
        <w:tc>
          <w:tcPr>
            <w:tcW w:w="643" w:type="dxa"/>
          </w:tcPr>
          <w:p>
            <w:pPr>
              <w:pStyle w:val="9"/>
              <w:spacing w:line="253" w:lineRule="exact"/>
              <w:ind w:left="27"/>
              <w:jc w:val="center"/>
              <w:rPr>
                <w:rFonts w:ascii="Arial MT"/>
                <w:sz w:val="22"/>
              </w:rPr>
            </w:pPr>
            <w:r>
              <w:rPr>
                <w:rFonts w:ascii="Arial MT"/>
                <w:spacing w:val="-4"/>
                <w:sz w:val="22"/>
              </w:rPr>
              <w:t>3.44</w:t>
            </w:r>
          </w:p>
        </w:tc>
        <w:tc>
          <w:tcPr>
            <w:tcW w:w="681" w:type="dxa"/>
          </w:tcPr>
          <w:p>
            <w:pPr>
              <w:pStyle w:val="9"/>
              <w:spacing w:line="253" w:lineRule="exact"/>
              <w:ind w:left="62"/>
              <w:jc w:val="center"/>
              <w:rPr>
                <w:rFonts w:ascii="Arial MT"/>
                <w:sz w:val="22"/>
              </w:rPr>
            </w:pPr>
            <w:r>
              <w:rPr>
                <w:rFonts w:ascii="Arial MT"/>
                <w:spacing w:val="-4"/>
                <w:sz w:val="22"/>
              </w:rPr>
              <w:t>3.46</w:t>
            </w:r>
          </w:p>
        </w:tc>
        <w:tc>
          <w:tcPr>
            <w:tcW w:w="1031" w:type="dxa"/>
          </w:tcPr>
          <w:p>
            <w:pPr>
              <w:pStyle w:val="9"/>
              <w:spacing w:line="253" w:lineRule="exact"/>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4"/>
                <w:sz w:val="22"/>
              </w:rPr>
              <w:t xml:space="preserve"> </w:t>
            </w:r>
            <w:r>
              <w:rPr>
                <w:rFonts w:ascii="Arial MT"/>
                <w:sz w:val="22"/>
              </w:rPr>
              <w:t>Staf</w:t>
            </w:r>
            <w:r>
              <w:rPr>
                <w:rFonts w:ascii="Arial MT"/>
                <w:spacing w:val="-11"/>
                <w:sz w:val="22"/>
              </w:rPr>
              <w:t xml:space="preserve"> </w:t>
            </w:r>
            <w:r>
              <w:rPr>
                <w:rFonts w:ascii="Arial MT"/>
                <w:sz w:val="22"/>
              </w:rPr>
              <w:t>PART</w:t>
            </w:r>
            <w:r>
              <w:rPr>
                <w:rFonts w:ascii="Arial MT"/>
                <w:spacing w:val="-13"/>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3.31</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3.44</w:t>
            </w:r>
          </w:p>
        </w:tc>
        <w:tc>
          <w:tcPr>
            <w:tcW w:w="1031" w:type="dxa"/>
          </w:tcPr>
          <w:p>
            <w:pPr>
              <w:pStyle w:val="9"/>
              <w:spacing w:line="253" w:lineRule="exact"/>
              <w:ind w:left="0" w:right="81"/>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5"/>
                <w:sz w:val="22"/>
              </w:rPr>
              <w:t xml:space="preserve"> </w:t>
            </w:r>
            <w:r>
              <w:rPr>
                <w:rFonts w:ascii="Arial MT"/>
                <w:sz w:val="22"/>
              </w:rPr>
              <w:t>Staf</w:t>
            </w:r>
            <w:r>
              <w:rPr>
                <w:rFonts w:ascii="Arial MT"/>
                <w:spacing w:val="-11"/>
                <w:sz w:val="22"/>
              </w:rPr>
              <w:t xml:space="preserve"> </w:t>
            </w:r>
            <w:r>
              <w:rPr>
                <w:rFonts w:ascii="Arial MT"/>
                <w:sz w:val="22"/>
              </w:rPr>
              <w:t>Pamdal</w:t>
            </w:r>
            <w:r>
              <w:rPr>
                <w:rFonts w:ascii="Arial MT"/>
                <w:spacing w:val="-14"/>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3.42</w:t>
            </w:r>
          </w:p>
        </w:tc>
        <w:tc>
          <w:tcPr>
            <w:tcW w:w="643" w:type="dxa"/>
          </w:tcPr>
          <w:p>
            <w:pPr>
              <w:pStyle w:val="9"/>
              <w:spacing w:line="253" w:lineRule="exact"/>
              <w:ind w:left="27"/>
              <w:jc w:val="center"/>
              <w:rPr>
                <w:rFonts w:ascii="Arial MT"/>
                <w:sz w:val="22"/>
              </w:rPr>
            </w:pPr>
            <w:r>
              <w:rPr>
                <w:rFonts w:ascii="Arial MT"/>
                <w:spacing w:val="-4"/>
                <w:sz w:val="22"/>
              </w:rPr>
              <w:t>3.48</w:t>
            </w:r>
          </w:p>
        </w:tc>
        <w:tc>
          <w:tcPr>
            <w:tcW w:w="681" w:type="dxa"/>
          </w:tcPr>
          <w:p>
            <w:pPr>
              <w:pStyle w:val="9"/>
              <w:spacing w:line="253" w:lineRule="exact"/>
              <w:ind w:left="62"/>
              <w:jc w:val="center"/>
              <w:rPr>
                <w:rFonts w:ascii="Arial MT"/>
                <w:sz w:val="22"/>
              </w:rPr>
            </w:pPr>
            <w:r>
              <w:rPr>
                <w:rFonts w:ascii="Arial MT"/>
                <w:spacing w:val="-4"/>
                <w:sz w:val="22"/>
              </w:rPr>
              <w:t>3.47</w:t>
            </w:r>
          </w:p>
        </w:tc>
        <w:tc>
          <w:tcPr>
            <w:tcW w:w="1031" w:type="dxa"/>
          </w:tcPr>
          <w:p>
            <w:pPr>
              <w:pStyle w:val="9"/>
              <w:spacing w:line="253" w:lineRule="exact"/>
              <w:ind w:left="0" w:right="81"/>
              <w:jc w:val="right"/>
              <w:rPr>
                <w:rFonts w:ascii="Arial MT"/>
                <w:sz w:val="22"/>
              </w:rPr>
            </w:pPr>
            <w:r>
              <w:rPr>
                <w:rFonts w:ascii="Arial MT"/>
                <w:spacing w:val="-4"/>
                <w:sz w:val="22"/>
              </w:rPr>
              <w:t>3.45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4" w:hRule="atLeast"/>
        </w:trPr>
        <w:tc>
          <w:tcPr>
            <w:tcW w:w="1832" w:type="dxa"/>
            <w:vMerge w:val="continue"/>
            <w:tcBorders>
              <w:top w:val="nil"/>
            </w:tcBorders>
          </w:tcPr>
          <w:p>
            <w:pPr>
              <w:rPr>
                <w:sz w:val="2"/>
                <w:szCs w:val="2"/>
              </w:rPr>
            </w:pPr>
          </w:p>
        </w:tc>
        <w:tc>
          <w:tcPr>
            <w:tcW w:w="4085" w:type="dxa"/>
          </w:tcPr>
          <w:p>
            <w:pPr>
              <w:pStyle w:val="9"/>
              <w:spacing w:line="250" w:lineRule="exact"/>
              <w:rPr>
                <w:rFonts w:ascii="Arial MT"/>
                <w:sz w:val="22"/>
              </w:rPr>
            </w:pPr>
            <w:r>
              <w:rPr>
                <w:rFonts w:ascii="Arial MT"/>
                <w:sz w:val="22"/>
              </w:rPr>
              <w:t>Kemampuan</w:t>
            </w:r>
            <w:r>
              <w:rPr>
                <w:rFonts w:ascii="Arial MT"/>
                <w:spacing w:val="-9"/>
                <w:sz w:val="22"/>
              </w:rPr>
              <w:t xml:space="preserve"> </w:t>
            </w:r>
            <w:r>
              <w:rPr>
                <w:rFonts w:ascii="Arial MT"/>
                <w:sz w:val="22"/>
              </w:rPr>
              <w:t>Tenaga</w:t>
            </w:r>
            <w:r>
              <w:rPr>
                <w:rFonts w:ascii="Arial MT"/>
                <w:spacing w:val="-6"/>
                <w:sz w:val="22"/>
              </w:rPr>
              <w:t xml:space="preserve"> </w:t>
            </w:r>
            <w:r>
              <w:rPr>
                <w:rFonts w:ascii="Arial MT"/>
                <w:sz w:val="22"/>
              </w:rPr>
              <w:t>Kesehatan</w:t>
            </w:r>
            <w:r>
              <w:rPr>
                <w:rFonts w:ascii="Arial MT"/>
                <w:spacing w:val="-6"/>
                <w:sz w:val="22"/>
              </w:rPr>
              <w:t xml:space="preserve"> </w:t>
            </w:r>
            <w:r>
              <w:rPr>
                <w:rFonts w:ascii="Arial MT"/>
                <w:spacing w:val="-4"/>
                <w:sz w:val="22"/>
              </w:rPr>
              <w:t>dalam</w:t>
            </w:r>
          </w:p>
          <w:p>
            <w:pPr>
              <w:pStyle w:val="9"/>
              <w:spacing w:before="2" w:line="232" w:lineRule="exact"/>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22" w:type="dxa"/>
          </w:tcPr>
          <w:p>
            <w:pPr>
              <w:pStyle w:val="9"/>
              <w:spacing w:line="250" w:lineRule="exact"/>
              <w:ind w:left="96"/>
              <w:jc w:val="center"/>
              <w:rPr>
                <w:rFonts w:ascii="Arial MT"/>
                <w:sz w:val="22"/>
              </w:rPr>
            </w:pPr>
            <w:r>
              <w:rPr>
                <w:rFonts w:ascii="Arial MT"/>
                <w:spacing w:val="-4"/>
                <w:sz w:val="22"/>
              </w:rPr>
              <w:t>3.40</w:t>
            </w:r>
          </w:p>
        </w:tc>
        <w:tc>
          <w:tcPr>
            <w:tcW w:w="643" w:type="dxa"/>
          </w:tcPr>
          <w:p>
            <w:pPr>
              <w:pStyle w:val="9"/>
              <w:spacing w:line="250" w:lineRule="exact"/>
              <w:ind w:left="27"/>
              <w:jc w:val="center"/>
              <w:rPr>
                <w:rFonts w:ascii="Arial MT"/>
                <w:sz w:val="22"/>
              </w:rPr>
            </w:pPr>
            <w:r>
              <w:rPr>
                <w:rFonts w:ascii="Arial MT"/>
                <w:spacing w:val="-4"/>
                <w:sz w:val="22"/>
              </w:rPr>
              <w:t>3.44</w:t>
            </w:r>
          </w:p>
        </w:tc>
        <w:tc>
          <w:tcPr>
            <w:tcW w:w="681" w:type="dxa"/>
          </w:tcPr>
          <w:p>
            <w:pPr>
              <w:pStyle w:val="9"/>
              <w:spacing w:line="250" w:lineRule="exact"/>
              <w:ind w:left="62"/>
              <w:jc w:val="center"/>
              <w:rPr>
                <w:rFonts w:ascii="Arial MT"/>
                <w:sz w:val="22"/>
              </w:rPr>
            </w:pPr>
            <w:r>
              <w:rPr>
                <w:rFonts w:ascii="Arial MT"/>
                <w:spacing w:val="-4"/>
                <w:sz w:val="22"/>
              </w:rPr>
              <w:t>3.49</w:t>
            </w:r>
          </w:p>
        </w:tc>
        <w:tc>
          <w:tcPr>
            <w:tcW w:w="1031" w:type="dxa"/>
          </w:tcPr>
          <w:p>
            <w:pPr>
              <w:pStyle w:val="9"/>
              <w:spacing w:line="250" w:lineRule="exact"/>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6"/>
                <w:sz w:val="22"/>
              </w:rPr>
              <w:t xml:space="preserve"> </w:t>
            </w:r>
            <w:r>
              <w:rPr>
                <w:rFonts w:ascii="Arial MT"/>
                <w:sz w:val="22"/>
              </w:rPr>
              <w:t>Pamong/</w:t>
            </w:r>
            <w:r>
              <w:rPr>
                <w:rFonts w:ascii="Arial MT"/>
                <w:spacing w:val="-15"/>
                <w:sz w:val="22"/>
              </w:rPr>
              <w:t xml:space="preserve"> </w:t>
            </w:r>
            <w:r>
              <w:rPr>
                <w:rFonts w:ascii="Arial MT"/>
                <w:sz w:val="22"/>
              </w:rPr>
              <w:t>Pengasuh dalam memberikan pelayanan</w:t>
            </w:r>
          </w:p>
        </w:tc>
        <w:tc>
          <w:tcPr>
            <w:tcW w:w="722" w:type="dxa"/>
          </w:tcPr>
          <w:p>
            <w:pPr>
              <w:pStyle w:val="9"/>
              <w:spacing w:line="253" w:lineRule="exact"/>
              <w:ind w:left="96"/>
              <w:jc w:val="center"/>
              <w:rPr>
                <w:rFonts w:ascii="Arial MT"/>
                <w:sz w:val="22"/>
              </w:rPr>
            </w:pPr>
            <w:r>
              <w:rPr>
                <w:rFonts w:ascii="Arial MT"/>
                <w:spacing w:val="-4"/>
                <w:sz w:val="22"/>
              </w:rPr>
              <w:t>3.26</w:t>
            </w:r>
          </w:p>
        </w:tc>
        <w:tc>
          <w:tcPr>
            <w:tcW w:w="643" w:type="dxa"/>
          </w:tcPr>
          <w:p>
            <w:pPr>
              <w:pStyle w:val="9"/>
              <w:spacing w:line="253" w:lineRule="exact"/>
              <w:ind w:left="27"/>
              <w:jc w:val="center"/>
              <w:rPr>
                <w:rFonts w:ascii="Arial MT"/>
                <w:sz w:val="22"/>
              </w:rPr>
            </w:pPr>
            <w:r>
              <w:rPr>
                <w:rFonts w:ascii="Arial MT"/>
                <w:spacing w:val="-4"/>
                <w:sz w:val="22"/>
              </w:rPr>
              <w:t>3.32</w:t>
            </w:r>
          </w:p>
        </w:tc>
        <w:tc>
          <w:tcPr>
            <w:tcW w:w="681" w:type="dxa"/>
          </w:tcPr>
          <w:p>
            <w:pPr>
              <w:pStyle w:val="9"/>
              <w:spacing w:line="253" w:lineRule="exact"/>
              <w:ind w:left="62"/>
              <w:jc w:val="center"/>
              <w:rPr>
                <w:rFonts w:ascii="Arial MT"/>
                <w:sz w:val="22"/>
              </w:rPr>
            </w:pPr>
            <w:r>
              <w:rPr>
                <w:rFonts w:ascii="Arial MT"/>
                <w:spacing w:val="-4"/>
                <w:sz w:val="22"/>
              </w:rPr>
              <w:t>3.33</w:t>
            </w:r>
          </w:p>
        </w:tc>
        <w:tc>
          <w:tcPr>
            <w:tcW w:w="1031" w:type="dxa"/>
          </w:tcPr>
          <w:p>
            <w:pPr>
              <w:pStyle w:val="9"/>
              <w:spacing w:line="253" w:lineRule="exact"/>
              <w:ind w:left="0" w:right="81"/>
              <w:jc w:val="right"/>
              <w:rPr>
                <w:rFonts w:ascii="Arial MT"/>
                <w:sz w:val="22"/>
              </w:rPr>
            </w:pPr>
            <w:r>
              <w:rPr>
                <w:rFonts w:ascii="Arial MT"/>
                <w:spacing w:val="-4"/>
                <w:sz w:val="22"/>
              </w:rPr>
              <w:t>3.29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2"/>
                <w:sz w:val="22"/>
              </w:rPr>
              <w:t xml:space="preserve"> </w:t>
            </w:r>
            <w:r>
              <w:rPr>
                <w:rFonts w:ascii="Arial MT"/>
                <w:sz w:val="22"/>
              </w:rPr>
              <w:t>Pengelola</w:t>
            </w:r>
            <w:r>
              <w:rPr>
                <w:rFonts w:ascii="Arial MT"/>
                <w:spacing w:val="-11"/>
                <w:sz w:val="22"/>
              </w:rPr>
              <w:t xml:space="preserve"> </w:t>
            </w:r>
            <w:r>
              <w:rPr>
                <w:rFonts w:ascii="Arial MT"/>
                <w:sz w:val="22"/>
              </w:rPr>
              <w:t>Program</w:t>
            </w:r>
            <w:r>
              <w:rPr>
                <w:rFonts w:ascii="Arial MT"/>
                <w:spacing w:val="-11"/>
                <w:sz w:val="22"/>
              </w:rPr>
              <w:t xml:space="preserve"> </w:t>
            </w:r>
            <w:r>
              <w:rPr>
                <w:rFonts w:ascii="Arial MT"/>
                <w:sz w:val="22"/>
              </w:rPr>
              <w:t>Studi dalam memberikan pelayanan</w:t>
            </w:r>
          </w:p>
        </w:tc>
        <w:tc>
          <w:tcPr>
            <w:tcW w:w="722" w:type="dxa"/>
          </w:tcPr>
          <w:p>
            <w:pPr>
              <w:pStyle w:val="9"/>
              <w:spacing w:line="253" w:lineRule="exact"/>
              <w:ind w:left="96"/>
              <w:jc w:val="center"/>
              <w:rPr>
                <w:rFonts w:ascii="Arial MT"/>
                <w:sz w:val="22"/>
              </w:rPr>
            </w:pPr>
            <w:r>
              <w:rPr>
                <w:rFonts w:ascii="Arial MT"/>
                <w:spacing w:val="-4"/>
                <w:sz w:val="22"/>
              </w:rPr>
              <w:t>3.39</w:t>
            </w:r>
          </w:p>
        </w:tc>
        <w:tc>
          <w:tcPr>
            <w:tcW w:w="643" w:type="dxa"/>
          </w:tcPr>
          <w:p>
            <w:pPr>
              <w:pStyle w:val="9"/>
              <w:spacing w:line="253" w:lineRule="exact"/>
              <w:ind w:left="27"/>
              <w:jc w:val="center"/>
              <w:rPr>
                <w:rFonts w:ascii="Arial MT"/>
                <w:sz w:val="22"/>
              </w:rPr>
            </w:pPr>
            <w:r>
              <w:rPr>
                <w:rFonts w:ascii="Arial MT"/>
                <w:spacing w:val="-4"/>
                <w:sz w:val="22"/>
              </w:rPr>
              <w:t>3.43</w:t>
            </w:r>
          </w:p>
        </w:tc>
        <w:tc>
          <w:tcPr>
            <w:tcW w:w="681" w:type="dxa"/>
          </w:tcPr>
          <w:p>
            <w:pPr>
              <w:pStyle w:val="9"/>
              <w:spacing w:line="253" w:lineRule="exact"/>
              <w:ind w:left="62"/>
              <w:jc w:val="center"/>
              <w:rPr>
                <w:rFonts w:ascii="Arial MT"/>
                <w:sz w:val="22"/>
              </w:rPr>
            </w:pPr>
            <w:r>
              <w:rPr>
                <w:rFonts w:ascii="Arial MT"/>
                <w:spacing w:val="-4"/>
                <w:sz w:val="22"/>
              </w:rPr>
              <w:t>3.42</w:t>
            </w:r>
          </w:p>
        </w:tc>
        <w:tc>
          <w:tcPr>
            <w:tcW w:w="1031" w:type="dxa"/>
          </w:tcPr>
          <w:p>
            <w:pPr>
              <w:pStyle w:val="9"/>
              <w:spacing w:line="253" w:lineRule="exact"/>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restart"/>
          </w:tcPr>
          <w:p>
            <w:pPr>
              <w:pStyle w:val="9"/>
              <w:ind w:left="0"/>
              <w:rPr>
                <w:b/>
                <w:sz w:val="22"/>
              </w:rPr>
            </w:pPr>
          </w:p>
          <w:p>
            <w:pPr>
              <w:pStyle w:val="9"/>
              <w:spacing w:before="136"/>
              <w:ind w:left="0"/>
              <w:rPr>
                <w:b/>
                <w:sz w:val="22"/>
              </w:rPr>
            </w:pPr>
          </w:p>
          <w:p>
            <w:pPr>
              <w:pStyle w:val="9"/>
              <w:rPr>
                <w:rFonts w:ascii="Arial MT"/>
                <w:sz w:val="22"/>
              </w:rPr>
            </w:pPr>
            <w:r>
              <w:rPr>
                <w:rFonts w:ascii="Arial MT"/>
                <w:spacing w:val="-2"/>
                <w:sz w:val="22"/>
              </w:rPr>
              <w:t>Responsiveness</w:t>
            </w:r>
          </w:p>
        </w:tc>
        <w:tc>
          <w:tcPr>
            <w:tcW w:w="4085" w:type="dxa"/>
            <w:tcBorders>
              <w:bottom w:val="nil"/>
            </w:tcBorders>
          </w:tcPr>
          <w:p>
            <w:pPr>
              <w:pStyle w:val="9"/>
              <w:spacing w:before="1"/>
              <w:ind w:right="193"/>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dosen</w:t>
            </w:r>
            <w:r>
              <w:rPr>
                <w:rFonts w:ascii="Arial MT"/>
                <w:spacing w:val="-14"/>
                <w:sz w:val="22"/>
              </w:rPr>
              <w:t xml:space="preserve"> </w:t>
            </w:r>
            <w:r>
              <w:rPr>
                <w:rFonts w:ascii="Arial MT"/>
                <w:sz w:val="22"/>
              </w:rPr>
              <w:t>dalam membantu taruna di dalam</w:t>
            </w:r>
          </w:p>
          <w:p>
            <w:pPr>
              <w:pStyle w:val="9"/>
              <w:spacing w:line="232" w:lineRule="exact"/>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22" w:type="dxa"/>
          </w:tcPr>
          <w:p>
            <w:pPr>
              <w:pStyle w:val="9"/>
              <w:spacing w:before="1"/>
              <w:ind w:left="96"/>
              <w:jc w:val="center"/>
              <w:rPr>
                <w:rFonts w:ascii="Arial MT"/>
                <w:sz w:val="22"/>
              </w:rPr>
            </w:pPr>
            <w:r>
              <w:rPr>
                <w:rFonts w:ascii="Arial MT"/>
                <w:spacing w:val="-4"/>
                <w:sz w:val="22"/>
              </w:rPr>
              <w:t>3.37</w:t>
            </w:r>
          </w:p>
        </w:tc>
        <w:tc>
          <w:tcPr>
            <w:tcW w:w="643" w:type="dxa"/>
          </w:tcPr>
          <w:p>
            <w:pPr>
              <w:pStyle w:val="9"/>
              <w:spacing w:before="1"/>
              <w:ind w:left="27"/>
              <w:jc w:val="center"/>
              <w:rPr>
                <w:rFonts w:ascii="Arial MT"/>
                <w:sz w:val="22"/>
              </w:rPr>
            </w:pPr>
            <w:r>
              <w:rPr>
                <w:rFonts w:ascii="Arial MT"/>
                <w:spacing w:val="-4"/>
                <w:sz w:val="22"/>
              </w:rPr>
              <w:t>3.49</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9" w:hRule="atLeast"/>
        </w:trPr>
        <w:tc>
          <w:tcPr>
            <w:tcW w:w="1832" w:type="dxa"/>
            <w:vMerge w:val="continue"/>
            <w:tcBorders>
              <w:top w:val="nil"/>
            </w:tcBorders>
          </w:tcPr>
          <w:p>
            <w:pPr>
              <w:rPr>
                <w:sz w:val="2"/>
                <w:szCs w:val="2"/>
              </w:rPr>
            </w:pPr>
          </w:p>
        </w:tc>
        <w:tc>
          <w:tcPr>
            <w:tcW w:w="4085" w:type="dxa"/>
            <w:tcBorders>
              <w:top w:val="nil"/>
              <w:bottom w:val="nil"/>
            </w:tcBorders>
          </w:tcPr>
          <w:p>
            <w:pPr>
              <w:pStyle w:val="9"/>
              <w:spacing w:line="253" w:lineRule="exact"/>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4"/>
                <w:sz w:val="22"/>
              </w:rPr>
              <w:t xml:space="preserve"> </w:t>
            </w:r>
            <w:r>
              <w:rPr>
                <w:rFonts w:ascii="Arial MT"/>
                <w:sz w:val="22"/>
              </w:rPr>
              <w:t>Staf</w:t>
            </w:r>
            <w:r>
              <w:rPr>
                <w:rFonts w:ascii="Arial MT"/>
                <w:spacing w:val="-2"/>
                <w:sz w:val="22"/>
              </w:rPr>
              <w:t xml:space="preserve"> Administrasi</w:t>
            </w:r>
          </w:p>
          <w:p>
            <w:pPr>
              <w:pStyle w:val="9"/>
              <w:spacing w:line="252" w:lineRule="exact"/>
              <w:ind w:right="193"/>
              <w:rPr>
                <w:rFonts w:ascii="Arial MT"/>
                <w:sz w:val="22"/>
              </w:rPr>
            </w:pPr>
            <w:r>
              <w:rPr>
                <w:rFonts w:ascii="Arial MT"/>
                <w:sz w:val="22"/>
              </w:rPr>
              <w:t>Akademik</w:t>
            </w:r>
            <w:r>
              <w:rPr>
                <w:rFonts w:ascii="Arial MT"/>
                <w:spacing w:val="-8"/>
                <w:sz w:val="22"/>
              </w:rPr>
              <w:t xml:space="preserve"> </w:t>
            </w:r>
            <w:r>
              <w:rPr>
                <w:rFonts w:ascii="Arial MT"/>
                <w:sz w:val="22"/>
              </w:rPr>
              <w:t>dalam</w:t>
            </w:r>
            <w:r>
              <w:rPr>
                <w:rFonts w:ascii="Arial MT"/>
                <w:spacing w:val="-11"/>
                <w:sz w:val="22"/>
              </w:rPr>
              <w:t xml:space="preserve"> </w:t>
            </w:r>
            <w:r>
              <w:rPr>
                <w:rFonts w:ascii="Arial MT"/>
                <w:sz w:val="22"/>
              </w:rPr>
              <w:t>membantu</w:t>
            </w:r>
            <w:r>
              <w:rPr>
                <w:rFonts w:ascii="Arial MT"/>
                <w:spacing w:val="-9"/>
                <w:sz w:val="22"/>
              </w:rPr>
              <w:t xml:space="preserve"> </w:t>
            </w:r>
            <w:r>
              <w:rPr>
                <w:rFonts w:ascii="Arial MT"/>
                <w:sz w:val="22"/>
              </w:rPr>
              <w:t>taruna</w:t>
            </w:r>
            <w:r>
              <w:rPr>
                <w:rFonts w:ascii="Arial MT"/>
                <w:spacing w:val="-10"/>
                <w:sz w:val="22"/>
              </w:rPr>
              <w:t xml:space="preserve"> </w:t>
            </w:r>
            <w:r>
              <w:rPr>
                <w:rFonts w:ascii="Arial MT"/>
                <w:sz w:val="22"/>
              </w:rPr>
              <w:t>di dalam memberikan pelayanan</w:t>
            </w:r>
          </w:p>
        </w:tc>
        <w:tc>
          <w:tcPr>
            <w:tcW w:w="722" w:type="dxa"/>
          </w:tcPr>
          <w:p>
            <w:pPr>
              <w:pStyle w:val="9"/>
              <w:spacing w:line="253" w:lineRule="exact"/>
              <w:ind w:left="96"/>
              <w:jc w:val="center"/>
              <w:rPr>
                <w:rFonts w:ascii="Arial MT"/>
                <w:sz w:val="22"/>
              </w:rPr>
            </w:pPr>
            <w:r>
              <w:rPr>
                <w:rFonts w:ascii="Arial MT"/>
                <w:spacing w:val="-4"/>
                <w:sz w:val="22"/>
              </w:rPr>
              <w:t>3.38</w:t>
            </w:r>
          </w:p>
        </w:tc>
        <w:tc>
          <w:tcPr>
            <w:tcW w:w="643" w:type="dxa"/>
          </w:tcPr>
          <w:p>
            <w:pPr>
              <w:pStyle w:val="9"/>
              <w:spacing w:line="253" w:lineRule="exact"/>
              <w:ind w:left="27"/>
              <w:jc w:val="center"/>
              <w:rPr>
                <w:rFonts w:ascii="Arial MT"/>
                <w:sz w:val="22"/>
              </w:rPr>
            </w:pPr>
            <w:r>
              <w:rPr>
                <w:rFonts w:ascii="Arial MT"/>
                <w:spacing w:val="-4"/>
                <w:sz w:val="22"/>
              </w:rPr>
              <w:t>3.43</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3.40</w:t>
            </w:r>
          </w:p>
        </w:tc>
      </w:tr>
    </w:tbl>
    <w:p>
      <w:pPr>
        <w:spacing w:after="0" w:line="253" w:lineRule="exact"/>
        <w:jc w:val="right"/>
        <w:rPr>
          <w:rFonts w:ascii="Arial MT"/>
          <w:sz w:val="22"/>
        </w:rPr>
        <w:sectPr>
          <w:pgSz w:w="12240" w:h="15840"/>
          <w:pgMar w:top="120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41"/>
        <w:gridCol w:w="4086"/>
        <w:gridCol w:w="713"/>
        <w:gridCol w:w="644"/>
        <w:gridCol w:w="68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41" w:type="dxa"/>
            <w:vMerge w:val="restart"/>
            <w:tcBorders>
              <w:top w:val="nil"/>
            </w:tcBorders>
          </w:tcPr>
          <w:p>
            <w:pPr>
              <w:pStyle w:val="9"/>
              <w:ind w:left="0"/>
              <w:rPr>
                <w:rFonts w:ascii="Times New Roman"/>
                <w:sz w:val="2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6"/>
                <w:sz w:val="22"/>
              </w:rPr>
              <w:t xml:space="preserve"> </w:t>
            </w:r>
            <w:r>
              <w:rPr>
                <w:rFonts w:ascii="Arial MT"/>
                <w:sz w:val="22"/>
              </w:rPr>
              <w:t>dari</w:t>
            </w:r>
            <w:r>
              <w:rPr>
                <w:rFonts w:ascii="Arial MT"/>
                <w:spacing w:val="-5"/>
                <w:sz w:val="22"/>
              </w:rPr>
              <w:t xml:space="preserve"> </w:t>
            </w:r>
            <w:r>
              <w:rPr>
                <w:rFonts w:ascii="Arial MT"/>
                <w:sz w:val="22"/>
              </w:rPr>
              <w:t>Unit</w:t>
            </w:r>
            <w:r>
              <w:rPr>
                <w:rFonts w:ascii="Arial MT"/>
                <w:spacing w:val="-4"/>
                <w:sz w:val="22"/>
              </w:rPr>
              <w:t xml:space="preserve"> </w:t>
            </w:r>
            <w:r>
              <w:rPr>
                <w:rFonts w:ascii="Arial MT"/>
                <w:sz w:val="22"/>
              </w:rPr>
              <w:t>TI</w:t>
            </w:r>
            <w:r>
              <w:rPr>
                <w:rFonts w:ascii="Arial MT"/>
                <w:spacing w:val="-6"/>
                <w:sz w:val="22"/>
              </w:rPr>
              <w:t xml:space="preserve"> </w:t>
            </w:r>
            <w:r>
              <w:rPr>
                <w:rFonts w:ascii="Arial MT"/>
                <w:sz w:val="22"/>
              </w:rPr>
              <w:t>responsif</w:t>
            </w:r>
            <w:r>
              <w:rPr>
                <w:rFonts w:ascii="Arial MT"/>
                <w:spacing w:val="-3"/>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4"/>
                <w:sz w:val="22"/>
              </w:rPr>
              <w:t xml:space="preserve"> </w:t>
            </w:r>
            <w:r>
              <w:rPr>
                <w:rFonts w:ascii="Arial MT"/>
                <w:sz w:val="22"/>
              </w:rPr>
              <w:t>di</w:t>
            </w:r>
            <w:r>
              <w:rPr>
                <w:rFonts w:ascii="Arial MT"/>
                <w:spacing w:val="-13"/>
                <w:sz w:val="22"/>
              </w:rPr>
              <w:t xml:space="preserve"> </w:t>
            </w:r>
            <w:r>
              <w:rPr>
                <w:rFonts w:ascii="Arial MT"/>
                <w:sz w:val="22"/>
              </w:rPr>
              <w:t>dalam memberikan pelayanan</w:t>
            </w:r>
          </w:p>
        </w:tc>
        <w:tc>
          <w:tcPr>
            <w:tcW w:w="713" w:type="dxa"/>
            <w:tcBorders>
              <w:top w:val="nil"/>
            </w:tcBorders>
          </w:tcPr>
          <w:p>
            <w:pPr>
              <w:pStyle w:val="9"/>
              <w:ind w:left="85"/>
              <w:jc w:val="center"/>
              <w:rPr>
                <w:rFonts w:ascii="Arial MT"/>
                <w:sz w:val="22"/>
              </w:rPr>
            </w:pPr>
            <w:r>
              <w:rPr>
                <w:rFonts w:ascii="Arial MT"/>
                <w:spacing w:val="-4"/>
                <w:sz w:val="22"/>
              </w:rPr>
              <w:t>3.35</w:t>
            </w:r>
          </w:p>
        </w:tc>
        <w:tc>
          <w:tcPr>
            <w:tcW w:w="644" w:type="dxa"/>
            <w:tcBorders>
              <w:top w:val="nil"/>
            </w:tcBorders>
          </w:tcPr>
          <w:p>
            <w:pPr>
              <w:pStyle w:val="9"/>
              <w:ind w:left="24"/>
              <w:jc w:val="center"/>
              <w:rPr>
                <w:rFonts w:ascii="Arial MT"/>
                <w:sz w:val="22"/>
              </w:rPr>
            </w:pPr>
            <w:r>
              <w:rPr>
                <w:rFonts w:ascii="Arial MT"/>
                <w:spacing w:val="-4"/>
                <w:sz w:val="22"/>
              </w:rPr>
              <w:t>3.36</w:t>
            </w:r>
          </w:p>
        </w:tc>
        <w:tc>
          <w:tcPr>
            <w:tcW w:w="682" w:type="dxa"/>
            <w:tcBorders>
              <w:top w:val="nil"/>
            </w:tcBorders>
          </w:tcPr>
          <w:p>
            <w:pPr>
              <w:pStyle w:val="9"/>
              <w:ind w:left="57"/>
              <w:jc w:val="center"/>
              <w:rPr>
                <w:rFonts w:ascii="Arial MT"/>
                <w:sz w:val="22"/>
              </w:rPr>
            </w:pPr>
            <w:r>
              <w:rPr>
                <w:rFonts w:ascii="Arial MT"/>
                <w:spacing w:val="-4"/>
                <w:sz w:val="22"/>
              </w:rPr>
              <w:t>3.42</w:t>
            </w:r>
          </w:p>
        </w:tc>
        <w:tc>
          <w:tcPr>
            <w:tcW w:w="1032" w:type="dxa"/>
            <w:tcBorders>
              <w:top w:val="nil"/>
            </w:tcBorders>
          </w:tcPr>
          <w:p>
            <w:pPr>
              <w:pStyle w:val="9"/>
              <w:ind w:left="0" w:right="85"/>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6"/>
                <w:sz w:val="22"/>
              </w:rPr>
              <w:t xml:space="preserve"> </w:t>
            </w:r>
            <w:r>
              <w:rPr>
                <w:rFonts w:ascii="Arial MT"/>
                <w:sz w:val="22"/>
              </w:rPr>
              <w:t>dari</w:t>
            </w:r>
            <w:r>
              <w:rPr>
                <w:rFonts w:ascii="Arial MT"/>
                <w:spacing w:val="-5"/>
                <w:sz w:val="22"/>
              </w:rPr>
              <w:t xml:space="preserve"> </w:t>
            </w:r>
            <w:r>
              <w:rPr>
                <w:rFonts w:ascii="Arial MT"/>
                <w:sz w:val="22"/>
              </w:rPr>
              <w:t>Unit</w:t>
            </w:r>
            <w:r>
              <w:rPr>
                <w:rFonts w:ascii="Arial MT"/>
                <w:spacing w:val="-4"/>
                <w:sz w:val="22"/>
              </w:rPr>
              <w:t xml:space="preserve"> </w:t>
            </w:r>
            <w:r>
              <w:rPr>
                <w:rFonts w:ascii="Arial MT"/>
                <w:sz w:val="22"/>
              </w:rPr>
              <w:t>Bahasa</w:t>
            </w:r>
            <w:r>
              <w:rPr>
                <w:rFonts w:ascii="Arial MT"/>
                <w:spacing w:val="-5"/>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3"/>
                <w:sz w:val="22"/>
              </w:rPr>
              <w:t xml:space="preserve"> </w:t>
            </w:r>
            <w:r>
              <w:rPr>
                <w:rFonts w:ascii="Arial MT"/>
                <w:sz w:val="22"/>
              </w:rPr>
              <w:t>di</w:t>
            </w:r>
            <w:r>
              <w:rPr>
                <w:rFonts w:ascii="Arial MT"/>
                <w:spacing w:val="-12"/>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3.35</w:t>
            </w:r>
          </w:p>
        </w:tc>
        <w:tc>
          <w:tcPr>
            <w:tcW w:w="644" w:type="dxa"/>
          </w:tcPr>
          <w:p>
            <w:pPr>
              <w:pStyle w:val="9"/>
              <w:spacing w:line="253" w:lineRule="exact"/>
              <w:ind w:left="24"/>
              <w:jc w:val="center"/>
              <w:rPr>
                <w:rFonts w:ascii="Arial MT"/>
                <w:sz w:val="22"/>
              </w:rPr>
            </w:pPr>
            <w:r>
              <w:rPr>
                <w:rFonts w:ascii="Arial MT"/>
                <w:spacing w:val="-4"/>
                <w:sz w:val="22"/>
              </w:rPr>
              <w:t>3.41</w:t>
            </w:r>
          </w:p>
        </w:tc>
        <w:tc>
          <w:tcPr>
            <w:tcW w:w="682" w:type="dxa"/>
          </w:tcPr>
          <w:p>
            <w:pPr>
              <w:pStyle w:val="9"/>
              <w:spacing w:line="253" w:lineRule="exact"/>
              <w:ind w:left="57"/>
              <w:jc w:val="center"/>
              <w:rPr>
                <w:rFonts w:ascii="Arial MT"/>
                <w:sz w:val="22"/>
              </w:rPr>
            </w:pPr>
            <w:r>
              <w:rPr>
                <w:rFonts w:ascii="Arial MT"/>
                <w:spacing w:val="-4"/>
                <w:sz w:val="22"/>
              </w:rPr>
              <w:t>3.39</w:t>
            </w:r>
          </w:p>
        </w:tc>
        <w:tc>
          <w:tcPr>
            <w:tcW w:w="1032" w:type="dxa"/>
          </w:tcPr>
          <w:p>
            <w:pPr>
              <w:pStyle w:val="9"/>
              <w:spacing w:line="253" w:lineRule="exact"/>
              <w:ind w:left="0" w:right="85"/>
              <w:jc w:val="right"/>
              <w:rPr>
                <w:rFonts w:ascii="Arial MT"/>
                <w:sz w:val="22"/>
              </w:rPr>
            </w:pPr>
            <w:r>
              <w:rPr>
                <w:rFonts w:ascii="Arial MT"/>
                <w:spacing w:val="-4"/>
                <w:sz w:val="22"/>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before="2"/>
              <w:ind w:left="98" w:right="211"/>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Unit</w:t>
            </w:r>
            <w:r>
              <w:rPr>
                <w:rFonts w:ascii="Arial MT"/>
                <w:spacing w:val="-11"/>
                <w:sz w:val="22"/>
              </w:rPr>
              <w:t xml:space="preserve"> </w:t>
            </w:r>
            <w:r>
              <w:rPr>
                <w:rFonts w:ascii="Arial MT"/>
                <w:sz w:val="22"/>
              </w:rPr>
              <w:t>Perpustakaan 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before="2"/>
              <w:ind w:left="85"/>
              <w:jc w:val="center"/>
              <w:rPr>
                <w:rFonts w:ascii="Arial MT"/>
                <w:sz w:val="22"/>
              </w:rPr>
            </w:pPr>
            <w:r>
              <w:rPr>
                <w:rFonts w:ascii="Arial MT"/>
                <w:spacing w:val="-4"/>
                <w:sz w:val="22"/>
              </w:rPr>
              <w:t>3.38</w:t>
            </w:r>
          </w:p>
        </w:tc>
        <w:tc>
          <w:tcPr>
            <w:tcW w:w="644" w:type="dxa"/>
          </w:tcPr>
          <w:p>
            <w:pPr>
              <w:pStyle w:val="9"/>
              <w:spacing w:before="2"/>
              <w:ind w:left="24"/>
              <w:jc w:val="center"/>
              <w:rPr>
                <w:rFonts w:ascii="Arial MT"/>
                <w:sz w:val="22"/>
              </w:rPr>
            </w:pPr>
            <w:r>
              <w:rPr>
                <w:rFonts w:ascii="Arial MT"/>
                <w:spacing w:val="-4"/>
                <w:sz w:val="22"/>
              </w:rPr>
              <w:t>3.44</w:t>
            </w:r>
          </w:p>
        </w:tc>
        <w:tc>
          <w:tcPr>
            <w:tcW w:w="682" w:type="dxa"/>
          </w:tcPr>
          <w:p>
            <w:pPr>
              <w:pStyle w:val="9"/>
              <w:spacing w:before="2"/>
              <w:ind w:left="57"/>
              <w:jc w:val="center"/>
              <w:rPr>
                <w:rFonts w:ascii="Arial MT"/>
                <w:sz w:val="22"/>
              </w:rPr>
            </w:pPr>
            <w:r>
              <w:rPr>
                <w:rFonts w:ascii="Arial MT"/>
                <w:spacing w:val="-4"/>
                <w:sz w:val="22"/>
              </w:rPr>
              <w:t>3.47</w:t>
            </w:r>
          </w:p>
        </w:tc>
        <w:tc>
          <w:tcPr>
            <w:tcW w:w="1032" w:type="dxa"/>
          </w:tcPr>
          <w:p>
            <w:pPr>
              <w:pStyle w:val="9"/>
              <w:spacing w:before="2"/>
              <w:ind w:left="0" w:right="85"/>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7"/>
                <w:sz w:val="22"/>
              </w:rPr>
              <w:t xml:space="preserve"> </w:t>
            </w:r>
            <w:r>
              <w:rPr>
                <w:rFonts w:ascii="Arial MT"/>
                <w:sz w:val="22"/>
              </w:rPr>
              <w:t>Laboratorium</w:t>
            </w:r>
            <w:r>
              <w:rPr>
                <w:rFonts w:ascii="Arial MT"/>
                <w:spacing w:val="-6"/>
                <w:sz w:val="22"/>
              </w:rPr>
              <w:t xml:space="preserve"> </w:t>
            </w:r>
            <w:r>
              <w:rPr>
                <w:rFonts w:ascii="Arial MT"/>
                <w:spacing w:val="-2"/>
                <w:sz w:val="22"/>
              </w:rPr>
              <w:t>Terpadu</w:t>
            </w:r>
          </w:p>
          <w:p>
            <w:pPr>
              <w:pStyle w:val="9"/>
              <w:spacing w:line="252" w:lineRule="exact"/>
              <w:ind w:left="98"/>
              <w:rPr>
                <w:rFonts w:ascii="Arial MT"/>
                <w:sz w:val="22"/>
              </w:rPr>
            </w:pPr>
            <w:r>
              <w:rPr>
                <w:rFonts w:ascii="Arial MT"/>
                <w:sz w:val="22"/>
              </w:rPr>
              <w:t>dalam</w:t>
            </w:r>
            <w:r>
              <w:rPr>
                <w:rFonts w:ascii="Arial MT"/>
                <w:spacing w:val="-7"/>
                <w:sz w:val="22"/>
              </w:rPr>
              <w:t xml:space="preserve"> </w:t>
            </w:r>
            <w:r>
              <w:rPr>
                <w:rFonts w:ascii="Arial MT"/>
                <w:sz w:val="22"/>
              </w:rPr>
              <w:t>membantu</w:t>
            </w:r>
            <w:r>
              <w:rPr>
                <w:rFonts w:ascii="Arial MT"/>
                <w:spacing w:val="-10"/>
                <w:sz w:val="22"/>
              </w:rPr>
              <w:t xml:space="preserve"> </w:t>
            </w:r>
            <w:r>
              <w:rPr>
                <w:rFonts w:ascii="Arial MT"/>
                <w:sz w:val="22"/>
              </w:rPr>
              <w:t>taruna</w:t>
            </w:r>
            <w:r>
              <w:rPr>
                <w:rFonts w:ascii="Arial MT"/>
                <w:spacing w:val="-13"/>
                <w:sz w:val="22"/>
              </w:rPr>
              <w:t xml:space="preserve"> </w:t>
            </w:r>
            <w:r>
              <w:rPr>
                <w:rFonts w:ascii="Arial MT"/>
                <w:sz w:val="22"/>
              </w:rPr>
              <w:t>di</w:t>
            </w:r>
            <w:r>
              <w:rPr>
                <w:rFonts w:ascii="Arial MT"/>
                <w:spacing w:val="-9"/>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3.37</w:t>
            </w:r>
          </w:p>
        </w:tc>
        <w:tc>
          <w:tcPr>
            <w:tcW w:w="644" w:type="dxa"/>
          </w:tcPr>
          <w:p>
            <w:pPr>
              <w:pStyle w:val="9"/>
              <w:spacing w:line="253" w:lineRule="exact"/>
              <w:ind w:left="24"/>
              <w:jc w:val="center"/>
              <w:rPr>
                <w:rFonts w:ascii="Arial MT"/>
                <w:sz w:val="22"/>
              </w:rPr>
            </w:pPr>
            <w:r>
              <w:rPr>
                <w:rFonts w:ascii="Arial MT"/>
                <w:spacing w:val="-4"/>
                <w:sz w:val="22"/>
              </w:rPr>
              <w:t>3.38</w:t>
            </w:r>
          </w:p>
        </w:tc>
        <w:tc>
          <w:tcPr>
            <w:tcW w:w="682" w:type="dxa"/>
          </w:tcPr>
          <w:p>
            <w:pPr>
              <w:pStyle w:val="9"/>
              <w:spacing w:line="253" w:lineRule="exact"/>
              <w:ind w:left="57"/>
              <w:jc w:val="center"/>
              <w:rPr>
                <w:rFonts w:ascii="Arial MT"/>
                <w:sz w:val="22"/>
              </w:rPr>
            </w:pPr>
            <w:r>
              <w:rPr>
                <w:rFonts w:ascii="Arial MT"/>
                <w:spacing w:val="-4"/>
                <w:sz w:val="22"/>
              </w:rPr>
              <w:t>3.42</w:t>
            </w:r>
          </w:p>
        </w:tc>
        <w:tc>
          <w:tcPr>
            <w:tcW w:w="1032" w:type="dxa"/>
          </w:tcPr>
          <w:p>
            <w:pPr>
              <w:pStyle w:val="9"/>
              <w:spacing w:line="253" w:lineRule="exact"/>
              <w:ind w:left="0" w:right="85"/>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41" w:type="dxa"/>
            <w:vMerge w:val="continue"/>
            <w:tcBorders>
              <w:top w:val="nil"/>
            </w:tcBorders>
          </w:tcPr>
          <w:p>
            <w:pPr>
              <w:rPr>
                <w:sz w:val="2"/>
                <w:szCs w:val="2"/>
              </w:rPr>
            </w:pPr>
          </w:p>
        </w:tc>
        <w:tc>
          <w:tcPr>
            <w:tcW w:w="4086" w:type="dxa"/>
            <w:tcBorders>
              <w:top w:val="nil"/>
              <w:bottom w:val="nil"/>
            </w:tcBorders>
          </w:tcPr>
          <w:p>
            <w:pPr>
              <w:pStyle w:val="9"/>
              <w:ind w:left="98" w:right="211"/>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PART</w:t>
            </w:r>
            <w:r>
              <w:rPr>
                <w:rFonts w:ascii="Arial MT"/>
                <w:spacing w:val="-13"/>
                <w:sz w:val="22"/>
              </w:rPr>
              <w:t xml:space="preserve"> </w:t>
            </w:r>
            <w:r>
              <w:rPr>
                <w:rFonts w:ascii="Arial MT"/>
                <w:sz w:val="22"/>
              </w:rPr>
              <w:t>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line="253" w:lineRule="exact"/>
              <w:ind w:left="85"/>
              <w:jc w:val="center"/>
              <w:rPr>
                <w:rFonts w:ascii="Arial MT"/>
                <w:sz w:val="22"/>
              </w:rPr>
            </w:pPr>
            <w:r>
              <w:rPr>
                <w:rFonts w:ascii="Arial MT"/>
                <w:spacing w:val="-4"/>
                <w:sz w:val="22"/>
              </w:rPr>
              <w:t>3.30</w:t>
            </w:r>
          </w:p>
        </w:tc>
        <w:tc>
          <w:tcPr>
            <w:tcW w:w="644" w:type="dxa"/>
          </w:tcPr>
          <w:p>
            <w:pPr>
              <w:pStyle w:val="9"/>
              <w:spacing w:line="253" w:lineRule="exact"/>
              <w:ind w:left="24"/>
              <w:jc w:val="center"/>
              <w:rPr>
                <w:rFonts w:ascii="Arial MT"/>
                <w:sz w:val="22"/>
              </w:rPr>
            </w:pPr>
            <w:r>
              <w:rPr>
                <w:rFonts w:ascii="Arial MT"/>
                <w:spacing w:val="-4"/>
                <w:sz w:val="22"/>
              </w:rPr>
              <w:t>3.37</w:t>
            </w:r>
          </w:p>
        </w:tc>
        <w:tc>
          <w:tcPr>
            <w:tcW w:w="682" w:type="dxa"/>
          </w:tcPr>
          <w:p>
            <w:pPr>
              <w:pStyle w:val="9"/>
              <w:spacing w:line="253" w:lineRule="exact"/>
              <w:ind w:left="57"/>
              <w:jc w:val="center"/>
              <w:rPr>
                <w:rFonts w:ascii="Arial MT"/>
                <w:sz w:val="22"/>
              </w:rPr>
            </w:pPr>
            <w:r>
              <w:rPr>
                <w:rFonts w:ascii="Arial MT"/>
                <w:spacing w:val="-4"/>
                <w:sz w:val="22"/>
              </w:rPr>
              <w:t>3.46</w:t>
            </w:r>
          </w:p>
        </w:tc>
        <w:tc>
          <w:tcPr>
            <w:tcW w:w="1032" w:type="dxa"/>
          </w:tcPr>
          <w:p>
            <w:pPr>
              <w:pStyle w:val="9"/>
              <w:spacing w:line="253" w:lineRule="exact"/>
              <w:ind w:left="0" w:right="85"/>
              <w:jc w:val="right"/>
              <w:rPr>
                <w:rFonts w:ascii="Arial MT"/>
                <w:sz w:val="22"/>
              </w:rPr>
            </w:pPr>
            <w:r>
              <w:rPr>
                <w:rFonts w:ascii="Arial MT"/>
                <w:spacing w:val="-4"/>
                <w:sz w:val="22"/>
              </w:rPr>
              <w:t>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8"/>
                <w:sz w:val="22"/>
              </w:rPr>
              <w:t xml:space="preserve"> </w:t>
            </w:r>
            <w:r>
              <w:rPr>
                <w:rFonts w:ascii="Arial MT"/>
                <w:sz w:val="22"/>
              </w:rPr>
              <w:t>dari</w:t>
            </w:r>
            <w:r>
              <w:rPr>
                <w:rFonts w:ascii="Arial MT"/>
                <w:spacing w:val="-5"/>
                <w:sz w:val="22"/>
              </w:rPr>
              <w:t xml:space="preserve"> </w:t>
            </w:r>
            <w:r>
              <w:rPr>
                <w:rFonts w:ascii="Arial MT"/>
                <w:sz w:val="22"/>
              </w:rPr>
              <w:t>Staf</w:t>
            </w:r>
            <w:r>
              <w:rPr>
                <w:rFonts w:ascii="Arial MT"/>
                <w:spacing w:val="-3"/>
                <w:sz w:val="22"/>
              </w:rPr>
              <w:t xml:space="preserve"> </w:t>
            </w:r>
            <w:r>
              <w:rPr>
                <w:rFonts w:ascii="Arial MT"/>
                <w:sz w:val="22"/>
              </w:rPr>
              <w:t>Pamdal</w:t>
            </w:r>
            <w:r>
              <w:rPr>
                <w:rFonts w:ascii="Arial MT"/>
                <w:spacing w:val="-5"/>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4"/>
                <w:sz w:val="22"/>
              </w:rPr>
              <w:t xml:space="preserve"> </w:t>
            </w:r>
            <w:r>
              <w:rPr>
                <w:rFonts w:ascii="Arial MT"/>
                <w:sz w:val="22"/>
              </w:rPr>
              <w:t>di</w:t>
            </w:r>
            <w:r>
              <w:rPr>
                <w:rFonts w:ascii="Arial MT"/>
                <w:spacing w:val="-13"/>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3.37</w:t>
            </w:r>
          </w:p>
        </w:tc>
        <w:tc>
          <w:tcPr>
            <w:tcW w:w="644" w:type="dxa"/>
          </w:tcPr>
          <w:p>
            <w:pPr>
              <w:pStyle w:val="9"/>
              <w:spacing w:line="253" w:lineRule="exact"/>
              <w:ind w:left="24"/>
              <w:jc w:val="center"/>
              <w:rPr>
                <w:rFonts w:ascii="Arial MT"/>
                <w:sz w:val="22"/>
              </w:rPr>
            </w:pPr>
            <w:r>
              <w:rPr>
                <w:rFonts w:ascii="Arial MT"/>
                <w:spacing w:val="-4"/>
                <w:sz w:val="22"/>
              </w:rPr>
              <w:t>3.47</w:t>
            </w:r>
          </w:p>
        </w:tc>
        <w:tc>
          <w:tcPr>
            <w:tcW w:w="682" w:type="dxa"/>
          </w:tcPr>
          <w:p>
            <w:pPr>
              <w:pStyle w:val="9"/>
              <w:spacing w:line="253" w:lineRule="exact"/>
              <w:ind w:left="57"/>
              <w:jc w:val="center"/>
              <w:rPr>
                <w:rFonts w:ascii="Arial MT"/>
                <w:sz w:val="22"/>
              </w:rPr>
            </w:pPr>
            <w:r>
              <w:rPr>
                <w:rFonts w:ascii="Arial MT"/>
                <w:spacing w:val="-4"/>
                <w:sz w:val="22"/>
              </w:rPr>
              <w:t>3.44</w:t>
            </w:r>
          </w:p>
        </w:tc>
        <w:tc>
          <w:tcPr>
            <w:tcW w:w="1032" w:type="dxa"/>
          </w:tcPr>
          <w:p>
            <w:pPr>
              <w:pStyle w:val="9"/>
              <w:spacing w:line="253" w:lineRule="exact"/>
              <w:ind w:left="0" w:right="85"/>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bottom w:val="nil"/>
            </w:tcBorders>
          </w:tcPr>
          <w:p>
            <w:pPr>
              <w:pStyle w:val="9"/>
              <w:ind w:left="98" w:right="211"/>
              <w:rPr>
                <w:rFonts w:ascii="Arial MT"/>
                <w:sz w:val="22"/>
              </w:rPr>
            </w:pPr>
            <w:r>
              <w:rPr>
                <w:rFonts w:ascii="Arial MT"/>
                <w:sz w:val="22"/>
              </w:rPr>
              <w:t>Kesigapan</w:t>
            </w:r>
            <w:r>
              <w:rPr>
                <w:rFonts w:ascii="Arial MT"/>
                <w:spacing w:val="-11"/>
                <w:sz w:val="22"/>
              </w:rPr>
              <w:t xml:space="preserve"> </w:t>
            </w:r>
            <w:r>
              <w:rPr>
                <w:rFonts w:ascii="Arial MT"/>
                <w:sz w:val="22"/>
              </w:rPr>
              <w:t>dari</w:t>
            </w:r>
            <w:r>
              <w:rPr>
                <w:rFonts w:ascii="Arial MT"/>
                <w:spacing w:val="-11"/>
                <w:sz w:val="22"/>
              </w:rPr>
              <w:t xml:space="preserve"> </w:t>
            </w:r>
            <w:r>
              <w:rPr>
                <w:rFonts w:ascii="Arial MT"/>
                <w:sz w:val="22"/>
              </w:rPr>
              <w:t>Tenaga</w:t>
            </w:r>
            <w:r>
              <w:rPr>
                <w:rFonts w:ascii="Arial MT"/>
                <w:spacing w:val="-15"/>
                <w:sz w:val="22"/>
              </w:rPr>
              <w:t xml:space="preserve"> </w:t>
            </w:r>
            <w:r>
              <w:rPr>
                <w:rFonts w:ascii="Arial MT"/>
                <w:sz w:val="22"/>
              </w:rPr>
              <w:t>Kesehatan 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line="253" w:lineRule="exact"/>
              <w:ind w:left="85"/>
              <w:jc w:val="center"/>
              <w:rPr>
                <w:rFonts w:ascii="Arial MT"/>
                <w:sz w:val="22"/>
              </w:rPr>
            </w:pPr>
            <w:r>
              <w:rPr>
                <w:rFonts w:ascii="Arial MT"/>
                <w:spacing w:val="-4"/>
                <w:sz w:val="22"/>
              </w:rPr>
              <w:t>3.39</w:t>
            </w:r>
          </w:p>
        </w:tc>
        <w:tc>
          <w:tcPr>
            <w:tcW w:w="644" w:type="dxa"/>
          </w:tcPr>
          <w:p>
            <w:pPr>
              <w:pStyle w:val="9"/>
              <w:spacing w:line="253" w:lineRule="exact"/>
              <w:ind w:left="24"/>
              <w:jc w:val="center"/>
              <w:rPr>
                <w:rFonts w:ascii="Arial MT"/>
                <w:sz w:val="22"/>
              </w:rPr>
            </w:pPr>
            <w:r>
              <w:rPr>
                <w:rFonts w:ascii="Arial MT"/>
                <w:spacing w:val="-4"/>
                <w:sz w:val="22"/>
              </w:rPr>
              <w:t>3.39</w:t>
            </w:r>
          </w:p>
        </w:tc>
        <w:tc>
          <w:tcPr>
            <w:tcW w:w="682" w:type="dxa"/>
          </w:tcPr>
          <w:p>
            <w:pPr>
              <w:pStyle w:val="9"/>
              <w:spacing w:line="253" w:lineRule="exact"/>
              <w:ind w:left="57"/>
              <w:jc w:val="center"/>
              <w:rPr>
                <w:rFonts w:ascii="Arial MT"/>
                <w:sz w:val="22"/>
              </w:rPr>
            </w:pPr>
            <w:r>
              <w:rPr>
                <w:rFonts w:ascii="Arial MT"/>
                <w:spacing w:val="-4"/>
                <w:sz w:val="22"/>
              </w:rPr>
              <w:t>3.40</w:t>
            </w:r>
          </w:p>
        </w:tc>
        <w:tc>
          <w:tcPr>
            <w:tcW w:w="1032" w:type="dxa"/>
          </w:tcPr>
          <w:p>
            <w:pPr>
              <w:pStyle w:val="9"/>
              <w:spacing w:line="253" w:lineRule="exact"/>
              <w:ind w:left="0" w:right="85"/>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2" w:lineRule="exact"/>
              <w:ind w:left="98" w:right="211"/>
              <w:rPr>
                <w:rFonts w:ascii="Arial MT"/>
                <w:sz w:val="22"/>
              </w:rPr>
            </w:pPr>
            <w:r>
              <w:rPr>
                <w:rFonts w:ascii="Arial MT"/>
                <w:sz w:val="22"/>
              </w:rPr>
              <w:t>Kesigapan</w:t>
            </w:r>
            <w:r>
              <w:rPr>
                <w:rFonts w:ascii="Arial MT"/>
                <w:spacing w:val="-16"/>
                <w:sz w:val="22"/>
              </w:rPr>
              <w:t xml:space="preserve"> </w:t>
            </w:r>
            <w:r>
              <w:rPr>
                <w:rFonts w:ascii="Arial MT"/>
                <w:sz w:val="22"/>
              </w:rPr>
              <w:t>dari</w:t>
            </w:r>
            <w:r>
              <w:rPr>
                <w:rFonts w:ascii="Arial MT"/>
                <w:spacing w:val="-15"/>
                <w:sz w:val="22"/>
              </w:rPr>
              <w:t xml:space="preserve"> </w:t>
            </w:r>
            <w:r>
              <w:rPr>
                <w:rFonts w:ascii="Arial MT"/>
                <w:sz w:val="22"/>
              </w:rPr>
              <w:t>Pamong/Pengasuh dalam membantu taruna di dalam memberikan pelayanan</w:t>
            </w:r>
          </w:p>
        </w:tc>
        <w:tc>
          <w:tcPr>
            <w:tcW w:w="713" w:type="dxa"/>
          </w:tcPr>
          <w:p>
            <w:pPr>
              <w:pStyle w:val="9"/>
              <w:spacing w:before="2"/>
              <w:ind w:left="85"/>
              <w:jc w:val="center"/>
              <w:rPr>
                <w:rFonts w:ascii="Arial MT"/>
                <w:sz w:val="22"/>
              </w:rPr>
            </w:pPr>
            <w:r>
              <w:rPr>
                <w:rFonts w:ascii="Arial MT"/>
                <w:spacing w:val="-4"/>
                <w:sz w:val="22"/>
              </w:rPr>
              <w:t>3.29</w:t>
            </w:r>
          </w:p>
        </w:tc>
        <w:tc>
          <w:tcPr>
            <w:tcW w:w="644" w:type="dxa"/>
          </w:tcPr>
          <w:p>
            <w:pPr>
              <w:pStyle w:val="9"/>
              <w:spacing w:before="2"/>
              <w:ind w:left="24"/>
              <w:jc w:val="center"/>
              <w:rPr>
                <w:rFonts w:ascii="Arial MT"/>
                <w:sz w:val="22"/>
              </w:rPr>
            </w:pPr>
            <w:r>
              <w:rPr>
                <w:rFonts w:ascii="Arial MT"/>
                <w:spacing w:val="-4"/>
                <w:sz w:val="22"/>
              </w:rPr>
              <w:t>3.31</w:t>
            </w:r>
          </w:p>
        </w:tc>
        <w:tc>
          <w:tcPr>
            <w:tcW w:w="682" w:type="dxa"/>
          </w:tcPr>
          <w:p>
            <w:pPr>
              <w:pStyle w:val="9"/>
              <w:spacing w:before="2"/>
              <w:ind w:left="57"/>
              <w:jc w:val="center"/>
              <w:rPr>
                <w:rFonts w:ascii="Arial MT"/>
                <w:sz w:val="22"/>
              </w:rPr>
            </w:pPr>
            <w:r>
              <w:rPr>
                <w:rFonts w:ascii="Arial MT"/>
                <w:spacing w:val="-4"/>
                <w:sz w:val="22"/>
              </w:rPr>
              <w:t>3.30</w:t>
            </w:r>
          </w:p>
        </w:tc>
        <w:tc>
          <w:tcPr>
            <w:tcW w:w="1032" w:type="dxa"/>
          </w:tcPr>
          <w:p>
            <w:pPr>
              <w:pStyle w:val="9"/>
              <w:spacing w:before="2"/>
              <w:ind w:left="0" w:right="85"/>
              <w:jc w:val="right"/>
              <w:rPr>
                <w:rFonts w:ascii="Arial MT"/>
                <w:sz w:val="22"/>
              </w:rPr>
            </w:pPr>
            <w:r>
              <w:rPr>
                <w:rFonts w:ascii="Arial MT"/>
                <w:spacing w:val="-4"/>
                <w:sz w:val="22"/>
              </w:rPr>
              <w:t>3.30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tcBorders>
          </w:tcPr>
          <w:p>
            <w:pPr>
              <w:pStyle w:val="9"/>
              <w:spacing w:line="253" w:lineRule="exact"/>
              <w:ind w:left="98"/>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6"/>
                <w:sz w:val="22"/>
              </w:rPr>
              <w:t xml:space="preserve"> </w:t>
            </w:r>
            <w:r>
              <w:rPr>
                <w:rFonts w:ascii="Arial MT"/>
                <w:sz w:val="22"/>
              </w:rPr>
              <w:t>Pengelola</w:t>
            </w:r>
            <w:r>
              <w:rPr>
                <w:rFonts w:ascii="Arial MT"/>
                <w:spacing w:val="-6"/>
                <w:sz w:val="22"/>
              </w:rPr>
              <w:t xml:space="preserve"> </w:t>
            </w:r>
            <w:r>
              <w:rPr>
                <w:rFonts w:ascii="Arial MT"/>
                <w:spacing w:val="-2"/>
                <w:sz w:val="22"/>
              </w:rPr>
              <w:t>Program</w:t>
            </w:r>
          </w:p>
          <w:p>
            <w:pPr>
              <w:pStyle w:val="9"/>
              <w:spacing w:line="252" w:lineRule="exact"/>
              <w:ind w:left="98"/>
              <w:rPr>
                <w:rFonts w:ascii="Arial MT"/>
                <w:sz w:val="22"/>
              </w:rPr>
            </w:pPr>
            <w:r>
              <w:rPr>
                <w:rFonts w:ascii="Arial MT"/>
                <w:sz w:val="22"/>
              </w:rPr>
              <w:t>Studi</w:t>
            </w:r>
            <w:r>
              <w:rPr>
                <w:rFonts w:ascii="Arial MT"/>
                <w:spacing w:val="-7"/>
                <w:sz w:val="22"/>
              </w:rPr>
              <w:t xml:space="preserve"> </w:t>
            </w:r>
            <w:r>
              <w:rPr>
                <w:rFonts w:ascii="Arial MT"/>
                <w:sz w:val="22"/>
              </w:rPr>
              <w:t>dalam</w:t>
            </w:r>
            <w:r>
              <w:rPr>
                <w:rFonts w:ascii="Arial MT"/>
                <w:spacing w:val="-8"/>
                <w:sz w:val="22"/>
              </w:rPr>
              <w:t xml:space="preserve"> </w:t>
            </w:r>
            <w:r>
              <w:rPr>
                <w:rFonts w:ascii="Arial MT"/>
                <w:sz w:val="22"/>
              </w:rPr>
              <w:t>membantu</w:t>
            </w:r>
            <w:r>
              <w:rPr>
                <w:rFonts w:ascii="Arial MT"/>
                <w:spacing w:val="-9"/>
                <w:sz w:val="22"/>
              </w:rPr>
              <w:t xml:space="preserve"> </w:t>
            </w:r>
            <w:r>
              <w:rPr>
                <w:rFonts w:ascii="Arial MT"/>
                <w:sz w:val="22"/>
              </w:rPr>
              <w:t>taruna</w:t>
            </w:r>
            <w:r>
              <w:rPr>
                <w:rFonts w:ascii="Arial MT"/>
                <w:spacing w:val="-7"/>
                <w:sz w:val="22"/>
              </w:rPr>
              <w:t xml:space="preserve"> </w:t>
            </w:r>
            <w:r>
              <w:rPr>
                <w:rFonts w:ascii="Arial MT"/>
                <w:sz w:val="22"/>
              </w:rPr>
              <w:t>di</w:t>
            </w:r>
            <w:r>
              <w:rPr>
                <w:rFonts w:ascii="Arial MT"/>
                <w:spacing w:val="-7"/>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3.36</w:t>
            </w:r>
          </w:p>
        </w:tc>
        <w:tc>
          <w:tcPr>
            <w:tcW w:w="644" w:type="dxa"/>
          </w:tcPr>
          <w:p>
            <w:pPr>
              <w:pStyle w:val="9"/>
              <w:spacing w:line="253" w:lineRule="exact"/>
              <w:ind w:left="24"/>
              <w:jc w:val="center"/>
              <w:rPr>
                <w:rFonts w:ascii="Arial MT"/>
                <w:sz w:val="22"/>
              </w:rPr>
            </w:pPr>
            <w:r>
              <w:rPr>
                <w:rFonts w:ascii="Arial MT"/>
                <w:spacing w:val="-4"/>
                <w:sz w:val="22"/>
              </w:rPr>
              <w:t>3.43</w:t>
            </w:r>
          </w:p>
        </w:tc>
        <w:tc>
          <w:tcPr>
            <w:tcW w:w="682" w:type="dxa"/>
          </w:tcPr>
          <w:p>
            <w:pPr>
              <w:pStyle w:val="9"/>
              <w:spacing w:line="253" w:lineRule="exact"/>
              <w:ind w:left="57"/>
              <w:jc w:val="center"/>
              <w:rPr>
                <w:rFonts w:ascii="Arial MT"/>
                <w:sz w:val="22"/>
              </w:rPr>
            </w:pPr>
            <w:r>
              <w:rPr>
                <w:rFonts w:ascii="Arial MT"/>
                <w:spacing w:val="-4"/>
                <w:sz w:val="22"/>
              </w:rPr>
              <w:t>3.42</w:t>
            </w:r>
          </w:p>
        </w:tc>
        <w:tc>
          <w:tcPr>
            <w:tcW w:w="1032" w:type="dxa"/>
          </w:tcPr>
          <w:p>
            <w:pPr>
              <w:pStyle w:val="9"/>
              <w:spacing w:line="253" w:lineRule="exact"/>
              <w:ind w:left="0" w:right="85"/>
              <w:jc w:val="right"/>
              <w:rPr>
                <w:rFonts w:ascii="Arial MT"/>
                <w:sz w:val="22"/>
              </w:rPr>
            </w:pPr>
            <w:r>
              <w:rPr>
                <w:rFonts w:ascii="Arial MT"/>
                <w:spacing w:val="-4"/>
                <w:sz w:val="22"/>
              </w:rPr>
              <w:t>3.31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41"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167"/>
              <w:ind w:left="0"/>
              <w:rPr>
                <w:b/>
                <w:sz w:val="22"/>
              </w:rPr>
            </w:pPr>
          </w:p>
          <w:p>
            <w:pPr>
              <w:pStyle w:val="9"/>
              <w:spacing w:before="1"/>
              <w:ind w:left="395"/>
              <w:rPr>
                <w:rFonts w:ascii="Arial MT"/>
                <w:sz w:val="22"/>
              </w:rPr>
            </w:pPr>
            <w:r>
              <w:rPr>
                <w:rFonts w:ascii="Arial MT"/>
                <w:spacing w:val="-2"/>
                <w:sz w:val="22"/>
              </w:rPr>
              <w:t>Assurance</w:t>
            </w:r>
          </w:p>
        </w:tc>
        <w:tc>
          <w:tcPr>
            <w:tcW w:w="4086" w:type="dxa"/>
          </w:tcPr>
          <w:p>
            <w:pPr>
              <w:pStyle w:val="9"/>
              <w:spacing w:before="2"/>
              <w:ind w:left="98"/>
              <w:rPr>
                <w:rFonts w:ascii="Arial MT"/>
                <w:sz w:val="22"/>
              </w:rPr>
            </w:pPr>
            <w:r>
              <w:rPr>
                <w:rFonts w:ascii="Arial MT"/>
                <w:sz w:val="22"/>
              </w:rPr>
              <w:t>Kemampuan Dosen untuk memberi keyakinan kepada taruna bahwa pelayanan</w:t>
            </w:r>
            <w:r>
              <w:rPr>
                <w:rFonts w:ascii="Arial MT"/>
                <w:spacing w:val="-9"/>
                <w:sz w:val="22"/>
              </w:rPr>
              <w:t xml:space="preserve"> </w:t>
            </w:r>
            <w:r>
              <w:rPr>
                <w:rFonts w:ascii="Arial MT"/>
                <w:sz w:val="22"/>
              </w:rPr>
              <w:t>yang</w:t>
            </w:r>
            <w:r>
              <w:rPr>
                <w:rFonts w:ascii="Arial MT"/>
                <w:spacing w:val="-9"/>
                <w:sz w:val="22"/>
              </w:rPr>
              <w:t xml:space="preserve"> </w:t>
            </w:r>
            <w:r>
              <w:rPr>
                <w:rFonts w:ascii="Arial MT"/>
                <w:sz w:val="22"/>
              </w:rPr>
              <w:t>diberikan</w:t>
            </w:r>
            <w:r>
              <w:rPr>
                <w:rFonts w:ascii="Arial MT"/>
                <w:spacing w:val="-9"/>
                <w:sz w:val="22"/>
              </w:rPr>
              <w:t xml:space="preserve"> </w:t>
            </w:r>
            <w:r>
              <w:rPr>
                <w:rFonts w:ascii="Arial MT"/>
                <w:sz w:val="22"/>
              </w:rPr>
              <w:t>telah</w:t>
            </w:r>
            <w:r>
              <w:rPr>
                <w:rFonts w:ascii="Arial MT"/>
                <w:spacing w:val="-9"/>
                <w:sz w:val="22"/>
              </w:rPr>
              <w:t xml:space="preserve"> </w:t>
            </w:r>
            <w:r>
              <w:rPr>
                <w:rFonts w:ascii="Arial MT"/>
                <w:sz w:val="22"/>
              </w:rPr>
              <w:t>sesuai</w:t>
            </w:r>
          </w:p>
          <w:p>
            <w:pPr>
              <w:pStyle w:val="9"/>
              <w:spacing w:line="231" w:lineRule="exact"/>
              <w:ind w:left="98"/>
              <w:rPr>
                <w:rFonts w:ascii="Arial MT"/>
                <w:sz w:val="22"/>
              </w:rPr>
            </w:pP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spacing w:before="2"/>
              <w:ind w:left="85"/>
              <w:jc w:val="center"/>
              <w:rPr>
                <w:rFonts w:ascii="Arial MT"/>
                <w:sz w:val="22"/>
              </w:rPr>
            </w:pPr>
            <w:r>
              <w:rPr>
                <w:rFonts w:ascii="Arial MT"/>
                <w:spacing w:val="-4"/>
                <w:sz w:val="22"/>
              </w:rPr>
              <w:t>3.37</w:t>
            </w:r>
          </w:p>
        </w:tc>
        <w:tc>
          <w:tcPr>
            <w:tcW w:w="644" w:type="dxa"/>
          </w:tcPr>
          <w:p>
            <w:pPr>
              <w:pStyle w:val="9"/>
              <w:spacing w:before="2"/>
              <w:ind w:left="24"/>
              <w:jc w:val="center"/>
              <w:rPr>
                <w:rFonts w:ascii="Arial MT"/>
                <w:sz w:val="22"/>
              </w:rPr>
            </w:pPr>
            <w:r>
              <w:rPr>
                <w:rFonts w:ascii="Arial MT"/>
                <w:spacing w:val="-4"/>
                <w:sz w:val="22"/>
              </w:rPr>
              <w:t>3.46</w:t>
            </w:r>
          </w:p>
        </w:tc>
        <w:tc>
          <w:tcPr>
            <w:tcW w:w="682" w:type="dxa"/>
          </w:tcPr>
          <w:p>
            <w:pPr>
              <w:pStyle w:val="9"/>
              <w:spacing w:before="2"/>
              <w:ind w:left="57"/>
              <w:jc w:val="center"/>
              <w:rPr>
                <w:rFonts w:ascii="Arial MT"/>
                <w:sz w:val="22"/>
              </w:rPr>
            </w:pPr>
            <w:r>
              <w:rPr>
                <w:rFonts w:ascii="Arial MT"/>
                <w:spacing w:val="-4"/>
                <w:sz w:val="22"/>
              </w:rPr>
              <w:t>3.42</w:t>
            </w:r>
          </w:p>
        </w:tc>
        <w:tc>
          <w:tcPr>
            <w:tcW w:w="1032" w:type="dxa"/>
          </w:tcPr>
          <w:p>
            <w:pPr>
              <w:pStyle w:val="9"/>
              <w:spacing w:before="2"/>
              <w:ind w:left="0" w:right="85"/>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6" w:hRule="atLeast"/>
        </w:trPr>
        <w:tc>
          <w:tcPr>
            <w:tcW w:w="1841" w:type="dxa"/>
            <w:vMerge w:val="continue"/>
            <w:tcBorders>
              <w:top w:val="nil"/>
            </w:tcBorders>
          </w:tcPr>
          <w:p>
            <w:pPr>
              <w:rPr>
                <w:sz w:val="2"/>
                <w:szCs w:val="2"/>
              </w:rPr>
            </w:pPr>
          </w:p>
        </w:tc>
        <w:tc>
          <w:tcPr>
            <w:tcW w:w="4086" w:type="dxa"/>
          </w:tcPr>
          <w:p>
            <w:pPr>
              <w:pStyle w:val="9"/>
              <w:spacing w:before="2"/>
              <w:ind w:left="98" w:right="211"/>
              <w:rPr>
                <w:rFonts w:ascii="Arial MT"/>
                <w:sz w:val="22"/>
              </w:rPr>
            </w:pPr>
            <w:r>
              <w:rPr>
                <w:rFonts w:ascii="Arial MT"/>
                <w:sz w:val="22"/>
              </w:rPr>
              <w:t>Kemampuan Staf Administrasi Akademik untuk memberi keyakinan kepada</w:t>
            </w:r>
            <w:r>
              <w:rPr>
                <w:rFonts w:ascii="Arial MT"/>
                <w:spacing w:val="-9"/>
                <w:sz w:val="22"/>
              </w:rPr>
              <w:t xml:space="preserve"> </w:t>
            </w:r>
            <w:r>
              <w:rPr>
                <w:rFonts w:ascii="Arial MT"/>
                <w:sz w:val="22"/>
              </w:rPr>
              <w:t>taruna</w:t>
            </w:r>
            <w:r>
              <w:rPr>
                <w:rFonts w:ascii="Arial MT"/>
                <w:spacing w:val="-9"/>
                <w:sz w:val="22"/>
              </w:rPr>
              <w:t xml:space="preserve"> </w:t>
            </w:r>
            <w:r>
              <w:rPr>
                <w:rFonts w:ascii="Arial MT"/>
                <w:sz w:val="22"/>
              </w:rPr>
              <w:t>bahwa</w:t>
            </w:r>
            <w:r>
              <w:rPr>
                <w:rFonts w:ascii="Arial MT"/>
                <w:spacing w:val="-11"/>
                <w:sz w:val="22"/>
              </w:rPr>
              <w:t xml:space="preserve"> </w:t>
            </w:r>
            <w:r>
              <w:rPr>
                <w:rFonts w:ascii="Arial MT"/>
                <w:sz w:val="22"/>
              </w:rPr>
              <w:t>pelayanan</w:t>
            </w:r>
            <w:r>
              <w:rPr>
                <w:rFonts w:ascii="Arial MT"/>
                <w:spacing w:val="-9"/>
                <w:sz w:val="22"/>
              </w:rPr>
              <w:t xml:space="preserve"> </w:t>
            </w:r>
            <w:r>
              <w:rPr>
                <w:rFonts w:ascii="Arial MT"/>
                <w:sz w:val="22"/>
              </w:rPr>
              <w:t>yang diberikan telah sesuai dengan</w:t>
            </w:r>
          </w:p>
          <w:p>
            <w:pPr>
              <w:pStyle w:val="9"/>
              <w:spacing w:line="232" w:lineRule="exact"/>
              <w:ind w:left="98"/>
              <w:rPr>
                <w:rFonts w:ascii="Arial MT"/>
                <w:sz w:val="22"/>
              </w:rPr>
            </w:pPr>
            <w:r>
              <w:rPr>
                <w:rFonts w:ascii="Arial MT"/>
                <w:spacing w:val="-2"/>
                <w:sz w:val="22"/>
              </w:rPr>
              <w:t>ketentuan</w:t>
            </w:r>
          </w:p>
        </w:tc>
        <w:tc>
          <w:tcPr>
            <w:tcW w:w="713" w:type="dxa"/>
          </w:tcPr>
          <w:p>
            <w:pPr>
              <w:pStyle w:val="9"/>
              <w:spacing w:before="2"/>
              <w:ind w:left="85"/>
              <w:jc w:val="center"/>
              <w:rPr>
                <w:rFonts w:ascii="Arial MT"/>
                <w:sz w:val="22"/>
              </w:rPr>
            </w:pPr>
            <w:r>
              <w:rPr>
                <w:rFonts w:ascii="Arial MT"/>
                <w:spacing w:val="-4"/>
                <w:sz w:val="22"/>
              </w:rPr>
              <w:t>3.36</w:t>
            </w:r>
          </w:p>
        </w:tc>
        <w:tc>
          <w:tcPr>
            <w:tcW w:w="644" w:type="dxa"/>
          </w:tcPr>
          <w:p>
            <w:pPr>
              <w:pStyle w:val="9"/>
              <w:spacing w:before="2"/>
              <w:ind w:left="24"/>
              <w:jc w:val="center"/>
              <w:rPr>
                <w:rFonts w:ascii="Arial MT"/>
                <w:sz w:val="22"/>
              </w:rPr>
            </w:pPr>
            <w:r>
              <w:rPr>
                <w:rFonts w:ascii="Arial MT"/>
                <w:spacing w:val="-4"/>
                <w:sz w:val="22"/>
              </w:rPr>
              <w:t>3.41</w:t>
            </w:r>
          </w:p>
        </w:tc>
        <w:tc>
          <w:tcPr>
            <w:tcW w:w="682" w:type="dxa"/>
          </w:tcPr>
          <w:p>
            <w:pPr>
              <w:pStyle w:val="9"/>
              <w:spacing w:before="2"/>
              <w:ind w:left="57"/>
              <w:jc w:val="center"/>
              <w:rPr>
                <w:rFonts w:ascii="Arial MT"/>
                <w:sz w:val="22"/>
              </w:rPr>
            </w:pPr>
            <w:r>
              <w:rPr>
                <w:rFonts w:ascii="Arial MT"/>
                <w:spacing w:val="-4"/>
                <w:sz w:val="22"/>
              </w:rPr>
              <w:t>3.46</w:t>
            </w:r>
          </w:p>
        </w:tc>
        <w:tc>
          <w:tcPr>
            <w:tcW w:w="1032" w:type="dxa"/>
          </w:tcPr>
          <w:p>
            <w:pPr>
              <w:pStyle w:val="9"/>
              <w:spacing w:before="2"/>
              <w:ind w:left="0" w:right="85"/>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1841" w:type="dxa"/>
            <w:vMerge w:val="continue"/>
            <w:tcBorders>
              <w:top w:val="nil"/>
            </w:tcBorders>
          </w:tcPr>
          <w:p>
            <w:pPr>
              <w:rPr>
                <w:sz w:val="2"/>
                <w:szCs w:val="2"/>
              </w:rPr>
            </w:pPr>
          </w:p>
        </w:tc>
        <w:tc>
          <w:tcPr>
            <w:tcW w:w="4086" w:type="dxa"/>
          </w:tcPr>
          <w:p>
            <w:pPr>
              <w:pStyle w:val="9"/>
              <w:ind w:left="98" w:right="124"/>
              <w:rPr>
                <w:rFonts w:ascii="Arial MT"/>
                <w:sz w:val="22"/>
              </w:rPr>
            </w:pPr>
            <w:r>
              <w:rPr>
                <w:rFonts w:ascii="Arial MT"/>
                <w:sz w:val="22"/>
              </w:rPr>
              <w:t>Kemampuan Staf Unit TI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ind w:left="98"/>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spacing w:line="253" w:lineRule="exact"/>
              <w:ind w:left="85"/>
              <w:jc w:val="center"/>
              <w:rPr>
                <w:rFonts w:ascii="Arial MT"/>
                <w:sz w:val="22"/>
              </w:rPr>
            </w:pPr>
            <w:r>
              <w:rPr>
                <w:rFonts w:ascii="Arial MT"/>
                <w:spacing w:val="-4"/>
                <w:sz w:val="22"/>
              </w:rPr>
              <w:t>3.35</w:t>
            </w:r>
          </w:p>
        </w:tc>
        <w:tc>
          <w:tcPr>
            <w:tcW w:w="644" w:type="dxa"/>
          </w:tcPr>
          <w:p>
            <w:pPr>
              <w:pStyle w:val="9"/>
              <w:spacing w:line="253" w:lineRule="exact"/>
              <w:ind w:left="24"/>
              <w:jc w:val="center"/>
              <w:rPr>
                <w:rFonts w:ascii="Arial MT"/>
                <w:sz w:val="22"/>
              </w:rPr>
            </w:pPr>
            <w:r>
              <w:rPr>
                <w:rFonts w:ascii="Arial MT"/>
                <w:spacing w:val="-4"/>
                <w:sz w:val="22"/>
              </w:rPr>
              <w:t>3.37</w:t>
            </w:r>
          </w:p>
        </w:tc>
        <w:tc>
          <w:tcPr>
            <w:tcW w:w="682" w:type="dxa"/>
          </w:tcPr>
          <w:p>
            <w:pPr>
              <w:pStyle w:val="9"/>
              <w:spacing w:line="253" w:lineRule="exact"/>
              <w:ind w:left="57"/>
              <w:jc w:val="center"/>
              <w:rPr>
                <w:rFonts w:ascii="Arial MT"/>
                <w:sz w:val="22"/>
              </w:rPr>
            </w:pPr>
            <w:r>
              <w:rPr>
                <w:rFonts w:ascii="Arial MT"/>
                <w:spacing w:val="-4"/>
                <w:sz w:val="22"/>
              </w:rPr>
              <w:t>3.39</w:t>
            </w:r>
          </w:p>
        </w:tc>
        <w:tc>
          <w:tcPr>
            <w:tcW w:w="1032" w:type="dxa"/>
          </w:tcPr>
          <w:p>
            <w:pPr>
              <w:pStyle w:val="9"/>
              <w:spacing w:line="253" w:lineRule="exact"/>
              <w:ind w:left="0" w:right="85"/>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41" w:type="dxa"/>
            <w:vMerge w:val="continue"/>
            <w:tcBorders>
              <w:top w:val="nil"/>
            </w:tcBorders>
          </w:tcPr>
          <w:p>
            <w:pPr>
              <w:rPr>
                <w:sz w:val="2"/>
                <w:szCs w:val="2"/>
              </w:rPr>
            </w:pPr>
          </w:p>
        </w:tc>
        <w:tc>
          <w:tcPr>
            <w:tcW w:w="4086" w:type="dxa"/>
          </w:tcPr>
          <w:p>
            <w:pPr>
              <w:pStyle w:val="9"/>
              <w:ind w:left="98"/>
              <w:rPr>
                <w:rFonts w:ascii="Arial MT"/>
                <w:sz w:val="22"/>
              </w:rPr>
            </w:pPr>
            <w:r>
              <w:rPr>
                <w:rFonts w:ascii="Arial MT"/>
                <w:sz w:val="22"/>
              </w:rPr>
              <w:t>Kemampuan Staf Unit Bahasa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ind w:left="98"/>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ind w:left="85"/>
              <w:jc w:val="center"/>
              <w:rPr>
                <w:rFonts w:ascii="Arial MT"/>
                <w:sz w:val="22"/>
              </w:rPr>
            </w:pPr>
            <w:r>
              <w:rPr>
                <w:rFonts w:ascii="Arial MT"/>
                <w:spacing w:val="-4"/>
                <w:sz w:val="22"/>
              </w:rPr>
              <w:t>3.35</w:t>
            </w:r>
          </w:p>
        </w:tc>
        <w:tc>
          <w:tcPr>
            <w:tcW w:w="644" w:type="dxa"/>
          </w:tcPr>
          <w:p>
            <w:pPr>
              <w:pStyle w:val="9"/>
              <w:ind w:left="24"/>
              <w:jc w:val="center"/>
              <w:rPr>
                <w:rFonts w:ascii="Arial MT"/>
                <w:sz w:val="22"/>
              </w:rPr>
            </w:pPr>
            <w:r>
              <w:rPr>
                <w:rFonts w:ascii="Arial MT"/>
                <w:spacing w:val="-4"/>
                <w:sz w:val="22"/>
              </w:rPr>
              <w:t>3.38</w:t>
            </w:r>
          </w:p>
        </w:tc>
        <w:tc>
          <w:tcPr>
            <w:tcW w:w="682" w:type="dxa"/>
          </w:tcPr>
          <w:p>
            <w:pPr>
              <w:pStyle w:val="9"/>
              <w:ind w:left="57"/>
              <w:jc w:val="center"/>
              <w:rPr>
                <w:rFonts w:ascii="Arial MT"/>
                <w:sz w:val="22"/>
              </w:rPr>
            </w:pPr>
            <w:r>
              <w:rPr>
                <w:rFonts w:ascii="Arial MT"/>
                <w:spacing w:val="-4"/>
                <w:sz w:val="22"/>
              </w:rPr>
              <w:t>3.39</w:t>
            </w:r>
          </w:p>
        </w:tc>
        <w:tc>
          <w:tcPr>
            <w:tcW w:w="1032" w:type="dxa"/>
          </w:tcPr>
          <w:p>
            <w:pPr>
              <w:pStyle w:val="9"/>
              <w:ind w:left="0" w:right="85"/>
              <w:jc w:val="right"/>
              <w:rPr>
                <w:rFonts w:ascii="Arial MT"/>
                <w:sz w:val="22"/>
              </w:rPr>
            </w:pPr>
            <w:r>
              <w:rPr>
                <w:rFonts w:ascii="Arial MT"/>
                <w:spacing w:val="-4"/>
                <w:sz w:val="22"/>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3" w:hRule="atLeast"/>
        </w:trPr>
        <w:tc>
          <w:tcPr>
            <w:tcW w:w="1841" w:type="dxa"/>
            <w:vMerge w:val="continue"/>
            <w:tcBorders>
              <w:top w:val="nil"/>
            </w:tcBorders>
          </w:tcPr>
          <w:p>
            <w:pPr>
              <w:rPr>
                <w:sz w:val="2"/>
                <w:szCs w:val="2"/>
              </w:rPr>
            </w:pPr>
          </w:p>
        </w:tc>
        <w:tc>
          <w:tcPr>
            <w:tcW w:w="4086" w:type="dxa"/>
          </w:tcPr>
          <w:p>
            <w:pPr>
              <w:pStyle w:val="9"/>
              <w:ind w:left="98" w:right="211"/>
              <w:rPr>
                <w:rFonts w:ascii="Arial MT"/>
                <w:sz w:val="22"/>
              </w:rPr>
            </w:pPr>
            <w:r>
              <w:rPr>
                <w:rFonts w:ascii="Arial MT"/>
                <w:sz w:val="22"/>
              </w:rPr>
              <w:t>Kemampuan</w:t>
            </w:r>
            <w:r>
              <w:rPr>
                <w:rFonts w:ascii="Arial MT"/>
                <w:spacing w:val="-13"/>
                <w:sz w:val="22"/>
              </w:rPr>
              <w:t xml:space="preserve"> </w:t>
            </w:r>
            <w:r>
              <w:rPr>
                <w:rFonts w:ascii="Arial MT"/>
                <w:sz w:val="22"/>
              </w:rPr>
              <w:t>Staf</w:t>
            </w:r>
            <w:r>
              <w:rPr>
                <w:rFonts w:ascii="Arial MT"/>
                <w:spacing w:val="-10"/>
                <w:sz w:val="22"/>
              </w:rPr>
              <w:t xml:space="preserve"> </w:t>
            </w:r>
            <w:r>
              <w:rPr>
                <w:rFonts w:ascii="Arial MT"/>
                <w:sz w:val="22"/>
              </w:rPr>
              <w:t>Unit</w:t>
            </w:r>
            <w:r>
              <w:rPr>
                <w:rFonts w:ascii="Arial MT"/>
                <w:spacing w:val="-12"/>
                <w:sz w:val="22"/>
              </w:rPr>
              <w:t xml:space="preserve"> </w:t>
            </w:r>
            <w:r>
              <w:rPr>
                <w:rFonts w:ascii="Arial MT"/>
                <w:sz w:val="22"/>
              </w:rPr>
              <w:t>Perpustakaan untuk memberi keyakinan kepada taruna bahwa pelayanan yang diberikan telah sesuai dengan</w:t>
            </w:r>
          </w:p>
          <w:p>
            <w:pPr>
              <w:pStyle w:val="9"/>
              <w:spacing w:line="232" w:lineRule="exact"/>
              <w:ind w:left="98"/>
              <w:rPr>
                <w:rFonts w:ascii="Arial MT"/>
                <w:sz w:val="22"/>
              </w:rPr>
            </w:pPr>
            <w:r>
              <w:rPr>
                <w:rFonts w:ascii="Arial MT"/>
                <w:spacing w:val="-2"/>
                <w:sz w:val="22"/>
              </w:rPr>
              <w:t>ketentuan</w:t>
            </w:r>
          </w:p>
        </w:tc>
        <w:tc>
          <w:tcPr>
            <w:tcW w:w="713" w:type="dxa"/>
          </w:tcPr>
          <w:p>
            <w:pPr>
              <w:pStyle w:val="9"/>
              <w:spacing w:line="253" w:lineRule="exact"/>
              <w:ind w:left="85"/>
              <w:jc w:val="center"/>
              <w:rPr>
                <w:rFonts w:ascii="Arial MT"/>
                <w:sz w:val="22"/>
              </w:rPr>
            </w:pPr>
            <w:r>
              <w:rPr>
                <w:rFonts w:ascii="Arial MT"/>
                <w:spacing w:val="-4"/>
                <w:sz w:val="22"/>
              </w:rPr>
              <w:t>3.33</w:t>
            </w:r>
          </w:p>
        </w:tc>
        <w:tc>
          <w:tcPr>
            <w:tcW w:w="644" w:type="dxa"/>
          </w:tcPr>
          <w:p>
            <w:pPr>
              <w:pStyle w:val="9"/>
              <w:spacing w:line="253" w:lineRule="exact"/>
              <w:ind w:left="24"/>
              <w:jc w:val="center"/>
              <w:rPr>
                <w:rFonts w:ascii="Arial MT"/>
                <w:sz w:val="22"/>
              </w:rPr>
            </w:pPr>
            <w:r>
              <w:rPr>
                <w:rFonts w:ascii="Arial MT"/>
                <w:spacing w:val="-4"/>
                <w:sz w:val="22"/>
              </w:rPr>
              <w:t>3.44</w:t>
            </w:r>
          </w:p>
        </w:tc>
        <w:tc>
          <w:tcPr>
            <w:tcW w:w="682" w:type="dxa"/>
          </w:tcPr>
          <w:p>
            <w:pPr>
              <w:pStyle w:val="9"/>
              <w:spacing w:line="253" w:lineRule="exact"/>
              <w:ind w:left="57"/>
              <w:jc w:val="center"/>
              <w:rPr>
                <w:rFonts w:ascii="Arial MT"/>
                <w:sz w:val="22"/>
              </w:rPr>
            </w:pPr>
            <w:r>
              <w:rPr>
                <w:rFonts w:ascii="Arial MT"/>
                <w:spacing w:val="-4"/>
                <w:sz w:val="22"/>
              </w:rPr>
              <w:t>3.44</w:t>
            </w:r>
          </w:p>
        </w:tc>
        <w:tc>
          <w:tcPr>
            <w:tcW w:w="1032" w:type="dxa"/>
          </w:tcPr>
          <w:p>
            <w:pPr>
              <w:pStyle w:val="9"/>
              <w:spacing w:line="253" w:lineRule="exact"/>
              <w:ind w:left="0" w:right="85"/>
              <w:jc w:val="right"/>
              <w:rPr>
                <w:rFonts w:ascii="Arial MT"/>
                <w:sz w:val="22"/>
              </w:rPr>
            </w:pPr>
            <w:r>
              <w:rPr>
                <w:rFonts w:ascii="Arial MT"/>
                <w:spacing w:val="-4"/>
                <w:sz w:val="22"/>
              </w:rPr>
              <w:t>3.38</w:t>
            </w:r>
          </w:p>
        </w:tc>
      </w:tr>
    </w:tbl>
    <w:p>
      <w:pPr>
        <w:spacing w:after="0" w:line="253" w:lineRule="exact"/>
        <w:jc w:val="right"/>
        <w:rPr>
          <w:rFonts w:ascii="Arial MT"/>
          <w:sz w:val="22"/>
        </w:rPr>
        <w:sectPr>
          <w:pgSz w:w="12240" w:h="15840"/>
          <w:pgMar w:top="124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4" w:hRule="atLeast"/>
        </w:trPr>
        <w:tc>
          <w:tcPr>
            <w:tcW w:w="1832" w:type="dxa"/>
            <w:vMerge w:val="restart"/>
            <w:tcBorders>
              <w:top w:val="nil"/>
            </w:tcBorders>
          </w:tcPr>
          <w:p>
            <w:pPr>
              <w:pStyle w:val="9"/>
              <w:ind w:left="0"/>
              <w:rPr>
                <w:rFonts w:ascii="Times New Roman"/>
                <w:sz w:val="22"/>
              </w:rPr>
            </w:pPr>
          </w:p>
        </w:tc>
        <w:tc>
          <w:tcPr>
            <w:tcW w:w="4085" w:type="dxa"/>
            <w:tcBorders>
              <w:top w:val="nil"/>
            </w:tcBorders>
          </w:tcPr>
          <w:p>
            <w:pPr>
              <w:pStyle w:val="9"/>
              <w:ind w:right="193"/>
              <w:rPr>
                <w:rFonts w:ascii="Arial MT"/>
                <w:sz w:val="22"/>
              </w:rPr>
            </w:pPr>
            <w:r>
              <w:rPr>
                <w:rFonts w:ascii="Arial MT"/>
                <w:sz w:val="22"/>
              </w:rPr>
              <w:t>Kemampuan Staf Laboratorium Terpadu untuk memberi keyakinan kepada</w:t>
            </w:r>
            <w:r>
              <w:rPr>
                <w:rFonts w:ascii="Arial MT"/>
                <w:spacing w:val="-9"/>
                <w:sz w:val="22"/>
              </w:rPr>
              <w:t xml:space="preserve"> </w:t>
            </w:r>
            <w:r>
              <w:rPr>
                <w:rFonts w:ascii="Arial MT"/>
                <w:sz w:val="22"/>
              </w:rPr>
              <w:t>taruna</w:t>
            </w:r>
            <w:r>
              <w:rPr>
                <w:rFonts w:ascii="Arial MT"/>
                <w:spacing w:val="-9"/>
                <w:sz w:val="22"/>
              </w:rPr>
              <w:t xml:space="preserve"> </w:t>
            </w:r>
            <w:r>
              <w:rPr>
                <w:rFonts w:ascii="Arial MT"/>
                <w:sz w:val="22"/>
              </w:rPr>
              <w:t>bahwa</w:t>
            </w:r>
            <w:r>
              <w:rPr>
                <w:rFonts w:ascii="Arial MT"/>
                <w:spacing w:val="-11"/>
                <w:sz w:val="22"/>
              </w:rPr>
              <w:t xml:space="preserve"> </w:t>
            </w:r>
            <w:r>
              <w:rPr>
                <w:rFonts w:ascii="Arial MT"/>
                <w:sz w:val="22"/>
              </w:rPr>
              <w:t>pelayanan</w:t>
            </w:r>
            <w:r>
              <w:rPr>
                <w:rFonts w:ascii="Arial MT"/>
                <w:spacing w:val="-9"/>
                <w:sz w:val="22"/>
              </w:rPr>
              <w:t xml:space="preserve"> </w:t>
            </w:r>
            <w:r>
              <w:rPr>
                <w:rFonts w:ascii="Arial MT"/>
                <w:sz w:val="22"/>
              </w:rPr>
              <w:t>yang</w:t>
            </w:r>
          </w:p>
          <w:p>
            <w:pPr>
              <w:pStyle w:val="9"/>
              <w:spacing w:line="252" w:lineRule="exact"/>
              <w:ind w:right="193"/>
              <w:rPr>
                <w:rFonts w:ascii="Arial MT"/>
                <w:sz w:val="22"/>
              </w:rPr>
            </w:pPr>
            <w:r>
              <w:rPr>
                <w:rFonts w:ascii="Arial MT"/>
                <w:sz w:val="22"/>
              </w:rPr>
              <w:t>diberikan</w:t>
            </w:r>
            <w:r>
              <w:rPr>
                <w:rFonts w:ascii="Arial MT"/>
                <w:spacing w:val="-13"/>
                <w:sz w:val="22"/>
              </w:rPr>
              <w:t xml:space="preserve"> </w:t>
            </w:r>
            <w:r>
              <w:rPr>
                <w:rFonts w:ascii="Arial MT"/>
                <w:sz w:val="22"/>
              </w:rPr>
              <w:t>telah</w:t>
            </w:r>
            <w:r>
              <w:rPr>
                <w:rFonts w:ascii="Arial MT"/>
                <w:spacing w:val="-13"/>
                <w:sz w:val="22"/>
              </w:rPr>
              <w:t xml:space="preserve"> </w:t>
            </w:r>
            <w:r>
              <w:rPr>
                <w:rFonts w:ascii="Arial MT"/>
                <w:sz w:val="22"/>
              </w:rPr>
              <w:t>sesuai</w:t>
            </w:r>
            <w:r>
              <w:rPr>
                <w:rFonts w:ascii="Arial MT"/>
                <w:spacing w:val="-13"/>
                <w:sz w:val="22"/>
              </w:rPr>
              <w:t xml:space="preserve"> </w:t>
            </w:r>
            <w:r>
              <w:rPr>
                <w:rFonts w:ascii="Arial MT"/>
                <w:sz w:val="22"/>
              </w:rPr>
              <w:t xml:space="preserve">dengan </w:t>
            </w:r>
            <w:r>
              <w:rPr>
                <w:rFonts w:ascii="Arial MT"/>
                <w:spacing w:val="-2"/>
                <w:sz w:val="22"/>
              </w:rPr>
              <w:t>ketentuan</w:t>
            </w:r>
          </w:p>
        </w:tc>
        <w:tc>
          <w:tcPr>
            <w:tcW w:w="722" w:type="dxa"/>
            <w:tcBorders>
              <w:top w:val="nil"/>
            </w:tcBorders>
          </w:tcPr>
          <w:p>
            <w:pPr>
              <w:pStyle w:val="9"/>
              <w:ind w:left="96"/>
              <w:jc w:val="center"/>
              <w:rPr>
                <w:rFonts w:ascii="Arial MT"/>
                <w:sz w:val="22"/>
              </w:rPr>
            </w:pPr>
            <w:r>
              <w:rPr>
                <w:rFonts w:ascii="Arial MT"/>
                <w:spacing w:val="-4"/>
                <w:sz w:val="22"/>
              </w:rPr>
              <w:t>3.35</w:t>
            </w:r>
          </w:p>
        </w:tc>
        <w:tc>
          <w:tcPr>
            <w:tcW w:w="643" w:type="dxa"/>
            <w:tcBorders>
              <w:top w:val="nil"/>
            </w:tcBorders>
          </w:tcPr>
          <w:p>
            <w:pPr>
              <w:pStyle w:val="9"/>
              <w:ind w:left="27"/>
              <w:jc w:val="center"/>
              <w:rPr>
                <w:rFonts w:ascii="Arial MT"/>
                <w:sz w:val="22"/>
              </w:rPr>
            </w:pPr>
            <w:r>
              <w:rPr>
                <w:rFonts w:ascii="Arial MT"/>
                <w:spacing w:val="-4"/>
                <w:sz w:val="22"/>
              </w:rPr>
              <w:t>3.41</w:t>
            </w:r>
          </w:p>
        </w:tc>
        <w:tc>
          <w:tcPr>
            <w:tcW w:w="681" w:type="dxa"/>
            <w:tcBorders>
              <w:top w:val="nil"/>
            </w:tcBorders>
          </w:tcPr>
          <w:p>
            <w:pPr>
              <w:pStyle w:val="9"/>
              <w:ind w:left="62"/>
              <w:jc w:val="center"/>
              <w:rPr>
                <w:rFonts w:ascii="Arial MT"/>
                <w:sz w:val="22"/>
              </w:rPr>
            </w:pPr>
            <w:r>
              <w:rPr>
                <w:rFonts w:ascii="Arial MT"/>
                <w:spacing w:val="-4"/>
                <w:sz w:val="22"/>
              </w:rPr>
              <w:t>3.42</w:t>
            </w:r>
          </w:p>
        </w:tc>
        <w:tc>
          <w:tcPr>
            <w:tcW w:w="1031" w:type="dxa"/>
            <w:tcBorders>
              <w:top w:val="nil"/>
            </w:tcBorders>
          </w:tcPr>
          <w:p>
            <w:pPr>
              <w:pStyle w:val="9"/>
              <w:ind w:left="0" w:right="81"/>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0"/>
                <w:sz w:val="22"/>
              </w:rPr>
              <w:t xml:space="preserve"> </w:t>
            </w:r>
            <w:r>
              <w:rPr>
                <w:rFonts w:ascii="Arial MT"/>
                <w:sz w:val="22"/>
              </w:rPr>
              <w:t>Staf</w:t>
            </w:r>
            <w:r>
              <w:rPr>
                <w:rFonts w:ascii="Arial MT"/>
                <w:spacing w:val="-7"/>
                <w:sz w:val="22"/>
              </w:rPr>
              <w:t xml:space="preserve"> </w:t>
            </w:r>
            <w:r>
              <w:rPr>
                <w:rFonts w:ascii="Arial MT"/>
                <w:sz w:val="22"/>
              </w:rPr>
              <w:t>PART</w:t>
            </w:r>
            <w:r>
              <w:rPr>
                <w:rFonts w:ascii="Arial MT"/>
                <w:spacing w:val="-10"/>
                <w:sz w:val="22"/>
              </w:rPr>
              <w:t xml:space="preserve"> </w:t>
            </w:r>
            <w:r>
              <w:rPr>
                <w:rFonts w:ascii="Arial MT"/>
                <w:sz w:val="22"/>
              </w:rPr>
              <w:t>untuk</w:t>
            </w:r>
            <w:r>
              <w:rPr>
                <w:rFonts w:ascii="Arial MT"/>
                <w:spacing w:val="-10"/>
                <w:sz w:val="22"/>
              </w:rPr>
              <w:t xml:space="preserve"> </w:t>
            </w:r>
            <w:r>
              <w:rPr>
                <w:rFonts w:ascii="Arial MT"/>
                <w:sz w:val="22"/>
              </w:rPr>
              <w:t>memberi keyakinan kepada taruna bahwa pelayanan yang diberikan telah sesuai</w:t>
            </w:r>
          </w:p>
          <w:p>
            <w:pPr>
              <w:pStyle w:val="9"/>
              <w:spacing w:line="233" w:lineRule="exact"/>
              <w:rPr>
                <w:rFonts w:ascii="Arial MT"/>
                <w:sz w:val="22"/>
              </w:rPr>
            </w:pP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3.30</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 Staf Pamdal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3.42</w:t>
            </w:r>
          </w:p>
        </w:tc>
        <w:tc>
          <w:tcPr>
            <w:tcW w:w="681" w:type="dxa"/>
          </w:tcPr>
          <w:p>
            <w:pPr>
              <w:pStyle w:val="9"/>
              <w:spacing w:line="253" w:lineRule="exact"/>
              <w:ind w:left="62"/>
              <w:jc w:val="center"/>
              <w:rPr>
                <w:rFonts w:ascii="Arial MT"/>
                <w:sz w:val="22"/>
              </w:rPr>
            </w:pPr>
            <w:r>
              <w:rPr>
                <w:rFonts w:ascii="Arial MT"/>
                <w:spacing w:val="-4"/>
                <w:sz w:val="22"/>
              </w:rPr>
              <w:t>3.42</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3"/>
                <w:sz w:val="22"/>
              </w:rPr>
              <w:t xml:space="preserve"> </w:t>
            </w:r>
            <w:r>
              <w:rPr>
                <w:rFonts w:ascii="Arial MT"/>
                <w:sz w:val="22"/>
              </w:rPr>
              <w:t>Tenaga</w:t>
            </w:r>
            <w:r>
              <w:rPr>
                <w:rFonts w:ascii="Arial MT"/>
                <w:spacing w:val="-11"/>
                <w:sz w:val="22"/>
              </w:rPr>
              <w:t xml:space="preserve"> </w:t>
            </w:r>
            <w:r>
              <w:rPr>
                <w:rFonts w:ascii="Arial MT"/>
                <w:sz w:val="22"/>
              </w:rPr>
              <w:t>Kesehatan</w:t>
            </w:r>
            <w:r>
              <w:rPr>
                <w:rFonts w:ascii="Arial MT"/>
                <w:spacing w:val="-11"/>
                <w:sz w:val="22"/>
              </w:rPr>
              <w:t xml:space="preserve"> </w:t>
            </w:r>
            <w:r>
              <w:rPr>
                <w:rFonts w:ascii="Arial MT"/>
                <w:sz w:val="22"/>
              </w:rPr>
              <w:t>untuk memberi keyakinan kepada taruna</w:t>
            </w:r>
          </w:p>
          <w:p>
            <w:pPr>
              <w:pStyle w:val="9"/>
              <w:spacing w:line="252" w:lineRule="exact"/>
              <w:ind w:right="193"/>
              <w:rPr>
                <w:rFonts w:ascii="Arial MT"/>
                <w:sz w:val="22"/>
              </w:rPr>
            </w:pPr>
            <w:r>
              <w:rPr>
                <w:rFonts w:ascii="Arial MT"/>
                <w:sz w:val="22"/>
              </w:rPr>
              <w:t>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 sesuai dengan ketentuan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3.44</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4"/>
                <w:sz w:val="22"/>
              </w:rPr>
              <w:t xml:space="preserve"> </w:t>
            </w:r>
            <w:r>
              <w:rPr>
                <w:rFonts w:ascii="Arial MT"/>
                <w:sz w:val="22"/>
              </w:rPr>
              <w:t>Pamong/</w:t>
            </w:r>
            <w:r>
              <w:rPr>
                <w:rFonts w:ascii="Arial MT"/>
                <w:spacing w:val="-11"/>
                <w:sz w:val="22"/>
              </w:rPr>
              <w:t xml:space="preserve"> </w:t>
            </w:r>
            <w:r>
              <w:rPr>
                <w:rFonts w:ascii="Arial MT"/>
                <w:sz w:val="22"/>
              </w:rPr>
              <w:t>Pengasuh</w:t>
            </w:r>
            <w:r>
              <w:rPr>
                <w:rFonts w:ascii="Arial MT"/>
                <w:spacing w:val="-12"/>
                <w:sz w:val="22"/>
              </w:rPr>
              <w:t xml:space="preserve"> </w:t>
            </w:r>
            <w:r>
              <w:rPr>
                <w:rFonts w:ascii="Arial MT"/>
                <w:sz w:val="22"/>
              </w:rPr>
              <w:t>untuk memberi keyakinan kepada taruna bahwa pelayanan yang diberikan telah</w:t>
            </w:r>
          </w:p>
          <w:p>
            <w:pPr>
              <w:pStyle w:val="9"/>
              <w:spacing w:line="233" w:lineRule="exact"/>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3.28</w:t>
            </w:r>
          </w:p>
        </w:tc>
        <w:tc>
          <w:tcPr>
            <w:tcW w:w="643" w:type="dxa"/>
          </w:tcPr>
          <w:p>
            <w:pPr>
              <w:pStyle w:val="9"/>
              <w:spacing w:line="253" w:lineRule="exact"/>
              <w:ind w:left="27"/>
              <w:jc w:val="center"/>
              <w:rPr>
                <w:rFonts w:ascii="Arial MT"/>
                <w:sz w:val="22"/>
              </w:rPr>
            </w:pPr>
            <w:r>
              <w:rPr>
                <w:rFonts w:ascii="Arial MT"/>
                <w:spacing w:val="-4"/>
                <w:sz w:val="22"/>
              </w:rPr>
              <w:t>3.38</w:t>
            </w:r>
          </w:p>
        </w:tc>
        <w:tc>
          <w:tcPr>
            <w:tcW w:w="681" w:type="dxa"/>
          </w:tcPr>
          <w:p>
            <w:pPr>
              <w:pStyle w:val="9"/>
              <w:spacing w:line="253" w:lineRule="exact"/>
              <w:ind w:left="62"/>
              <w:jc w:val="center"/>
              <w:rPr>
                <w:rFonts w:ascii="Arial MT"/>
                <w:sz w:val="22"/>
              </w:rPr>
            </w:pPr>
            <w:r>
              <w:rPr>
                <w:rFonts w:ascii="Arial MT"/>
                <w:spacing w:val="-4"/>
                <w:sz w:val="22"/>
              </w:rPr>
              <w:t>3.35</w:t>
            </w:r>
          </w:p>
        </w:tc>
        <w:tc>
          <w:tcPr>
            <w:tcW w:w="1031" w:type="dxa"/>
          </w:tcPr>
          <w:p>
            <w:pPr>
              <w:pStyle w:val="9"/>
              <w:spacing w:line="253" w:lineRule="exact"/>
              <w:ind w:left="0" w:right="81"/>
              <w:jc w:val="right"/>
              <w:rPr>
                <w:rFonts w:ascii="Arial MT"/>
                <w:sz w:val="22"/>
              </w:rPr>
            </w:pPr>
            <w:r>
              <w:rPr>
                <w:rFonts w:ascii="Arial MT"/>
                <w:spacing w:val="-4"/>
                <w:sz w:val="22"/>
              </w:rPr>
              <w:t>3.33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4"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w:t>
            </w:r>
            <w:r>
              <w:rPr>
                <w:rFonts w:ascii="Arial MT"/>
                <w:spacing w:val="-12"/>
                <w:sz w:val="22"/>
              </w:rPr>
              <w:t xml:space="preserve"> </w:t>
            </w:r>
            <w:r>
              <w:rPr>
                <w:rFonts w:ascii="Arial MT"/>
                <w:sz w:val="22"/>
              </w:rPr>
              <w:t>Pengelola</w:t>
            </w:r>
            <w:r>
              <w:rPr>
                <w:rFonts w:ascii="Arial MT"/>
                <w:spacing w:val="-11"/>
                <w:sz w:val="22"/>
              </w:rPr>
              <w:t xml:space="preserve"> </w:t>
            </w:r>
            <w:r>
              <w:rPr>
                <w:rFonts w:ascii="Arial MT"/>
                <w:sz w:val="22"/>
              </w:rPr>
              <w:t>Program</w:t>
            </w:r>
            <w:r>
              <w:rPr>
                <w:rFonts w:ascii="Arial MT"/>
                <w:spacing w:val="-11"/>
                <w:sz w:val="22"/>
              </w:rPr>
              <w:t xml:space="preserve"> </w:t>
            </w:r>
            <w:r>
              <w:rPr>
                <w:rFonts w:ascii="Arial MT"/>
                <w:sz w:val="22"/>
              </w:rPr>
              <w:t>Studi untuk memberi keyakinan kepada taruna bahwa pelayanan yang diberikan telah sesuai dengan</w:t>
            </w:r>
          </w:p>
          <w:p>
            <w:pPr>
              <w:pStyle w:val="9"/>
              <w:spacing w:line="232" w:lineRule="exact"/>
              <w:rPr>
                <w:rFonts w:ascii="Arial MT"/>
                <w:sz w:val="22"/>
              </w:rPr>
            </w:pP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3.35</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206"/>
              <w:ind w:left="0"/>
              <w:rPr>
                <w:b/>
                <w:sz w:val="22"/>
              </w:rPr>
            </w:pPr>
          </w:p>
          <w:p>
            <w:pPr>
              <w:pStyle w:val="9"/>
              <w:ind w:left="479"/>
              <w:rPr>
                <w:rFonts w:ascii="Arial MT"/>
                <w:sz w:val="22"/>
              </w:rPr>
            </w:pPr>
            <w:r>
              <w:rPr>
                <w:rFonts w:ascii="Arial MT"/>
                <w:spacing w:val="-2"/>
                <w:sz w:val="22"/>
              </w:rPr>
              <w:t>Emphaty</w:t>
            </w:r>
          </w:p>
        </w:tc>
        <w:tc>
          <w:tcPr>
            <w:tcW w:w="4085" w:type="dxa"/>
          </w:tcPr>
          <w:p>
            <w:pPr>
              <w:pStyle w:val="9"/>
              <w:spacing w:line="254" w:lineRule="exact"/>
              <w:rPr>
                <w:rFonts w:ascii="Arial MT"/>
                <w:sz w:val="22"/>
              </w:rPr>
            </w:pPr>
            <w:r>
              <w:rPr>
                <w:rFonts w:ascii="Arial MT"/>
                <w:sz w:val="22"/>
              </w:rPr>
              <w:t>Kesediaan/</w:t>
            </w:r>
            <w:r>
              <w:rPr>
                <w:rFonts w:ascii="Arial MT"/>
                <w:spacing w:val="-12"/>
                <w:sz w:val="22"/>
              </w:rPr>
              <w:t xml:space="preserve"> </w:t>
            </w:r>
            <w:r>
              <w:rPr>
                <w:rFonts w:ascii="Arial MT"/>
                <w:sz w:val="22"/>
              </w:rPr>
              <w:t>kepedulian</w:t>
            </w:r>
            <w:r>
              <w:rPr>
                <w:rFonts w:ascii="Arial MT"/>
                <w:spacing w:val="-12"/>
                <w:sz w:val="22"/>
              </w:rPr>
              <w:t xml:space="preserve"> </w:t>
            </w:r>
            <w:r>
              <w:rPr>
                <w:rFonts w:ascii="Arial MT"/>
                <w:sz w:val="22"/>
              </w:rPr>
              <w:t>Dosen</w:t>
            </w:r>
            <w:r>
              <w:rPr>
                <w:rFonts w:ascii="Arial MT"/>
                <w:spacing w:val="-12"/>
                <w:sz w:val="22"/>
              </w:rPr>
              <w:t xml:space="preserve"> </w:t>
            </w:r>
            <w:r>
              <w:rPr>
                <w:rFonts w:ascii="Arial MT"/>
                <w:sz w:val="22"/>
              </w:rPr>
              <w:t>terhadap kepentingan Taruna</w:t>
            </w:r>
          </w:p>
        </w:tc>
        <w:tc>
          <w:tcPr>
            <w:tcW w:w="722" w:type="dxa"/>
          </w:tcPr>
          <w:p>
            <w:pPr>
              <w:pStyle w:val="9"/>
              <w:spacing w:line="253" w:lineRule="exact"/>
              <w:ind w:left="96"/>
              <w:jc w:val="center"/>
              <w:rPr>
                <w:rFonts w:ascii="Arial MT"/>
                <w:sz w:val="22"/>
              </w:rPr>
            </w:pPr>
            <w:r>
              <w:rPr>
                <w:rFonts w:ascii="Arial MT"/>
                <w:spacing w:val="-4"/>
                <w:sz w:val="22"/>
              </w:rPr>
              <w:t>3.40</w:t>
            </w:r>
          </w:p>
        </w:tc>
        <w:tc>
          <w:tcPr>
            <w:tcW w:w="643" w:type="dxa"/>
          </w:tcPr>
          <w:p>
            <w:pPr>
              <w:pStyle w:val="9"/>
              <w:spacing w:line="253" w:lineRule="exact"/>
              <w:ind w:left="27"/>
              <w:jc w:val="center"/>
              <w:rPr>
                <w:rFonts w:ascii="Arial MT"/>
                <w:sz w:val="22"/>
              </w:rPr>
            </w:pPr>
            <w:r>
              <w:rPr>
                <w:rFonts w:ascii="Arial MT"/>
                <w:spacing w:val="-4"/>
                <w:sz w:val="22"/>
              </w:rPr>
              <w:t>3.49</w:t>
            </w:r>
          </w:p>
        </w:tc>
        <w:tc>
          <w:tcPr>
            <w:tcW w:w="681" w:type="dxa"/>
          </w:tcPr>
          <w:p>
            <w:pPr>
              <w:pStyle w:val="9"/>
              <w:spacing w:line="253" w:lineRule="exact"/>
              <w:ind w:left="62"/>
              <w:jc w:val="center"/>
              <w:rPr>
                <w:rFonts w:ascii="Arial MT"/>
                <w:sz w:val="22"/>
              </w:rPr>
            </w:pPr>
            <w:r>
              <w:rPr>
                <w:rFonts w:ascii="Arial MT"/>
                <w:spacing w:val="-4"/>
                <w:sz w:val="22"/>
              </w:rPr>
              <w:t>3.46</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continue"/>
            <w:tcBorders>
              <w:top w:val="nil"/>
            </w:tcBorders>
          </w:tcPr>
          <w:p>
            <w:pPr>
              <w:rPr>
                <w:sz w:val="2"/>
                <w:szCs w:val="2"/>
              </w:rPr>
            </w:pPr>
          </w:p>
        </w:tc>
        <w:tc>
          <w:tcPr>
            <w:tcW w:w="4085" w:type="dxa"/>
          </w:tcPr>
          <w:p>
            <w:pPr>
              <w:pStyle w:val="9"/>
              <w:spacing w:line="251"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4"/>
                <w:sz w:val="22"/>
              </w:rPr>
              <w:t>Staf</w:t>
            </w:r>
          </w:p>
          <w:p>
            <w:pPr>
              <w:pStyle w:val="9"/>
              <w:spacing w:line="252" w:lineRule="exact"/>
              <w:ind w:right="193"/>
              <w:rPr>
                <w:rFonts w:ascii="Arial MT"/>
                <w:sz w:val="22"/>
              </w:rPr>
            </w:pPr>
            <w:r>
              <w:rPr>
                <w:rFonts w:ascii="Arial MT"/>
                <w:sz w:val="22"/>
              </w:rPr>
              <w:t>Administrasi</w:t>
            </w:r>
            <w:r>
              <w:rPr>
                <w:rFonts w:ascii="Arial MT"/>
                <w:spacing w:val="-16"/>
                <w:sz w:val="22"/>
              </w:rPr>
              <w:t xml:space="preserve"> </w:t>
            </w:r>
            <w:r>
              <w:rPr>
                <w:rFonts w:ascii="Arial MT"/>
                <w:sz w:val="22"/>
              </w:rPr>
              <w:t>Akademik</w:t>
            </w:r>
            <w:r>
              <w:rPr>
                <w:rFonts w:ascii="Arial MT"/>
                <w:spacing w:val="-15"/>
                <w:sz w:val="22"/>
              </w:rPr>
              <w:t xml:space="preserve"> </w:t>
            </w:r>
            <w:r>
              <w:rPr>
                <w:rFonts w:ascii="Arial MT"/>
                <w:sz w:val="22"/>
              </w:rPr>
              <w:t>terhadap kepentingan Taruna</w:t>
            </w:r>
          </w:p>
        </w:tc>
        <w:tc>
          <w:tcPr>
            <w:tcW w:w="722" w:type="dxa"/>
          </w:tcPr>
          <w:p>
            <w:pPr>
              <w:pStyle w:val="9"/>
              <w:spacing w:line="251" w:lineRule="exact"/>
              <w:ind w:left="96"/>
              <w:jc w:val="center"/>
              <w:rPr>
                <w:rFonts w:ascii="Arial MT"/>
                <w:sz w:val="22"/>
              </w:rPr>
            </w:pPr>
            <w:r>
              <w:rPr>
                <w:rFonts w:ascii="Arial MT"/>
                <w:spacing w:val="-4"/>
                <w:sz w:val="22"/>
              </w:rPr>
              <w:t>3.39</w:t>
            </w:r>
          </w:p>
        </w:tc>
        <w:tc>
          <w:tcPr>
            <w:tcW w:w="643" w:type="dxa"/>
          </w:tcPr>
          <w:p>
            <w:pPr>
              <w:pStyle w:val="9"/>
              <w:spacing w:line="251" w:lineRule="exact"/>
              <w:ind w:left="27"/>
              <w:jc w:val="center"/>
              <w:rPr>
                <w:rFonts w:ascii="Arial MT"/>
                <w:sz w:val="22"/>
              </w:rPr>
            </w:pPr>
            <w:r>
              <w:rPr>
                <w:rFonts w:ascii="Arial MT"/>
                <w:spacing w:val="-4"/>
                <w:sz w:val="22"/>
              </w:rPr>
              <w:t>3.44</w:t>
            </w:r>
          </w:p>
        </w:tc>
        <w:tc>
          <w:tcPr>
            <w:tcW w:w="681" w:type="dxa"/>
          </w:tcPr>
          <w:p>
            <w:pPr>
              <w:pStyle w:val="9"/>
              <w:spacing w:line="251" w:lineRule="exact"/>
              <w:ind w:left="62"/>
              <w:jc w:val="center"/>
              <w:rPr>
                <w:rFonts w:ascii="Arial MT"/>
                <w:sz w:val="22"/>
              </w:rPr>
            </w:pPr>
            <w:r>
              <w:rPr>
                <w:rFonts w:ascii="Arial MT"/>
                <w:spacing w:val="-4"/>
                <w:sz w:val="22"/>
              </w:rPr>
              <w:t>3.47</w:t>
            </w:r>
          </w:p>
        </w:tc>
        <w:tc>
          <w:tcPr>
            <w:tcW w:w="1031" w:type="dxa"/>
          </w:tcPr>
          <w:p>
            <w:pPr>
              <w:pStyle w:val="9"/>
              <w:spacing w:line="251"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10"/>
                <w:sz w:val="22"/>
              </w:rPr>
              <w:t xml:space="preserve"> </w:t>
            </w:r>
            <w:r>
              <w:rPr>
                <w:rFonts w:ascii="Arial MT"/>
                <w:sz w:val="22"/>
              </w:rPr>
              <w:t>Staf</w:t>
            </w:r>
            <w:r>
              <w:rPr>
                <w:rFonts w:ascii="Arial MT"/>
                <w:spacing w:val="-11"/>
                <w:sz w:val="22"/>
              </w:rPr>
              <w:t xml:space="preserve"> </w:t>
            </w:r>
            <w:r>
              <w:rPr>
                <w:rFonts w:ascii="Arial MT"/>
                <w:sz w:val="22"/>
              </w:rPr>
              <w:t>Unit</w:t>
            </w:r>
            <w:r>
              <w:rPr>
                <w:rFonts w:ascii="Arial MT"/>
                <w:spacing w:val="-9"/>
                <w:sz w:val="22"/>
              </w:rPr>
              <w:t xml:space="preserve"> </w:t>
            </w:r>
            <w:r>
              <w:rPr>
                <w:rFonts w:ascii="Arial MT"/>
                <w:sz w:val="22"/>
              </w:rPr>
              <w:t>TI terhadap kepentingan Taruna</w:t>
            </w:r>
          </w:p>
        </w:tc>
        <w:tc>
          <w:tcPr>
            <w:tcW w:w="722" w:type="dxa"/>
          </w:tcPr>
          <w:p>
            <w:pPr>
              <w:pStyle w:val="9"/>
              <w:spacing w:line="253" w:lineRule="exact"/>
              <w:ind w:left="96"/>
              <w:jc w:val="center"/>
              <w:rPr>
                <w:rFonts w:ascii="Arial MT"/>
                <w:sz w:val="22"/>
              </w:rPr>
            </w:pPr>
            <w:r>
              <w:rPr>
                <w:rFonts w:ascii="Arial MT"/>
                <w:spacing w:val="-4"/>
                <w:sz w:val="22"/>
              </w:rPr>
              <w:t>3.35</w:t>
            </w:r>
          </w:p>
        </w:tc>
        <w:tc>
          <w:tcPr>
            <w:tcW w:w="643" w:type="dxa"/>
          </w:tcPr>
          <w:p>
            <w:pPr>
              <w:pStyle w:val="9"/>
              <w:spacing w:line="253" w:lineRule="exact"/>
              <w:ind w:left="27"/>
              <w:jc w:val="center"/>
              <w:rPr>
                <w:rFonts w:ascii="Arial MT"/>
                <w:sz w:val="22"/>
              </w:rPr>
            </w:pPr>
            <w:r>
              <w:rPr>
                <w:rFonts w:ascii="Arial MT"/>
                <w:spacing w:val="-4"/>
                <w:sz w:val="22"/>
              </w:rPr>
              <w:t>3.39</w:t>
            </w:r>
          </w:p>
        </w:tc>
        <w:tc>
          <w:tcPr>
            <w:tcW w:w="681" w:type="dxa"/>
          </w:tcPr>
          <w:p>
            <w:pPr>
              <w:pStyle w:val="9"/>
              <w:spacing w:line="253" w:lineRule="exact"/>
              <w:ind w:left="62"/>
              <w:jc w:val="center"/>
              <w:rPr>
                <w:rFonts w:ascii="Arial MT"/>
                <w:sz w:val="22"/>
              </w:rPr>
            </w:pPr>
            <w:r>
              <w:rPr>
                <w:rFonts w:ascii="Arial MT"/>
                <w:spacing w:val="-4"/>
                <w:sz w:val="22"/>
              </w:rPr>
              <w:t>3.37</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Kesediaan/ kepedulian Staf Unit Bahasa</w:t>
            </w:r>
            <w:r>
              <w:rPr>
                <w:rFonts w:ascii="Arial MT"/>
                <w:spacing w:val="-13"/>
                <w:sz w:val="22"/>
              </w:rPr>
              <w:t xml:space="preserve"> </w:t>
            </w:r>
            <w:r>
              <w:rPr>
                <w:rFonts w:ascii="Arial MT"/>
                <w:sz w:val="22"/>
              </w:rPr>
              <w:t>terhadap</w:t>
            </w:r>
            <w:r>
              <w:rPr>
                <w:rFonts w:ascii="Arial MT"/>
                <w:spacing w:val="-13"/>
                <w:sz w:val="22"/>
              </w:rPr>
              <w:t xml:space="preserve"> </w:t>
            </w:r>
            <w:r>
              <w:rPr>
                <w:rFonts w:ascii="Arial MT"/>
                <w:sz w:val="22"/>
              </w:rPr>
              <w:t>kepentingan</w:t>
            </w:r>
            <w:r>
              <w:rPr>
                <w:rFonts w:ascii="Arial MT"/>
                <w:spacing w:val="-13"/>
                <w:sz w:val="22"/>
              </w:rPr>
              <w:t xml:space="preserve"> </w:t>
            </w:r>
            <w:r>
              <w:rPr>
                <w:rFonts w:ascii="Arial MT"/>
                <w:sz w:val="22"/>
              </w:rPr>
              <w:t>Taruna</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5" w:hRule="atLeast"/>
        </w:trPr>
        <w:tc>
          <w:tcPr>
            <w:tcW w:w="1832" w:type="dxa"/>
            <w:vMerge w:val="continue"/>
            <w:tcBorders>
              <w:top w:val="nil"/>
            </w:tcBorders>
          </w:tcPr>
          <w:p>
            <w:pPr>
              <w:rPr>
                <w:sz w:val="2"/>
                <w:szCs w:val="2"/>
              </w:rPr>
            </w:pPr>
          </w:p>
        </w:tc>
        <w:tc>
          <w:tcPr>
            <w:tcW w:w="4085" w:type="dxa"/>
          </w:tcPr>
          <w:p>
            <w:pPr>
              <w:pStyle w:val="9"/>
              <w:spacing w:line="250" w:lineRule="exact"/>
              <w:rPr>
                <w:rFonts w:ascii="Arial MT"/>
                <w:sz w:val="22"/>
              </w:rPr>
            </w:pPr>
            <w:r>
              <w:rPr>
                <w:rFonts w:ascii="Arial MT"/>
                <w:sz w:val="22"/>
              </w:rPr>
              <w:t>Kesediaan/</w:t>
            </w:r>
            <w:r>
              <w:rPr>
                <w:rFonts w:ascii="Arial MT"/>
                <w:spacing w:val="-8"/>
                <w:sz w:val="22"/>
              </w:rPr>
              <w:t xml:space="preserve"> </w:t>
            </w:r>
            <w:r>
              <w:rPr>
                <w:rFonts w:ascii="Arial MT"/>
                <w:sz w:val="22"/>
              </w:rPr>
              <w:t>kepedulian</w:t>
            </w:r>
            <w:r>
              <w:rPr>
                <w:rFonts w:ascii="Arial MT"/>
                <w:spacing w:val="-8"/>
                <w:sz w:val="22"/>
              </w:rPr>
              <w:t xml:space="preserve"> </w:t>
            </w:r>
            <w:r>
              <w:rPr>
                <w:rFonts w:ascii="Arial MT"/>
                <w:sz w:val="22"/>
              </w:rPr>
              <w:t>Staf</w:t>
            </w:r>
            <w:r>
              <w:rPr>
                <w:rFonts w:ascii="Arial MT"/>
                <w:spacing w:val="-8"/>
                <w:sz w:val="22"/>
              </w:rPr>
              <w:t xml:space="preserve"> </w:t>
            </w:r>
            <w:r>
              <w:rPr>
                <w:rFonts w:ascii="Arial MT"/>
                <w:spacing w:val="-4"/>
                <w:sz w:val="22"/>
              </w:rPr>
              <w:t>Unit</w:t>
            </w:r>
          </w:p>
          <w:p>
            <w:pPr>
              <w:pStyle w:val="9"/>
              <w:spacing w:line="252" w:lineRule="exact"/>
              <w:ind w:right="193"/>
              <w:rPr>
                <w:rFonts w:ascii="Arial MT"/>
                <w:sz w:val="22"/>
              </w:rPr>
            </w:pPr>
            <w:r>
              <w:rPr>
                <w:rFonts w:ascii="Arial MT"/>
                <w:sz w:val="22"/>
              </w:rPr>
              <w:t>Perpustakaan</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Pr>
          <w:p>
            <w:pPr>
              <w:pStyle w:val="9"/>
              <w:spacing w:line="250" w:lineRule="exact"/>
              <w:ind w:left="96"/>
              <w:jc w:val="center"/>
              <w:rPr>
                <w:rFonts w:ascii="Arial MT"/>
                <w:sz w:val="22"/>
              </w:rPr>
            </w:pPr>
            <w:r>
              <w:rPr>
                <w:rFonts w:ascii="Arial MT"/>
                <w:spacing w:val="-4"/>
                <w:sz w:val="22"/>
              </w:rPr>
              <w:t>3.39</w:t>
            </w:r>
          </w:p>
        </w:tc>
        <w:tc>
          <w:tcPr>
            <w:tcW w:w="643" w:type="dxa"/>
          </w:tcPr>
          <w:p>
            <w:pPr>
              <w:pStyle w:val="9"/>
              <w:spacing w:line="250" w:lineRule="exact"/>
              <w:ind w:left="27"/>
              <w:jc w:val="center"/>
              <w:rPr>
                <w:rFonts w:ascii="Arial MT"/>
                <w:sz w:val="22"/>
              </w:rPr>
            </w:pPr>
            <w:r>
              <w:rPr>
                <w:rFonts w:ascii="Arial MT"/>
                <w:spacing w:val="-4"/>
                <w:sz w:val="22"/>
              </w:rPr>
              <w:t>3.46</w:t>
            </w:r>
          </w:p>
        </w:tc>
        <w:tc>
          <w:tcPr>
            <w:tcW w:w="681" w:type="dxa"/>
          </w:tcPr>
          <w:p>
            <w:pPr>
              <w:pStyle w:val="9"/>
              <w:spacing w:line="250" w:lineRule="exact"/>
              <w:ind w:left="62"/>
              <w:jc w:val="center"/>
              <w:rPr>
                <w:rFonts w:ascii="Arial MT"/>
                <w:sz w:val="22"/>
              </w:rPr>
            </w:pPr>
            <w:r>
              <w:rPr>
                <w:rFonts w:ascii="Arial MT"/>
                <w:spacing w:val="-4"/>
                <w:sz w:val="22"/>
              </w:rPr>
              <w:t>3.44</w:t>
            </w:r>
          </w:p>
        </w:tc>
        <w:tc>
          <w:tcPr>
            <w:tcW w:w="1031" w:type="dxa"/>
          </w:tcPr>
          <w:p>
            <w:pPr>
              <w:pStyle w:val="9"/>
              <w:spacing w:line="250"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32" w:type="dxa"/>
            <w:vMerge w:val="continue"/>
            <w:tcBorders>
              <w:top w:val="nil"/>
            </w:tcBorders>
          </w:tcPr>
          <w:p>
            <w:pPr>
              <w:rPr>
                <w:sz w:val="2"/>
                <w:szCs w:val="2"/>
              </w:rPr>
            </w:pPr>
          </w:p>
        </w:tc>
        <w:tc>
          <w:tcPr>
            <w:tcW w:w="4085" w:type="dxa"/>
          </w:tcPr>
          <w:p>
            <w:pPr>
              <w:pStyle w:val="9"/>
              <w:spacing w:before="2"/>
              <w:ind w:right="193"/>
              <w:rPr>
                <w:rFonts w:ascii="Arial MT"/>
                <w:sz w:val="22"/>
              </w:rPr>
            </w:pPr>
            <w:r>
              <w:rPr>
                <w:rFonts w:ascii="Arial MT"/>
                <w:sz w:val="22"/>
              </w:rPr>
              <w:t>Kesediaan/ kepedulian Staf Laboratorium</w:t>
            </w:r>
            <w:r>
              <w:rPr>
                <w:rFonts w:ascii="Arial MT"/>
                <w:spacing w:val="-16"/>
                <w:sz w:val="22"/>
              </w:rPr>
              <w:t xml:space="preserve"> </w:t>
            </w:r>
            <w:r>
              <w:rPr>
                <w:rFonts w:ascii="Arial MT"/>
                <w:sz w:val="22"/>
              </w:rPr>
              <w:t>Terpadu</w:t>
            </w:r>
            <w:r>
              <w:rPr>
                <w:rFonts w:ascii="Arial MT"/>
                <w:spacing w:val="-15"/>
                <w:sz w:val="22"/>
              </w:rPr>
              <w:t xml:space="preserve"> </w:t>
            </w:r>
            <w:r>
              <w:rPr>
                <w:rFonts w:ascii="Arial MT"/>
                <w:sz w:val="22"/>
              </w:rPr>
              <w:t>terhadap</w:t>
            </w:r>
          </w:p>
          <w:p>
            <w:pPr>
              <w:pStyle w:val="9"/>
              <w:spacing w:before="1" w:line="232" w:lineRule="exact"/>
              <w:rPr>
                <w:rFonts w:ascii="Arial MT"/>
                <w:sz w:val="22"/>
              </w:rPr>
            </w:pPr>
            <w:r>
              <w:rPr>
                <w:rFonts w:ascii="Arial MT"/>
                <w:sz w:val="22"/>
              </w:rPr>
              <w:t>kepentingan</w:t>
            </w:r>
            <w:r>
              <w:rPr>
                <w:rFonts w:ascii="Arial MT"/>
                <w:spacing w:val="-10"/>
                <w:sz w:val="22"/>
              </w:rPr>
              <w:t xml:space="preserve"> </w:t>
            </w:r>
            <w:r>
              <w:rPr>
                <w:rFonts w:ascii="Arial MT"/>
                <w:spacing w:val="-2"/>
                <w:sz w:val="22"/>
              </w:rPr>
              <w:t>Taruna</w:t>
            </w:r>
          </w:p>
        </w:tc>
        <w:tc>
          <w:tcPr>
            <w:tcW w:w="722" w:type="dxa"/>
          </w:tcPr>
          <w:p>
            <w:pPr>
              <w:pStyle w:val="9"/>
              <w:spacing w:before="2"/>
              <w:ind w:left="96"/>
              <w:jc w:val="center"/>
              <w:rPr>
                <w:rFonts w:ascii="Arial MT"/>
                <w:sz w:val="22"/>
              </w:rPr>
            </w:pPr>
            <w:r>
              <w:rPr>
                <w:rFonts w:ascii="Arial MT"/>
                <w:spacing w:val="-4"/>
                <w:sz w:val="22"/>
              </w:rPr>
              <w:t>3.37</w:t>
            </w:r>
          </w:p>
        </w:tc>
        <w:tc>
          <w:tcPr>
            <w:tcW w:w="643" w:type="dxa"/>
          </w:tcPr>
          <w:p>
            <w:pPr>
              <w:pStyle w:val="9"/>
              <w:spacing w:before="2"/>
              <w:ind w:left="27"/>
              <w:jc w:val="center"/>
              <w:rPr>
                <w:rFonts w:ascii="Arial MT"/>
                <w:sz w:val="22"/>
              </w:rPr>
            </w:pPr>
            <w:r>
              <w:rPr>
                <w:rFonts w:ascii="Arial MT"/>
                <w:spacing w:val="-4"/>
                <w:sz w:val="22"/>
              </w:rPr>
              <w:t>3.44</w:t>
            </w:r>
          </w:p>
        </w:tc>
        <w:tc>
          <w:tcPr>
            <w:tcW w:w="681" w:type="dxa"/>
          </w:tcPr>
          <w:p>
            <w:pPr>
              <w:pStyle w:val="9"/>
              <w:spacing w:before="2"/>
              <w:ind w:left="62"/>
              <w:jc w:val="center"/>
              <w:rPr>
                <w:rFonts w:ascii="Arial MT"/>
                <w:sz w:val="22"/>
              </w:rPr>
            </w:pPr>
            <w:r>
              <w:rPr>
                <w:rFonts w:ascii="Arial MT"/>
                <w:spacing w:val="-4"/>
                <w:sz w:val="22"/>
              </w:rPr>
              <w:t>3.42</w:t>
            </w:r>
          </w:p>
        </w:tc>
        <w:tc>
          <w:tcPr>
            <w:tcW w:w="1031" w:type="dxa"/>
          </w:tcPr>
          <w:p>
            <w:pPr>
              <w:pStyle w:val="9"/>
              <w:spacing w:before="2"/>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Kesediaan/</w:t>
            </w:r>
            <w:r>
              <w:rPr>
                <w:rFonts w:ascii="Arial MT"/>
                <w:spacing w:val="-12"/>
                <w:sz w:val="22"/>
              </w:rPr>
              <w:t xml:space="preserve"> </w:t>
            </w:r>
            <w:r>
              <w:rPr>
                <w:rFonts w:ascii="Arial MT"/>
                <w:sz w:val="22"/>
              </w:rPr>
              <w:t>kepedulian</w:t>
            </w:r>
            <w:r>
              <w:rPr>
                <w:rFonts w:ascii="Arial MT"/>
                <w:spacing w:val="-13"/>
                <w:sz w:val="22"/>
              </w:rPr>
              <w:t xml:space="preserve"> </w:t>
            </w:r>
            <w:r>
              <w:rPr>
                <w:rFonts w:ascii="Arial MT"/>
                <w:sz w:val="22"/>
              </w:rPr>
              <w:t>Staf</w:t>
            </w:r>
            <w:r>
              <w:rPr>
                <w:rFonts w:ascii="Arial MT"/>
                <w:spacing w:val="-14"/>
                <w:sz w:val="22"/>
              </w:rPr>
              <w:t xml:space="preserve"> </w:t>
            </w:r>
            <w:r>
              <w:rPr>
                <w:rFonts w:ascii="Arial MT"/>
                <w:sz w:val="22"/>
              </w:rPr>
              <w:t>PART terhadap kepentingan Taruna</w:t>
            </w:r>
          </w:p>
        </w:tc>
        <w:tc>
          <w:tcPr>
            <w:tcW w:w="722" w:type="dxa"/>
          </w:tcPr>
          <w:p>
            <w:pPr>
              <w:pStyle w:val="9"/>
              <w:spacing w:line="253" w:lineRule="exact"/>
              <w:ind w:left="96"/>
              <w:jc w:val="center"/>
              <w:rPr>
                <w:rFonts w:ascii="Arial MT"/>
                <w:sz w:val="22"/>
              </w:rPr>
            </w:pPr>
            <w:r>
              <w:rPr>
                <w:rFonts w:ascii="Arial MT"/>
                <w:spacing w:val="-4"/>
                <w:sz w:val="22"/>
              </w:rPr>
              <w:t>3.32</w:t>
            </w:r>
          </w:p>
        </w:tc>
        <w:tc>
          <w:tcPr>
            <w:tcW w:w="643" w:type="dxa"/>
          </w:tcPr>
          <w:p>
            <w:pPr>
              <w:pStyle w:val="9"/>
              <w:spacing w:line="253" w:lineRule="exact"/>
              <w:ind w:left="27"/>
              <w:jc w:val="center"/>
              <w:rPr>
                <w:rFonts w:ascii="Arial MT"/>
                <w:sz w:val="22"/>
              </w:rPr>
            </w:pPr>
            <w:r>
              <w:rPr>
                <w:rFonts w:ascii="Arial MT"/>
                <w:spacing w:val="-4"/>
                <w:sz w:val="22"/>
              </w:rPr>
              <w:t>3.42</w:t>
            </w:r>
          </w:p>
        </w:tc>
        <w:tc>
          <w:tcPr>
            <w:tcW w:w="681" w:type="dxa"/>
          </w:tcPr>
          <w:p>
            <w:pPr>
              <w:pStyle w:val="9"/>
              <w:spacing w:line="253" w:lineRule="exact"/>
              <w:ind w:left="62"/>
              <w:jc w:val="center"/>
              <w:rPr>
                <w:rFonts w:ascii="Arial MT"/>
                <w:sz w:val="22"/>
              </w:rPr>
            </w:pPr>
            <w:r>
              <w:rPr>
                <w:rFonts w:ascii="Arial MT"/>
                <w:spacing w:val="-4"/>
                <w:sz w:val="22"/>
              </w:rPr>
              <w:t>3.47</w:t>
            </w:r>
          </w:p>
        </w:tc>
        <w:tc>
          <w:tcPr>
            <w:tcW w:w="1031" w:type="dxa"/>
          </w:tcPr>
          <w:p>
            <w:pPr>
              <w:pStyle w:val="9"/>
              <w:spacing w:line="253" w:lineRule="exact"/>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w:t>
            </w:r>
            <w:r>
              <w:rPr>
                <w:rFonts w:ascii="Arial MT"/>
                <w:spacing w:val="-11"/>
                <w:sz w:val="22"/>
              </w:rPr>
              <w:t xml:space="preserve"> </w:t>
            </w:r>
            <w:r>
              <w:rPr>
                <w:rFonts w:ascii="Arial MT"/>
                <w:sz w:val="22"/>
              </w:rPr>
              <w:t>kepedulian</w:t>
            </w:r>
            <w:r>
              <w:rPr>
                <w:rFonts w:ascii="Arial MT"/>
                <w:spacing w:val="-12"/>
                <w:sz w:val="22"/>
              </w:rPr>
              <w:t xml:space="preserve"> </w:t>
            </w:r>
            <w:r>
              <w:rPr>
                <w:rFonts w:ascii="Arial MT"/>
                <w:sz w:val="22"/>
              </w:rPr>
              <w:t>Staf</w:t>
            </w:r>
            <w:r>
              <w:rPr>
                <w:rFonts w:ascii="Arial MT"/>
                <w:spacing w:val="-13"/>
                <w:sz w:val="22"/>
              </w:rPr>
              <w:t xml:space="preserve"> </w:t>
            </w:r>
            <w:r>
              <w:rPr>
                <w:rFonts w:ascii="Arial MT"/>
                <w:sz w:val="22"/>
              </w:rPr>
              <w:t>Pamdal terhadap kepentingan Taruna</w:t>
            </w:r>
          </w:p>
        </w:tc>
        <w:tc>
          <w:tcPr>
            <w:tcW w:w="722" w:type="dxa"/>
          </w:tcPr>
          <w:p>
            <w:pPr>
              <w:pStyle w:val="9"/>
              <w:spacing w:line="253" w:lineRule="exact"/>
              <w:ind w:left="96"/>
              <w:jc w:val="center"/>
              <w:rPr>
                <w:rFonts w:ascii="Arial MT"/>
                <w:sz w:val="22"/>
              </w:rPr>
            </w:pPr>
            <w:r>
              <w:rPr>
                <w:rFonts w:ascii="Arial MT"/>
                <w:spacing w:val="-4"/>
                <w:sz w:val="22"/>
              </w:rPr>
              <w:t>3.39</w:t>
            </w:r>
          </w:p>
        </w:tc>
        <w:tc>
          <w:tcPr>
            <w:tcW w:w="643" w:type="dxa"/>
          </w:tcPr>
          <w:p>
            <w:pPr>
              <w:pStyle w:val="9"/>
              <w:spacing w:line="253" w:lineRule="exact"/>
              <w:ind w:left="27"/>
              <w:jc w:val="center"/>
              <w:rPr>
                <w:rFonts w:ascii="Arial MT"/>
                <w:sz w:val="22"/>
              </w:rPr>
            </w:pPr>
            <w:r>
              <w:rPr>
                <w:rFonts w:ascii="Arial MT"/>
                <w:spacing w:val="-4"/>
                <w:sz w:val="22"/>
              </w:rPr>
              <w:t>3.45</w:t>
            </w:r>
          </w:p>
        </w:tc>
        <w:tc>
          <w:tcPr>
            <w:tcW w:w="681" w:type="dxa"/>
          </w:tcPr>
          <w:p>
            <w:pPr>
              <w:pStyle w:val="9"/>
              <w:spacing w:line="253" w:lineRule="exact"/>
              <w:ind w:left="62"/>
              <w:jc w:val="center"/>
              <w:rPr>
                <w:rFonts w:ascii="Arial MT"/>
                <w:sz w:val="22"/>
              </w:rPr>
            </w:pPr>
            <w:r>
              <w:rPr>
                <w:rFonts w:ascii="Arial MT"/>
                <w:spacing w:val="-4"/>
                <w:sz w:val="22"/>
              </w:rPr>
              <w:t>3.49</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 kepedulian Tenaga Kesehatan</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Pr>
          <w:p>
            <w:pPr>
              <w:pStyle w:val="9"/>
              <w:spacing w:before="1"/>
              <w:ind w:left="96"/>
              <w:jc w:val="center"/>
              <w:rPr>
                <w:rFonts w:ascii="Arial MT"/>
                <w:sz w:val="22"/>
              </w:rPr>
            </w:pPr>
            <w:r>
              <w:rPr>
                <w:rFonts w:ascii="Arial MT"/>
                <w:spacing w:val="-4"/>
                <w:sz w:val="22"/>
              </w:rPr>
              <w:t>3.38</w:t>
            </w:r>
          </w:p>
        </w:tc>
        <w:tc>
          <w:tcPr>
            <w:tcW w:w="643" w:type="dxa"/>
          </w:tcPr>
          <w:p>
            <w:pPr>
              <w:pStyle w:val="9"/>
              <w:spacing w:before="1"/>
              <w:ind w:left="27"/>
              <w:jc w:val="center"/>
              <w:rPr>
                <w:rFonts w:ascii="Arial MT"/>
                <w:sz w:val="22"/>
              </w:rPr>
            </w:pPr>
            <w:r>
              <w:rPr>
                <w:rFonts w:ascii="Arial MT"/>
                <w:spacing w:val="-4"/>
                <w:sz w:val="22"/>
              </w:rPr>
              <w:t>3.47</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3.44</w:t>
            </w:r>
          </w:p>
        </w:tc>
      </w:tr>
    </w:tbl>
    <w:p>
      <w:pPr>
        <w:spacing w:after="0"/>
        <w:jc w:val="right"/>
        <w:rPr>
          <w:rFonts w:ascii="Arial MT"/>
          <w:sz w:val="22"/>
        </w:rPr>
        <w:sectPr>
          <w:pgSz w:w="12240" w:h="15840"/>
          <w:pgMar w:top="124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restart"/>
            <w:tcBorders>
              <w:top w:val="nil"/>
            </w:tcBorders>
          </w:tcPr>
          <w:p>
            <w:pPr>
              <w:pStyle w:val="9"/>
              <w:ind w:left="0"/>
              <w:rPr>
                <w:rFonts w:ascii="Times New Roman"/>
                <w:sz w:val="22"/>
              </w:rPr>
            </w:pPr>
          </w:p>
        </w:tc>
        <w:tc>
          <w:tcPr>
            <w:tcW w:w="4085" w:type="dxa"/>
            <w:tcBorders>
              <w:top w:val="nil"/>
            </w:tcBorders>
          </w:tcPr>
          <w:p>
            <w:pPr>
              <w:pStyle w:val="9"/>
              <w:spacing w:line="253"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2"/>
                <w:sz w:val="22"/>
              </w:rPr>
              <w:t>Pamong/</w:t>
            </w:r>
          </w:p>
          <w:p>
            <w:pPr>
              <w:pStyle w:val="9"/>
              <w:spacing w:line="252" w:lineRule="exact"/>
              <w:ind w:right="193"/>
              <w:rPr>
                <w:rFonts w:ascii="Arial MT"/>
                <w:sz w:val="22"/>
              </w:rPr>
            </w:pPr>
            <w:r>
              <w:rPr>
                <w:rFonts w:ascii="Arial MT"/>
                <w:sz w:val="22"/>
              </w:rPr>
              <w:t>Pengasuh</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Borders>
              <w:top w:val="nil"/>
            </w:tcBorders>
          </w:tcPr>
          <w:p>
            <w:pPr>
              <w:pStyle w:val="9"/>
              <w:ind w:left="96"/>
              <w:jc w:val="center"/>
              <w:rPr>
                <w:rFonts w:ascii="Arial MT"/>
                <w:sz w:val="22"/>
              </w:rPr>
            </w:pPr>
            <w:r>
              <w:rPr>
                <w:rFonts w:ascii="Arial MT"/>
                <w:spacing w:val="-4"/>
                <w:sz w:val="22"/>
              </w:rPr>
              <w:t>3.23</w:t>
            </w:r>
          </w:p>
        </w:tc>
        <w:tc>
          <w:tcPr>
            <w:tcW w:w="643" w:type="dxa"/>
            <w:tcBorders>
              <w:top w:val="nil"/>
            </w:tcBorders>
          </w:tcPr>
          <w:p>
            <w:pPr>
              <w:pStyle w:val="9"/>
              <w:ind w:left="27"/>
              <w:jc w:val="center"/>
              <w:rPr>
                <w:rFonts w:ascii="Arial MT"/>
                <w:sz w:val="22"/>
              </w:rPr>
            </w:pPr>
            <w:r>
              <w:rPr>
                <w:rFonts w:ascii="Arial MT"/>
                <w:spacing w:val="-4"/>
                <w:sz w:val="22"/>
              </w:rPr>
              <w:t>3.35</w:t>
            </w:r>
          </w:p>
        </w:tc>
        <w:tc>
          <w:tcPr>
            <w:tcW w:w="681" w:type="dxa"/>
            <w:tcBorders>
              <w:top w:val="nil"/>
            </w:tcBorders>
          </w:tcPr>
          <w:p>
            <w:pPr>
              <w:pStyle w:val="9"/>
              <w:ind w:left="62"/>
              <w:jc w:val="center"/>
              <w:rPr>
                <w:rFonts w:ascii="Arial MT"/>
                <w:sz w:val="22"/>
              </w:rPr>
            </w:pPr>
            <w:r>
              <w:rPr>
                <w:rFonts w:ascii="Arial MT"/>
                <w:spacing w:val="-4"/>
                <w:sz w:val="22"/>
              </w:rPr>
              <w:t>3.30</w:t>
            </w:r>
          </w:p>
        </w:tc>
        <w:tc>
          <w:tcPr>
            <w:tcW w:w="1031" w:type="dxa"/>
            <w:tcBorders>
              <w:top w:val="nil"/>
            </w:tcBorders>
          </w:tcPr>
          <w:p>
            <w:pPr>
              <w:pStyle w:val="9"/>
              <w:ind w:left="0" w:right="81"/>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9" w:hRule="atLeast"/>
        </w:trPr>
        <w:tc>
          <w:tcPr>
            <w:tcW w:w="1832" w:type="dxa"/>
            <w:vMerge w:val="continue"/>
            <w:tcBorders>
              <w:top w:val="nil"/>
            </w:tcBorders>
          </w:tcPr>
          <w:p>
            <w:pPr>
              <w:rPr>
                <w:sz w:val="2"/>
                <w:szCs w:val="2"/>
              </w:rPr>
            </w:pPr>
          </w:p>
        </w:tc>
        <w:tc>
          <w:tcPr>
            <w:tcW w:w="4085" w:type="dxa"/>
          </w:tcPr>
          <w:p>
            <w:pPr>
              <w:pStyle w:val="9"/>
              <w:spacing w:line="253"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2"/>
                <w:sz w:val="22"/>
              </w:rPr>
              <w:t>Pengelola</w:t>
            </w:r>
          </w:p>
          <w:p>
            <w:pPr>
              <w:pStyle w:val="9"/>
              <w:spacing w:line="252" w:lineRule="exact"/>
              <w:ind w:right="193"/>
              <w:rPr>
                <w:rFonts w:ascii="Arial MT"/>
                <w:sz w:val="22"/>
              </w:rPr>
            </w:pPr>
            <w:r>
              <w:rPr>
                <w:rFonts w:ascii="Arial MT"/>
                <w:sz w:val="22"/>
              </w:rPr>
              <w:t>Program</w:t>
            </w:r>
            <w:r>
              <w:rPr>
                <w:rFonts w:ascii="Arial MT"/>
                <w:spacing w:val="-12"/>
                <w:sz w:val="22"/>
              </w:rPr>
              <w:t xml:space="preserve"> </w:t>
            </w:r>
            <w:r>
              <w:rPr>
                <w:rFonts w:ascii="Arial MT"/>
                <w:sz w:val="22"/>
              </w:rPr>
              <w:t>Studi</w:t>
            </w:r>
            <w:r>
              <w:rPr>
                <w:rFonts w:ascii="Arial MT"/>
                <w:spacing w:val="-13"/>
                <w:sz w:val="22"/>
              </w:rPr>
              <w:t xml:space="preserve"> </w:t>
            </w:r>
            <w:r>
              <w:rPr>
                <w:rFonts w:ascii="Arial MT"/>
                <w:sz w:val="22"/>
              </w:rPr>
              <w:t>terhadap</w:t>
            </w:r>
            <w:r>
              <w:rPr>
                <w:rFonts w:ascii="Arial MT"/>
                <w:spacing w:val="-12"/>
                <w:sz w:val="22"/>
              </w:rPr>
              <w:t xml:space="preserve"> </w:t>
            </w:r>
            <w:r>
              <w:rPr>
                <w:rFonts w:ascii="Arial MT"/>
                <w:sz w:val="22"/>
              </w:rPr>
              <w:t xml:space="preserve">kepentingan </w:t>
            </w:r>
            <w:r>
              <w:rPr>
                <w:rFonts w:ascii="Arial MT"/>
                <w:spacing w:val="-2"/>
                <w:sz w:val="22"/>
              </w:rPr>
              <w:t>Taruna</w:t>
            </w:r>
          </w:p>
        </w:tc>
        <w:tc>
          <w:tcPr>
            <w:tcW w:w="722" w:type="dxa"/>
          </w:tcPr>
          <w:p>
            <w:pPr>
              <w:pStyle w:val="9"/>
              <w:spacing w:line="253" w:lineRule="exact"/>
              <w:ind w:left="96"/>
              <w:jc w:val="center"/>
              <w:rPr>
                <w:rFonts w:ascii="Arial MT"/>
                <w:sz w:val="22"/>
              </w:rPr>
            </w:pPr>
            <w:r>
              <w:rPr>
                <w:rFonts w:ascii="Arial MT"/>
                <w:spacing w:val="-4"/>
                <w:sz w:val="22"/>
              </w:rPr>
              <w:t>3.37</w:t>
            </w:r>
          </w:p>
        </w:tc>
        <w:tc>
          <w:tcPr>
            <w:tcW w:w="643" w:type="dxa"/>
          </w:tcPr>
          <w:p>
            <w:pPr>
              <w:pStyle w:val="9"/>
              <w:spacing w:line="253" w:lineRule="exact"/>
              <w:ind w:left="27"/>
              <w:jc w:val="center"/>
              <w:rPr>
                <w:rFonts w:ascii="Arial MT"/>
                <w:sz w:val="22"/>
              </w:rPr>
            </w:pPr>
            <w:r>
              <w:rPr>
                <w:rFonts w:ascii="Arial MT"/>
                <w:spacing w:val="-4"/>
                <w:sz w:val="22"/>
              </w:rPr>
              <w:t>3.47</w:t>
            </w:r>
          </w:p>
        </w:tc>
        <w:tc>
          <w:tcPr>
            <w:tcW w:w="681" w:type="dxa"/>
          </w:tcPr>
          <w:p>
            <w:pPr>
              <w:pStyle w:val="9"/>
              <w:spacing w:line="253" w:lineRule="exact"/>
              <w:ind w:left="62"/>
              <w:jc w:val="center"/>
              <w:rPr>
                <w:rFonts w:ascii="Arial MT"/>
                <w:sz w:val="22"/>
              </w:rPr>
            </w:pPr>
            <w:r>
              <w:rPr>
                <w:rFonts w:ascii="Arial MT"/>
                <w:spacing w:val="-4"/>
                <w:sz w:val="22"/>
              </w:rPr>
              <w:t>3.39</w:t>
            </w:r>
          </w:p>
        </w:tc>
        <w:tc>
          <w:tcPr>
            <w:tcW w:w="1031" w:type="dxa"/>
          </w:tcPr>
          <w:p>
            <w:pPr>
              <w:pStyle w:val="9"/>
              <w:spacing w:line="253" w:lineRule="exact"/>
              <w:ind w:left="0" w:right="81"/>
              <w:jc w:val="right"/>
              <w:rPr>
                <w:rFonts w:ascii="Arial MT"/>
                <w:sz w:val="22"/>
              </w:rPr>
            </w:pPr>
            <w:r>
              <w:rPr>
                <w:rFonts w:ascii="Arial MT"/>
                <w:spacing w:val="-4"/>
                <w:sz w:val="22"/>
              </w:rPr>
              <w:t>3.44</w:t>
            </w:r>
          </w:p>
        </w:tc>
      </w:tr>
    </w:tbl>
    <w:p>
      <w:pPr>
        <w:spacing w:before="137" w:line="240" w:lineRule="auto"/>
        <w:rPr>
          <w:b/>
          <w:sz w:val="22"/>
        </w:rPr>
      </w:pPr>
    </w:p>
    <w:p>
      <w:pPr>
        <w:spacing w:before="0" w:line="360" w:lineRule="auto"/>
        <w:ind w:left="365" w:right="1074" w:firstLine="0"/>
        <w:jc w:val="both"/>
        <w:rPr>
          <w:b/>
          <w:sz w:val="22"/>
        </w:rPr>
      </w:pPr>
      <w:r>
        <w:rPr>
          <w:b/>
          <w:sz w:val="22"/>
        </w:rPr>
        <w:t>Lampiran 2. Harapan dan Saran taruna terhadap dosen, tenaga kependidikan, laboran, pustakawan, tenaga kesehatan, part, pamdal, dan pengelola program studi terhadap proses pendidikan di poltek ssn</w:t>
      </w: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313" w:hRule="atLeast"/>
        </w:trPr>
        <w:tc>
          <w:tcPr>
            <w:tcW w:w="8927" w:type="dxa"/>
            <w:tcBorders>
              <w:bottom w:val="single" w:color="C8C8C8" w:sz="12" w:space="0"/>
            </w:tcBorders>
          </w:tcPr>
          <w:p>
            <w:pPr>
              <w:pStyle w:val="9"/>
              <w:rPr>
                <w:b/>
                <w:sz w:val="22"/>
              </w:rPr>
            </w:pPr>
            <w:r>
              <w:rPr>
                <w:b/>
                <w:color w:val="7A7A7A"/>
                <w:sz w:val="22"/>
              </w:rPr>
              <w:t>Fasilitas</w:t>
            </w:r>
            <w:r>
              <w:rPr>
                <w:b/>
                <w:color w:val="7A7A7A"/>
                <w:spacing w:val="-8"/>
                <w:sz w:val="22"/>
              </w:rPr>
              <w:t xml:space="preserve"> </w:t>
            </w:r>
            <w:r>
              <w:rPr>
                <w:b/>
                <w:color w:val="7A7A7A"/>
                <w:sz w:val="22"/>
              </w:rPr>
              <w:t>ruangan</w:t>
            </w:r>
            <w:r>
              <w:rPr>
                <w:b/>
                <w:color w:val="7A7A7A"/>
                <w:spacing w:val="-7"/>
                <w:sz w:val="22"/>
              </w:rPr>
              <w:t xml:space="preserve"> </w:t>
            </w:r>
            <w:r>
              <w:rPr>
                <w:b/>
                <w:color w:val="7A7A7A"/>
                <w:sz w:val="22"/>
              </w:rPr>
              <w:t>kelas</w:t>
            </w:r>
            <w:r>
              <w:rPr>
                <w:b/>
                <w:color w:val="7A7A7A"/>
                <w:spacing w:val="-8"/>
                <w:sz w:val="22"/>
              </w:rPr>
              <w:t xml:space="preserve"> </w:t>
            </w:r>
            <w:r>
              <w:rPr>
                <w:b/>
                <w:color w:val="7A7A7A"/>
                <w:sz w:val="22"/>
              </w:rPr>
              <w:t>masih</w:t>
            </w:r>
            <w:r>
              <w:rPr>
                <w:b/>
                <w:color w:val="7A7A7A"/>
                <w:spacing w:val="-5"/>
                <w:sz w:val="22"/>
              </w:rPr>
              <w:t xml:space="preserve"> </w:t>
            </w:r>
            <w:r>
              <w:rPr>
                <w:b/>
                <w:color w:val="7A7A7A"/>
                <w:sz w:val="22"/>
              </w:rPr>
              <w:t>bisa</w:t>
            </w:r>
            <w:r>
              <w:rPr>
                <w:b/>
                <w:color w:val="7A7A7A"/>
                <w:spacing w:val="-6"/>
                <w:sz w:val="22"/>
              </w:rPr>
              <w:t xml:space="preserve"> </w:t>
            </w:r>
            <w:r>
              <w:rPr>
                <w:b/>
                <w:color w:val="7A7A7A"/>
                <w:sz w:val="22"/>
              </w:rPr>
              <w:t>ditingkatkan</w:t>
            </w:r>
            <w:r>
              <w:rPr>
                <w:b/>
                <w:color w:val="7A7A7A"/>
                <w:spacing w:val="-5"/>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Borders>
              <w:top w:val="single" w:color="C8C8C8" w:sz="12" w:space="0"/>
            </w:tcBorders>
            <w:shd w:val="clear" w:color="auto" w:fill="ECECEC"/>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bisa</w:t>
            </w:r>
            <w:r>
              <w:rPr>
                <w:b/>
                <w:color w:val="7A7A7A"/>
                <w:spacing w:val="-8"/>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ke</w:t>
            </w:r>
            <w:r>
              <w:rPr>
                <w:b/>
                <w:color w:val="7A7A7A"/>
                <w:spacing w:val="-3"/>
                <w:sz w:val="22"/>
              </w:rPr>
              <w:t xml:space="preserve"> </w:t>
            </w:r>
            <w:r>
              <w:rPr>
                <w:b/>
                <w:color w:val="7A7A7A"/>
                <w:sz w:val="22"/>
              </w:rPr>
              <w:t>depannya,</w:t>
            </w:r>
            <w:r>
              <w:rPr>
                <w:b/>
                <w:color w:val="7A7A7A"/>
                <w:spacing w:val="-4"/>
                <w:sz w:val="22"/>
              </w:rPr>
              <w:t xml:space="preserve"> </w:t>
            </w:r>
            <w:r>
              <w:rPr>
                <w:b/>
                <w:color w:val="7A7A7A"/>
                <w:sz w:val="22"/>
              </w:rPr>
              <w:t>walaupun</w:t>
            </w:r>
            <w:r>
              <w:rPr>
                <w:b/>
                <w:color w:val="7A7A7A"/>
                <w:spacing w:val="-3"/>
                <w:sz w:val="22"/>
              </w:rPr>
              <w:t xml:space="preserve"> </w:t>
            </w:r>
            <w:r>
              <w:rPr>
                <w:b/>
                <w:color w:val="7A7A7A"/>
                <w:sz w:val="22"/>
              </w:rPr>
              <w:t>saat</w:t>
            </w:r>
            <w:r>
              <w:rPr>
                <w:b/>
                <w:color w:val="7A7A7A"/>
                <w:spacing w:val="-5"/>
                <w:sz w:val="22"/>
              </w:rPr>
              <w:t xml:space="preserve"> </w:t>
            </w:r>
            <w:r>
              <w:rPr>
                <w:b/>
                <w:color w:val="7A7A7A"/>
                <w:sz w:val="22"/>
              </w:rPr>
              <w:t>ini</w:t>
            </w:r>
            <w:r>
              <w:rPr>
                <w:b/>
                <w:color w:val="7A7A7A"/>
                <w:spacing w:val="-1"/>
                <w:sz w:val="22"/>
              </w:rPr>
              <w:t xml:space="preserve"> </w:t>
            </w:r>
            <w:r>
              <w:rPr>
                <w:b/>
                <w:color w:val="7A7A7A"/>
                <w:sz w:val="22"/>
              </w:rPr>
              <w:t>sudah</w:t>
            </w:r>
            <w:r>
              <w:rPr>
                <w:b/>
                <w:color w:val="7A7A7A"/>
                <w:spacing w:val="-5"/>
                <w:sz w:val="22"/>
              </w:rPr>
              <w:t xml:space="preserve"> </w:t>
            </w:r>
            <w:r>
              <w:rPr>
                <w:b/>
                <w:color w:val="7A7A7A"/>
                <w:sz w:val="22"/>
              </w:rPr>
              <w:t>sangat</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Dapat</w:t>
            </w:r>
            <w:r>
              <w:rPr>
                <w:b/>
                <w:color w:val="7A7A7A"/>
                <w:spacing w:val="-7"/>
                <w:sz w:val="22"/>
              </w:rPr>
              <w:t xml:space="preserve"> </w:t>
            </w:r>
            <w:r>
              <w:rPr>
                <w:b/>
                <w:color w:val="7A7A7A"/>
                <w:sz w:val="22"/>
              </w:rPr>
              <w:t>memajukan</w:t>
            </w:r>
            <w:r>
              <w:rPr>
                <w:b/>
                <w:color w:val="7A7A7A"/>
                <w:spacing w:val="-8"/>
                <w:sz w:val="22"/>
              </w:rPr>
              <w:t xml:space="preserve"> </w:t>
            </w:r>
            <w:r>
              <w:rPr>
                <w:b/>
                <w:color w:val="7A7A7A"/>
                <w:sz w:val="22"/>
              </w:rPr>
              <w:t>Krestivitas</w:t>
            </w:r>
            <w:r>
              <w:rPr>
                <w:b/>
                <w:color w:val="7A7A7A"/>
                <w:spacing w:val="-10"/>
                <w:sz w:val="22"/>
              </w:rPr>
              <w:t xml:space="preserve"> </w:t>
            </w:r>
            <w:r>
              <w:rPr>
                <w:b/>
                <w:color w:val="7A7A7A"/>
                <w:sz w:val="22"/>
              </w:rPr>
              <w:t>Taruna/I</w:t>
            </w:r>
            <w:r>
              <w:rPr>
                <w:b/>
                <w:color w:val="7A7A7A"/>
                <w:spacing w:val="-6"/>
                <w:sz w:val="22"/>
              </w:rPr>
              <w:t xml:space="preserve"> </w:t>
            </w:r>
            <w:r>
              <w:rPr>
                <w:b/>
                <w:color w:val="7A7A7A"/>
                <w:sz w:val="22"/>
              </w:rPr>
              <w:t>Politeknik</w:t>
            </w:r>
            <w:r>
              <w:rPr>
                <w:b/>
                <w:color w:val="7A7A7A"/>
                <w:spacing w:val="-4"/>
                <w:sz w:val="22"/>
              </w:rPr>
              <w:t xml:space="preserve"> </w:t>
            </w:r>
            <w:r>
              <w:rPr>
                <w:b/>
                <w:color w:val="7A7A7A"/>
                <w:sz w:val="22"/>
              </w:rPr>
              <w:t>Siber</w:t>
            </w:r>
            <w:r>
              <w:rPr>
                <w:b/>
                <w:color w:val="7A7A7A"/>
                <w:spacing w:val="-4"/>
                <w:sz w:val="22"/>
              </w:rPr>
              <w:t xml:space="preserve"> </w:t>
            </w:r>
            <w:r>
              <w:rPr>
                <w:b/>
                <w:color w:val="7A7A7A"/>
                <w:sz w:val="22"/>
              </w:rPr>
              <w:t>Dan</w:t>
            </w:r>
            <w:r>
              <w:rPr>
                <w:b/>
                <w:color w:val="7A7A7A"/>
                <w:spacing w:val="-8"/>
                <w:sz w:val="22"/>
              </w:rPr>
              <w:t xml:space="preserve"> </w:t>
            </w:r>
            <w:r>
              <w:rPr>
                <w:b/>
                <w:color w:val="7A7A7A"/>
                <w:sz w:val="22"/>
              </w:rPr>
              <w:t>Sandi</w:t>
            </w:r>
            <w:r>
              <w:rPr>
                <w:b/>
                <w:color w:val="7A7A7A"/>
                <w:spacing w:val="-6"/>
                <w:sz w:val="22"/>
              </w:rPr>
              <w:t xml:space="preserve"> </w:t>
            </w:r>
            <w:r>
              <w:rPr>
                <w:b/>
                <w:color w:val="7A7A7A"/>
                <w:spacing w:val="-2"/>
                <w:sz w:val="22"/>
              </w:rPr>
              <w:t>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z w:val="22"/>
              </w:rPr>
              <w:t>Tersenyum</w:t>
            </w:r>
            <w:r>
              <w:rPr>
                <w:b/>
                <w:color w:val="7A7A7A"/>
                <w:spacing w:val="-4"/>
                <w:sz w:val="22"/>
              </w:rPr>
              <w:t xml:space="preserve"> </w:t>
            </w:r>
            <w:r>
              <w:rPr>
                <w:b/>
                <w:color w:val="7A7A7A"/>
                <w:sz w:val="22"/>
              </w:rPr>
              <w:t>kepada</w:t>
            </w:r>
            <w:r>
              <w:rPr>
                <w:b/>
                <w:color w:val="7A7A7A"/>
                <w:spacing w:val="-7"/>
                <w:sz w:val="22"/>
              </w:rPr>
              <w:t xml:space="preserve"> </w:t>
            </w:r>
            <w:r>
              <w:rPr>
                <w:b/>
                <w:color w:val="7A7A7A"/>
                <w:sz w:val="22"/>
              </w:rPr>
              <w:t>taruna</w:t>
            </w:r>
            <w:r>
              <w:rPr>
                <w:b/>
                <w:color w:val="7A7A7A"/>
                <w:spacing w:val="-5"/>
                <w:sz w:val="22"/>
              </w:rPr>
              <w:t xml:space="preserve"> </w:t>
            </w:r>
            <w:r>
              <w:rPr>
                <w:b/>
                <w:color w:val="7A7A7A"/>
                <w:sz w:val="22"/>
              </w:rPr>
              <w:t>dan</w:t>
            </w:r>
            <w:r>
              <w:rPr>
                <w:b/>
                <w:color w:val="7A7A7A"/>
                <w:spacing w:val="-6"/>
                <w:sz w:val="22"/>
              </w:rPr>
              <w:t xml:space="preserve"> </w:t>
            </w:r>
            <w:r>
              <w:rPr>
                <w:b/>
                <w:color w:val="7A7A7A"/>
                <w:spacing w:val="-2"/>
                <w:sz w:val="22"/>
              </w:rPr>
              <w:t>taruni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4"/>
                <w:sz w:val="22"/>
              </w:rPr>
              <w:t xml:space="preserve"> </w:t>
            </w:r>
            <w:r>
              <w:rPr>
                <w:b/>
                <w:color w:val="7A7A7A"/>
                <w:sz w:val="22"/>
              </w:rPr>
              <w:t>selalu</w:t>
            </w:r>
            <w:r>
              <w:rPr>
                <w:b/>
                <w:color w:val="7A7A7A"/>
                <w:spacing w:val="-4"/>
                <w:sz w:val="22"/>
              </w:rPr>
              <w:t xml:space="preserve"> </w:t>
            </w:r>
            <w:r>
              <w:rPr>
                <w:b/>
                <w:color w:val="7A7A7A"/>
                <w:sz w:val="22"/>
              </w:rPr>
              <w:t>lebih</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Harapannya</w:t>
            </w:r>
            <w:r>
              <w:rPr>
                <w:b/>
                <w:color w:val="7A7A7A"/>
                <w:spacing w:val="-6"/>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memberikan</w:t>
            </w:r>
            <w:r>
              <w:rPr>
                <w:b/>
                <w:color w:val="7A7A7A"/>
                <w:spacing w:val="-5"/>
                <w:sz w:val="22"/>
              </w:rPr>
              <w:t xml:space="preserve"> </w:t>
            </w:r>
            <w:r>
              <w:rPr>
                <w:b/>
                <w:color w:val="7A7A7A"/>
                <w:sz w:val="22"/>
              </w:rPr>
              <w:t>layanan</w:t>
            </w:r>
            <w:r>
              <w:rPr>
                <w:b/>
                <w:color w:val="7A7A7A"/>
                <w:spacing w:val="-7"/>
                <w:sz w:val="22"/>
              </w:rPr>
              <w:t xml:space="preserve"> </w:t>
            </w:r>
            <w:r>
              <w:rPr>
                <w:b/>
                <w:color w:val="7A7A7A"/>
                <w:sz w:val="22"/>
              </w:rPr>
              <w:t>yang</w:t>
            </w:r>
            <w:r>
              <w:rPr>
                <w:b/>
                <w:color w:val="7A7A7A"/>
                <w:spacing w:val="-2"/>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ke</w:t>
            </w:r>
            <w:r>
              <w:rPr>
                <w:b/>
                <w:color w:val="7A7A7A"/>
                <w:spacing w:val="-6"/>
                <w:sz w:val="22"/>
              </w:rPr>
              <w:t xml:space="preserve"> </w:t>
            </w:r>
            <w:r>
              <w:rPr>
                <w:b/>
                <w:color w:val="7A7A7A"/>
                <w:sz w:val="22"/>
              </w:rPr>
              <w:t>masa</w:t>
            </w:r>
            <w:r>
              <w:rPr>
                <w:b/>
                <w:color w:val="7A7A7A"/>
                <w:spacing w:val="-3"/>
                <w:sz w:val="22"/>
              </w:rPr>
              <w:t xml:space="preserve"> </w:t>
            </w:r>
            <w:r>
              <w:rPr>
                <w:b/>
                <w:color w:val="7A7A7A"/>
                <w:spacing w:val="-2"/>
                <w:sz w:val="22"/>
              </w:rPr>
              <w:t>datang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Masih</w:t>
            </w:r>
            <w:r>
              <w:rPr>
                <w:b/>
                <w:color w:val="7A7A7A"/>
                <w:spacing w:val="-7"/>
                <w:sz w:val="22"/>
              </w:rPr>
              <w:t xml:space="preserve"> </w:t>
            </w:r>
            <w:r>
              <w:rPr>
                <w:b/>
                <w:color w:val="7A7A7A"/>
                <w:sz w:val="22"/>
              </w:rPr>
              <w:t>banyak</w:t>
            </w:r>
            <w:r>
              <w:rPr>
                <w:b/>
                <w:color w:val="7A7A7A"/>
                <w:spacing w:val="-7"/>
                <w:sz w:val="22"/>
              </w:rPr>
              <w:t xml:space="preserve"> </w:t>
            </w:r>
            <w:r>
              <w:rPr>
                <w:b/>
                <w:color w:val="7A7A7A"/>
                <w:sz w:val="22"/>
              </w:rPr>
              <w:t>taruna</w:t>
            </w:r>
            <w:r>
              <w:rPr>
                <w:b/>
                <w:color w:val="7A7A7A"/>
                <w:spacing w:val="-6"/>
                <w:sz w:val="22"/>
              </w:rPr>
              <w:t xml:space="preserve"> </w:t>
            </w:r>
            <w:r>
              <w:rPr>
                <w:b/>
                <w:color w:val="7A7A7A"/>
                <w:sz w:val="22"/>
              </w:rPr>
              <w:t>diperintahkan</w:t>
            </w:r>
            <w:r>
              <w:rPr>
                <w:b/>
                <w:color w:val="7A7A7A"/>
                <w:spacing w:val="-8"/>
                <w:sz w:val="22"/>
              </w:rPr>
              <w:t xml:space="preserve"> </w:t>
            </w:r>
            <w:r>
              <w:rPr>
                <w:b/>
                <w:color w:val="7A7A7A"/>
                <w:sz w:val="22"/>
              </w:rPr>
              <w:t>oleh</w:t>
            </w:r>
            <w:r>
              <w:rPr>
                <w:b/>
                <w:color w:val="7A7A7A"/>
                <w:spacing w:val="-6"/>
                <w:sz w:val="22"/>
              </w:rPr>
              <w:t xml:space="preserve"> </w:t>
            </w:r>
            <w:r>
              <w:rPr>
                <w:b/>
                <w:color w:val="7A7A7A"/>
                <w:sz w:val="22"/>
              </w:rPr>
              <w:t>dosennya</w:t>
            </w:r>
            <w:r>
              <w:rPr>
                <w:b/>
                <w:color w:val="7A7A7A"/>
                <w:spacing w:val="-5"/>
                <w:sz w:val="22"/>
              </w:rPr>
              <w:t xml:space="preserve"> </w:t>
            </w:r>
            <w:r>
              <w:rPr>
                <w:b/>
                <w:color w:val="7A7A7A"/>
                <w:sz w:val="22"/>
              </w:rPr>
              <w:t>untuk</w:t>
            </w:r>
            <w:r>
              <w:rPr>
                <w:b/>
                <w:color w:val="7A7A7A"/>
                <w:spacing w:val="-8"/>
                <w:sz w:val="22"/>
              </w:rPr>
              <w:t xml:space="preserve"> </w:t>
            </w:r>
            <w:r>
              <w:rPr>
                <w:b/>
                <w:color w:val="7A7A7A"/>
                <w:sz w:val="22"/>
              </w:rPr>
              <w:t>mencari</w:t>
            </w:r>
            <w:r>
              <w:rPr>
                <w:b/>
                <w:color w:val="7A7A7A"/>
                <w:spacing w:val="-5"/>
                <w:sz w:val="22"/>
              </w:rPr>
              <w:t xml:space="preserve"> </w:t>
            </w:r>
            <w:r>
              <w:rPr>
                <w:b/>
                <w:color w:val="7A7A7A"/>
                <w:spacing w:val="-2"/>
                <w:sz w:val="22"/>
              </w:rPr>
              <w:t>jawaban</w:t>
            </w:r>
          </w:p>
          <w:p>
            <w:pPr>
              <w:pStyle w:val="9"/>
              <w:spacing w:line="252" w:lineRule="exact"/>
              <w:rPr>
                <w:b/>
                <w:sz w:val="22"/>
              </w:rPr>
            </w:pPr>
            <w:r>
              <w:rPr>
                <w:b/>
                <w:color w:val="7A7A7A"/>
                <w:sz w:val="22"/>
              </w:rPr>
              <w:t>meskipun</w:t>
            </w:r>
            <w:r>
              <w:rPr>
                <w:b/>
                <w:color w:val="7A7A7A"/>
                <w:spacing w:val="-6"/>
                <w:sz w:val="22"/>
              </w:rPr>
              <w:t xml:space="preserve"> </w:t>
            </w:r>
            <w:r>
              <w:rPr>
                <w:b/>
                <w:color w:val="7A7A7A"/>
                <w:sz w:val="22"/>
              </w:rPr>
              <w:t>taruna</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melakukan</w:t>
            </w:r>
            <w:r>
              <w:rPr>
                <w:b/>
                <w:color w:val="7A7A7A"/>
                <w:spacing w:val="-5"/>
                <w:sz w:val="22"/>
              </w:rPr>
              <w:t xml:space="preserve"> </w:t>
            </w:r>
            <w:r>
              <w:rPr>
                <w:b/>
                <w:color w:val="7A7A7A"/>
                <w:sz w:val="22"/>
              </w:rPr>
              <w:t>maksimal</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tetap</w:t>
            </w:r>
            <w:r>
              <w:rPr>
                <w:b/>
                <w:color w:val="7A7A7A"/>
                <w:spacing w:val="-5"/>
                <w:sz w:val="22"/>
              </w:rPr>
              <w:t xml:space="preserve"> </w:t>
            </w:r>
            <w:r>
              <w:rPr>
                <w:b/>
                <w:color w:val="7A7A7A"/>
                <w:sz w:val="22"/>
              </w:rPr>
              <w:t>tidak</w:t>
            </w:r>
            <w:r>
              <w:rPr>
                <w:b/>
                <w:color w:val="7A7A7A"/>
                <w:spacing w:val="-5"/>
                <w:sz w:val="22"/>
              </w:rPr>
              <w:t xml:space="preserve"> </w:t>
            </w:r>
            <w:r>
              <w:rPr>
                <w:b/>
                <w:color w:val="7A7A7A"/>
                <w:sz w:val="22"/>
              </w:rPr>
              <w:t>mengetahui</w:t>
            </w:r>
            <w:r>
              <w:rPr>
                <w:b/>
                <w:color w:val="7A7A7A"/>
                <w:spacing w:val="-4"/>
                <w:sz w:val="22"/>
              </w:rPr>
              <w:t xml:space="preserve"> </w:t>
            </w:r>
            <w:r>
              <w:rPr>
                <w:b/>
                <w:color w:val="7A7A7A"/>
                <w:sz w:val="22"/>
              </w:rPr>
              <w:t xml:space="preserve">suatu </w:t>
            </w:r>
            <w:r>
              <w:rPr>
                <w:b/>
                <w:color w:val="7A7A7A"/>
                <w:spacing w:val="-2"/>
                <w:sz w:val="22"/>
              </w:rPr>
              <w:t>jawaban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Tetap</w:t>
            </w:r>
            <w:r>
              <w:rPr>
                <w:b/>
                <w:color w:val="7A7A7A"/>
                <w:spacing w:val="-3"/>
                <w:sz w:val="22"/>
              </w:rPr>
              <w:t xml:space="preserve"> </w:t>
            </w:r>
            <w:r>
              <w:rPr>
                <w:b/>
                <w:color w:val="7A7A7A"/>
                <w:sz w:val="22"/>
              </w:rPr>
              <w:t>dijaga</w:t>
            </w:r>
            <w:r>
              <w:rPr>
                <w:b/>
                <w:color w:val="7A7A7A"/>
                <w:spacing w:val="-4"/>
                <w:sz w:val="22"/>
              </w:rPr>
              <w:t xml:space="preserve"> </w:t>
            </w:r>
            <w:r>
              <w:rPr>
                <w:b/>
                <w:color w:val="7A7A7A"/>
                <w:sz w:val="22"/>
              </w:rPr>
              <w:t>kualitas</w:t>
            </w:r>
            <w:r>
              <w:rPr>
                <w:b/>
                <w:color w:val="7A7A7A"/>
                <w:spacing w:val="-4"/>
                <w:sz w:val="22"/>
              </w:rPr>
              <w:t xml:space="preserve"> </w:t>
            </w:r>
            <w:r>
              <w:rPr>
                <w:b/>
                <w:color w:val="7A7A7A"/>
                <w:sz w:val="22"/>
              </w:rPr>
              <w:t>yang</w:t>
            </w:r>
            <w:r>
              <w:rPr>
                <w:b/>
                <w:color w:val="7A7A7A"/>
                <w:spacing w:val="-3"/>
                <w:sz w:val="22"/>
              </w:rPr>
              <w:t xml:space="preserve"> </w:t>
            </w:r>
            <w:r>
              <w:rPr>
                <w:b/>
                <w:color w:val="7A7A7A"/>
                <w:sz w:val="22"/>
              </w:rPr>
              <w:t>telah</w:t>
            </w:r>
            <w:r>
              <w:rPr>
                <w:b/>
                <w:color w:val="7A7A7A"/>
                <w:spacing w:val="-3"/>
                <w:sz w:val="22"/>
              </w:rPr>
              <w:t xml:space="preserve"> </w:t>
            </w:r>
            <w:r>
              <w:rPr>
                <w:b/>
                <w:color w:val="7A7A7A"/>
                <w:sz w:val="22"/>
              </w:rPr>
              <w:t>ada</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terus</w:t>
            </w:r>
            <w:r>
              <w:rPr>
                <w:b/>
                <w:color w:val="7A7A7A"/>
                <w:spacing w:val="-3"/>
                <w:sz w:val="22"/>
              </w:rPr>
              <w:t xml:space="preserve"> </w:t>
            </w:r>
            <w:r>
              <w:rPr>
                <w:b/>
                <w:color w:val="7A7A7A"/>
                <w:sz w:val="22"/>
              </w:rPr>
              <w:t>meningkatkan</w:t>
            </w:r>
            <w:r>
              <w:rPr>
                <w:b/>
                <w:color w:val="7A7A7A"/>
                <w:spacing w:val="-4"/>
                <w:sz w:val="22"/>
              </w:rPr>
              <w:t xml:space="preserve"> </w:t>
            </w:r>
            <w:r>
              <w:rPr>
                <w:b/>
                <w:color w:val="7A7A7A"/>
                <w:sz w:val="22"/>
              </w:rPr>
              <w:t>pelayanan</w:t>
            </w:r>
            <w:r>
              <w:rPr>
                <w:b/>
                <w:color w:val="7A7A7A"/>
                <w:spacing w:val="-3"/>
                <w:sz w:val="22"/>
              </w:rPr>
              <w:t xml:space="preserve"> </w:t>
            </w:r>
            <w:r>
              <w:rPr>
                <w:b/>
                <w:color w:val="7A7A7A"/>
                <w:sz w:val="22"/>
              </w:rPr>
              <w:t>agar</w:t>
            </w:r>
            <w:r>
              <w:rPr>
                <w:b/>
                <w:color w:val="7A7A7A"/>
                <w:spacing w:val="-3"/>
                <w:sz w:val="22"/>
              </w:rPr>
              <w:t xml:space="preserve"> </w:t>
            </w:r>
            <w:r>
              <w:rPr>
                <w:b/>
                <w:color w:val="7A7A7A"/>
                <w:sz w:val="22"/>
              </w:rPr>
              <w:t>lebih maksimal 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Meningkatkan</w:t>
            </w:r>
            <w:r>
              <w:rPr>
                <w:b/>
                <w:color w:val="7A7A7A"/>
                <w:spacing w:val="-7"/>
                <w:sz w:val="22"/>
              </w:rPr>
              <w:t xml:space="preserve"> </w:t>
            </w:r>
            <w:r>
              <w:rPr>
                <w:b/>
                <w:color w:val="7A7A7A"/>
                <w:sz w:val="22"/>
              </w:rPr>
              <w:t>terus</w:t>
            </w:r>
            <w:r>
              <w:rPr>
                <w:b/>
                <w:color w:val="7A7A7A"/>
                <w:spacing w:val="-7"/>
                <w:sz w:val="22"/>
              </w:rPr>
              <w:t xml:space="preserve"> </w:t>
            </w:r>
            <w:r>
              <w:rPr>
                <w:b/>
                <w:color w:val="7A7A7A"/>
                <w:sz w:val="22"/>
              </w:rPr>
              <w:t>dan</w:t>
            </w:r>
            <w:r>
              <w:rPr>
                <w:b/>
                <w:color w:val="7A7A7A"/>
                <w:spacing w:val="-5"/>
                <w:sz w:val="22"/>
              </w:rPr>
              <w:t xml:space="preserve"> </w:t>
            </w:r>
            <w:r>
              <w:rPr>
                <w:b/>
                <w:color w:val="7A7A7A"/>
                <w:sz w:val="22"/>
              </w:rPr>
              <w:t>pertahankan</w:t>
            </w:r>
            <w:r>
              <w:rPr>
                <w:b/>
                <w:color w:val="7A7A7A"/>
                <w:spacing w:val="-6"/>
                <w:sz w:val="22"/>
              </w:rPr>
              <w:t xml:space="preserve"> </w:t>
            </w:r>
            <w:r>
              <w:rPr>
                <w:b/>
                <w:color w:val="7A7A7A"/>
                <w:sz w:val="22"/>
              </w:rPr>
              <w:t>yang</w:t>
            </w:r>
            <w:r>
              <w:rPr>
                <w:b/>
                <w:color w:val="7A7A7A"/>
                <w:spacing w:val="-8"/>
                <w:sz w:val="22"/>
              </w:rPr>
              <w:t xml:space="preserve"> </w:t>
            </w:r>
            <w:r>
              <w:rPr>
                <w:b/>
                <w:color w:val="7A7A7A"/>
                <w:sz w:val="22"/>
              </w:rPr>
              <w:t>sufah</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spacing w:line="252" w:lineRule="exact"/>
              <w:rPr>
                <w:b/>
                <w:sz w:val="22"/>
              </w:rPr>
            </w:pPr>
            <w:r>
              <w:rPr>
                <w:b/>
                <w:color w:val="7A7A7A"/>
                <w:sz w:val="22"/>
              </w:rPr>
              <w:t>Harapannya</w:t>
            </w:r>
            <w:r>
              <w:rPr>
                <w:b/>
                <w:color w:val="7A7A7A"/>
                <w:spacing w:val="-5"/>
                <w:sz w:val="22"/>
              </w:rPr>
              <w:t xml:space="preserve"> </w:t>
            </w:r>
            <w:r>
              <w:rPr>
                <w:b/>
                <w:color w:val="7A7A7A"/>
                <w:sz w:val="22"/>
              </w:rPr>
              <w:t>untuk</w:t>
            </w:r>
            <w:r>
              <w:rPr>
                <w:b/>
                <w:color w:val="7A7A7A"/>
                <w:spacing w:val="-7"/>
                <w:sz w:val="22"/>
              </w:rPr>
              <w:t xml:space="preserve"> </w:t>
            </w:r>
            <w:r>
              <w:rPr>
                <w:b/>
                <w:color w:val="7A7A7A"/>
                <w:sz w:val="22"/>
              </w:rPr>
              <w:t>dosen,</w:t>
            </w:r>
            <w:r>
              <w:rPr>
                <w:b/>
                <w:color w:val="7A7A7A"/>
                <w:spacing w:val="-6"/>
                <w:sz w:val="22"/>
              </w:rPr>
              <w:t xml:space="preserve"> </w:t>
            </w:r>
            <w:r>
              <w:rPr>
                <w:b/>
                <w:color w:val="7A7A7A"/>
                <w:sz w:val="22"/>
              </w:rPr>
              <w:t>tenaga</w:t>
            </w:r>
            <w:r>
              <w:rPr>
                <w:b/>
                <w:color w:val="7A7A7A"/>
                <w:spacing w:val="-5"/>
                <w:sz w:val="22"/>
              </w:rPr>
              <w:t xml:space="preserve"> </w:t>
            </w:r>
            <w:r>
              <w:rPr>
                <w:b/>
                <w:color w:val="7A7A7A"/>
                <w:sz w:val="22"/>
              </w:rPr>
              <w:t>kependidikan,</w:t>
            </w:r>
            <w:r>
              <w:rPr>
                <w:b/>
                <w:color w:val="7A7A7A"/>
                <w:spacing w:val="-6"/>
                <w:sz w:val="22"/>
              </w:rPr>
              <w:t xml:space="preserve"> </w:t>
            </w:r>
            <w:r>
              <w:rPr>
                <w:b/>
                <w:color w:val="7A7A7A"/>
                <w:sz w:val="22"/>
              </w:rPr>
              <w:t>laboran,</w:t>
            </w:r>
            <w:r>
              <w:rPr>
                <w:b/>
                <w:color w:val="7A7A7A"/>
                <w:spacing w:val="-6"/>
                <w:sz w:val="22"/>
              </w:rPr>
              <w:t xml:space="preserve"> </w:t>
            </w:r>
            <w:r>
              <w:rPr>
                <w:b/>
                <w:color w:val="7A7A7A"/>
                <w:sz w:val="22"/>
              </w:rPr>
              <w:t>pustakawan,</w:t>
            </w:r>
            <w:r>
              <w:rPr>
                <w:b/>
                <w:color w:val="7A7A7A"/>
                <w:spacing w:val="-6"/>
                <w:sz w:val="22"/>
              </w:rPr>
              <w:t xml:space="preserve"> </w:t>
            </w:r>
            <w:r>
              <w:rPr>
                <w:b/>
                <w:color w:val="7A7A7A"/>
                <w:sz w:val="22"/>
              </w:rPr>
              <w:t>tenaga kesehatan, PART, Pamdal, dan pengelola studi dapat mempertahakan dan meningkatkan kinerjanya untuk 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Tetapi</w:t>
            </w:r>
            <w:r>
              <w:rPr>
                <w:b/>
                <w:color w:val="7A7A7A"/>
                <w:spacing w:val="-3"/>
                <w:sz w:val="22"/>
              </w:rPr>
              <w:t xml:space="preserve"> </w:t>
            </w:r>
            <w:r>
              <w:rPr>
                <w:b/>
                <w:color w:val="7A7A7A"/>
                <w:spacing w:val="-2"/>
                <w:sz w:val="22"/>
              </w:rPr>
              <w:t>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7" w:hRule="atLeast"/>
        </w:trPr>
        <w:tc>
          <w:tcPr>
            <w:tcW w:w="8927" w:type="dxa"/>
            <w:shd w:val="clear" w:color="auto" w:fill="ECECEC"/>
          </w:tcPr>
          <w:p>
            <w:pPr>
              <w:pStyle w:val="9"/>
              <w:rPr>
                <w:b/>
                <w:sz w:val="22"/>
              </w:rPr>
            </w:pPr>
            <w:r>
              <w:rPr>
                <w:b/>
                <w:color w:val="7A7A7A"/>
                <w:sz w:val="22"/>
              </w:rPr>
              <w:t>Harapan</w:t>
            </w:r>
            <w:r>
              <w:rPr>
                <w:b/>
                <w:color w:val="7A7A7A"/>
                <w:spacing w:val="-6"/>
                <w:sz w:val="22"/>
              </w:rPr>
              <w:t xml:space="preserve"> </w:t>
            </w:r>
            <w:r>
              <w:rPr>
                <w:b/>
                <w:color w:val="7A7A7A"/>
                <w:sz w:val="22"/>
              </w:rPr>
              <w:t>saya</w:t>
            </w:r>
            <w:r>
              <w:rPr>
                <w:b/>
                <w:color w:val="7A7A7A"/>
                <w:spacing w:val="-4"/>
                <w:sz w:val="22"/>
              </w:rPr>
              <w:t xml:space="preserve"> </w:t>
            </w:r>
            <w:r>
              <w:rPr>
                <w:b/>
                <w:color w:val="7A7A7A"/>
                <w:sz w:val="22"/>
              </w:rPr>
              <w:t>untuk</w:t>
            </w:r>
            <w:r>
              <w:rPr>
                <w:b/>
                <w:color w:val="7A7A7A"/>
                <w:spacing w:val="-4"/>
                <w:sz w:val="22"/>
              </w:rPr>
              <w:t xml:space="preserve"> </w:t>
            </w:r>
            <w:r>
              <w:rPr>
                <w:b/>
                <w:color w:val="7A7A7A"/>
                <w:sz w:val="22"/>
              </w:rPr>
              <w:t>seluruh</w:t>
            </w:r>
            <w:r>
              <w:rPr>
                <w:b/>
                <w:color w:val="7A7A7A"/>
                <w:spacing w:val="-4"/>
                <w:sz w:val="22"/>
              </w:rPr>
              <w:t xml:space="preserve"> </w:t>
            </w:r>
            <w:r>
              <w:rPr>
                <w:b/>
                <w:color w:val="7A7A7A"/>
                <w:sz w:val="22"/>
              </w:rPr>
              <w:t>staf</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bagian</w:t>
            </w:r>
            <w:r>
              <w:rPr>
                <w:b/>
                <w:color w:val="7A7A7A"/>
                <w:spacing w:val="-7"/>
                <w:sz w:val="22"/>
              </w:rPr>
              <w:t xml:space="preserve"> </w:t>
            </w:r>
            <w:r>
              <w:rPr>
                <w:b/>
                <w:color w:val="7A7A7A"/>
                <w:sz w:val="22"/>
              </w:rPr>
              <w:t>Politeknik</w:t>
            </w:r>
            <w:r>
              <w:rPr>
                <w:b/>
                <w:color w:val="7A7A7A"/>
                <w:spacing w:val="-5"/>
                <w:sz w:val="22"/>
              </w:rPr>
              <w:t xml:space="preserve"> </w:t>
            </w:r>
            <w:r>
              <w:rPr>
                <w:b/>
                <w:color w:val="7A7A7A"/>
                <w:sz w:val="22"/>
              </w:rPr>
              <w:t>Siber</w:t>
            </w:r>
            <w:r>
              <w:rPr>
                <w:b/>
                <w:color w:val="7A7A7A"/>
                <w:spacing w:val="-5"/>
                <w:sz w:val="22"/>
              </w:rPr>
              <w:t xml:space="preserve"> </w:t>
            </w:r>
            <w:r>
              <w:rPr>
                <w:b/>
                <w:color w:val="7A7A7A"/>
                <w:sz w:val="22"/>
              </w:rPr>
              <w:t>dan</w:t>
            </w:r>
            <w:r>
              <w:rPr>
                <w:b/>
                <w:color w:val="7A7A7A"/>
                <w:spacing w:val="-4"/>
                <w:sz w:val="22"/>
              </w:rPr>
              <w:t xml:space="preserve"> </w:t>
            </w:r>
            <w:r>
              <w:rPr>
                <w:b/>
                <w:color w:val="7A7A7A"/>
                <w:sz w:val="22"/>
              </w:rPr>
              <w:t>Sandi</w:t>
            </w:r>
            <w:r>
              <w:rPr>
                <w:b/>
                <w:color w:val="7A7A7A"/>
                <w:spacing w:val="-2"/>
                <w:sz w:val="22"/>
              </w:rPr>
              <w:t xml:space="preserve"> Negara</w:t>
            </w:r>
          </w:p>
          <w:p>
            <w:pPr>
              <w:pStyle w:val="9"/>
              <w:spacing w:line="252" w:lineRule="exact"/>
              <w:rPr>
                <w:b/>
                <w:sz w:val="22"/>
              </w:rPr>
            </w:pPr>
            <w:r>
              <w:rPr>
                <w:b/>
                <w:color w:val="7A7A7A"/>
                <w:sz w:val="22"/>
              </w:rPr>
              <w:t>dapat</w:t>
            </w:r>
            <w:r>
              <w:rPr>
                <w:b/>
                <w:color w:val="7A7A7A"/>
                <w:spacing w:val="-6"/>
                <w:sz w:val="22"/>
              </w:rPr>
              <w:t xml:space="preserve"> </w:t>
            </w:r>
            <w:r>
              <w:rPr>
                <w:b/>
                <w:color w:val="7A7A7A"/>
                <w:sz w:val="22"/>
              </w:rPr>
              <w:t>meningkatkan</w:t>
            </w:r>
            <w:r>
              <w:rPr>
                <w:b/>
                <w:color w:val="7A7A7A"/>
                <w:spacing w:val="-5"/>
                <w:sz w:val="22"/>
              </w:rPr>
              <w:t xml:space="preserve"> </w:t>
            </w:r>
            <w:r>
              <w:rPr>
                <w:b/>
                <w:color w:val="7A7A7A"/>
                <w:sz w:val="22"/>
              </w:rPr>
              <w:t>program</w:t>
            </w:r>
            <w:r>
              <w:rPr>
                <w:b/>
                <w:color w:val="7A7A7A"/>
                <w:spacing w:val="-4"/>
                <w:sz w:val="22"/>
              </w:rPr>
              <w:t xml:space="preserve"> </w:t>
            </w:r>
            <w:r>
              <w:rPr>
                <w:b/>
                <w:color w:val="7A7A7A"/>
                <w:sz w:val="22"/>
              </w:rPr>
              <w:t>kinerja</w:t>
            </w:r>
            <w:r>
              <w:rPr>
                <w:b/>
                <w:color w:val="7A7A7A"/>
                <w:spacing w:val="-5"/>
                <w:sz w:val="22"/>
              </w:rPr>
              <w:t xml:space="preserve"> </w:t>
            </w:r>
            <w:r>
              <w:rPr>
                <w:b/>
                <w:color w:val="7A7A7A"/>
                <w:sz w:val="22"/>
              </w:rPr>
              <w:t>untuk</w:t>
            </w:r>
            <w:r>
              <w:rPr>
                <w:b/>
                <w:color w:val="7A7A7A"/>
                <w:spacing w:val="-7"/>
                <w:sz w:val="22"/>
              </w:rPr>
              <w:t xml:space="preserve"> </w:t>
            </w:r>
            <w:r>
              <w:rPr>
                <w:b/>
                <w:color w:val="7A7A7A"/>
                <w:sz w:val="22"/>
              </w:rPr>
              <w:t>menunjang</w:t>
            </w:r>
            <w:r>
              <w:rPr>
                <w:b/>
                <w:color w:val="7A7A7A"/>
                <w:spacing w:val="-5"/>
                <w:sz w:val="22"/>
              </w:rPr>
              <w:t xml:space="preserve"> </w:t>
            </w:r>
            <w:r>
              <w:rPr>
                <w:b/>
                <w:color w:val="7A7A7A"/>
                <w:sz w:val="22"/>
              </w:rPr>
              <w:t>pendidikan</w:t>
            </w:r>
            <w:r>
              <w:rPr>
                <w:b/>
                <w:color w:val="7A7A7A"/>
                <w:spacing w:val="-7"/>
                <w:sz w:val="22"/>
              </w:rPr>
              <w:t xml:space="preserve"> </w:t>
            </w:r>
            <w:r>
              <w:rPr>
                <w:b/>
                <w:color w:val="7A7A7A"/>
                <w:sz w:val="22"/>
              </w:rPr>
              <w:t>di</w:t>
            </w:r>
            <w:r>
              <w:rPr>
                <w:b/>
                <w:color w:val="7A7A7A"/>
                <w:spacing w:val="-3"/>
                <w:sz w:val="22"/>
              </w:rPr>
              <w:t xml:space="preserve"> </w:t>
            </w:r>
            <w:r>
              <w:rPr>
                <w:b/>
                <w:color w:val="7A7A7A"/>
                <w:sz w:val="22"/>
              </w:rPr>
              <w:t>Politeknik Siber dan Sandi 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2"/>
                <w:sz w:val="22"/>
              </w:rPr>
              <w:t>Ramah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Menjadi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6"/>
                <w:sz w:val="22"/>
              </w:rPr>
              <w:t xml:space="preserve"> </w:t>
            </w:r>
            <w:r>
              <w:rPr>
                <w:b/>
                <w:color w:val="7A7A7A"/>
                <w:sz w:val="22"/>
              </w:rPr>
              <w:t>dan</w:t>
            </w:r>
            <w:r>
              <w:rPr>
                <w:b/>
                <w:color w:val="7A7A7A"/>
                <w:spacing w:val="-1"/>
                <w:sz w:val="22"/>
              </w:rPr>
              <w:t xml:space="preserve"> </w:t>
            </w:r>
            <w:r>
              <w:rPr>
                <w:b/>
                <w:color w:val="7A7A7A"/>
                <w:sz w:val="22"/>
              </w:rPr>
              <w:t>mewujudkan</w:t>
            </w:r>
            <w:r>
              <w:rPr>
                <w:b/>
                <w:color w:val="7A7A7A"/>
                <w:spacing w:val="-6"/>
                <w:sz w:val="22"/>
              </w:rPr>
              <w:t xml:space="preserve"> </w:t>
            </w:r>
            <w:r>
              <w:rPr>
                <w:b/>
                <w:color w:val="7A7A7A"/>
                <w:sz w:val="22"/>
              </w:rPr>
              <w:t>hal</w:t>
            </w:r>
            <w:r>
              <w:rPr>
                <w:b/>
                <w:color w:val="7A7A7A"/>
                <w:spacing w:val="-4"/>
                <w:sz w:val="22"/>
              </w:rPr>
              <w:t xml:space="preserve"> </w:t>
            </w:r>
            <w:r>
              <w:rPr>
                <w:b/>
                <w:color w:val="7A7A7A"/>
                <w:sz w:val="22"/>
              </w:rPr>
              <w:t>yang</w:t>
            </w:r>
            <w:r>
              <w:rPr>
                <w:b/>
                <w:color w:val="7A7A7A"/>
                <w:spacing w:val="-3"/>
                <w:sz w:val="22"/>
              </w:rPr>
              <w:t xml:space="preserve"> </w:t>
            </w:r>
            <w:r>
              <w:rPr>
                <w:b/>
                <w:color w:val="7A7A7A"/>
                <w:sz w:val="22"/>
              </w:rPr>
              <w:t>menguntungkan</w:t>
            </w:r>
            <w:r>
              <w:rPr>
                <w:b/>
                <w:color w:val="7A7A7A"/>
                <w:spacing w:val="-5"/>
                <w:sz w:val="22"/>
              </w:rPr>
              <w:t xml:space="preserve"> </w:t>
            </w:r>
            <w:r>
              <w:rPr>
                <w:b/>
                <w:color w:val="7A7A7A"/>
                <w:sz w:val="22"/>
              </w:rPr>
              <w:t>Taruna</w:t>
            </w:r>
            <w:r>
              <w:rPr>
                <w:b/>
                <w:color w:val="7A7A7A"/>
                <w:spacing w:val="-3"/>
                <w:sz w:val="22"/>
              </w:rPr>
              <w:t xml:space="preserve"> </w:t>
            </w:r>
            <w:r>
              <w:rPr>
                <w:b/>
                <w:color w:val="7A7A7A"/>
                <w:sz w:val="22"/>
              </w:rPr>
              <w:t>misalnya dalam hal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w:t>
            </w:r>
            <w:r>
              <w:rPr>
                <w:b/>
                <w:color w:val="7A7A7A"/>
                <w:spacing w:val="-3"/>
                <w:sz w:val="22"/>
              </w:rPr>
              <w:t xml:space="preserve"> </w:t>
            </w:r>
            <w:r>
              <w:rPr>
                <w:b/>
                <w:color w:val="7A7A7A"/>
                <w:sz w:val="22"/>
              </w:rPr>
              <w:t>saya</w:t>
            </w:r>
            <w:r>
              <w:rPr>
                <w:b/>
                <w:color w:val="7A7A7A"/>
                <w:spacing w:val="-3"/>
                <w:sz w:val="22"/>
              </w:rPr>
              <w:t xml:space="preserve"> </w:t>
            </w:r>
            <w:r>
              <w:rPr>
                <w:b/>
                <w:color w:val="7A7A7A"/>
                <w:sz w:val="22"/>
              </w:rPr>
              <w:t>untuk</w:t>
            </w:r>
            <w:r>
              <w:rPr>
                <w:b/>
                <w:color w:val="7A7A7A"/>
                <w:spacing w:val="-3"/>
                <w:sz w:val="22"/>
              </w:rPr>
              <w:t xml:space="preserve"> </w:t>
            </w:r>
            <w:r>
              <w:rPr>
                <w:b/>
                <w:color w:val="7A7A7A"/>
                <w:sz w:val="22"/>
              </w:rPr>
              <w:t>kedepan</w:t>
            </w:r>
            <w:r>
              <w:rPr>
                <w:b/>
                <w:color w:val="7A7A7A"/>
                <w:spacing w:val="-3"/>
                <w:sz w:val="22"/>
              </w:rPr>
              <w:t xml:space="preserve"> </w:t>
            </w:r>
            <w:r>
              <w:rPr>
                <w:b/>
                <w:color w:val="7A7A7A"/>
                <w:sz w:val="22"/>
              </w:rPr>
              <w:t>semua</w:t>
            </w:r>
            <w:r>
              <w:rPr>
                <w:b/>
                <w:color w:val="7A7A7A"/>
                <w:spacing w:val="-5"/>
                <w:sz w:val="22"/>
              </w:rPr>
              <w:t xml:space="preserve"> </w:t>
            </w:r>
            <w:r>
              <w:rPr>
                <w:b/>
                <w:color w:val="7A7A7A"/>
                <w:sz w:val="22"/>
              </w:rPr>
              <w:t>progress</w:t>
            </w:r>
            <w:r>
              <w:rPr>
                <w:b/>
                <w:color w:val="7A7A7A"/>
                <w:spacing w:val="-5"/>
                <w:sz w:val="22"/>
              </w:rPr>
              <w:t xml:space="preserve"> </w:t>
            </w:r>
            <w:r>
              <w:rPr>
                <w:b/>
                <w:color w:val="7A7A7A"/>
                <w:sz w:val="22"/>
              </w:rPr>
              <w:t>dapat</w:t>
            </w:r>
            <w:r>
              <w:rPr>
                <w:b/>
                <w:color w:val="7A7A7A"/>
                <w:spacing w:val="-4"/>
                <w:sz w:val="22"/>
              </w:rPr>
              <w:t xml:space="preserve"> </w:t>
            </w:r>
            <w:r>
              <w:rPr>
                <w:b/>
                <w:color w:val="7A7A7A"/>
                <w:sz w:val="22"/>
              </w:rPr>
              <w:t>mencapai</w:t>
            </w:r>
            <w:r>
              <w:rPr>
                <w:b/>
                <w:color w:val="7A7A7A"/>
                <w:spacing w:val="-2"/>
                <w:sz w:val="22"/>
              </w:rPr>
              <w:t xml:space="preserve"> </w:t>
            </w:r>
            <w:r>
              <w:rPr>
                <w:b/>
                <w:color w:val="7A7A7A"/>
                <w:sz w:val="22"/>
              </w:rPr>
              <w:t>yang</w:t>
            </w:r>
            <w:r>
              <w:rPr>
                <w:b/>
                <w:color w:val="7A7A7A"/>
                <w:spacing w:val="-8"/>
                <w:sz w:val="22"/>
              </w:rPr>
              <w:t xml:space="preserve"> </w:t>
            </w:r>
            <w:r>
              <w:rPr>
                <w:b/>
                <w:color w:val="7A7A7A"/>
                <w:sz w:val="22"/>
              </w:rPr>
              <w:t>diinginkan para Taruna dan menjadi lebih baik dalam progress pengajaran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Lebih</w:t>
            </w:r>
            <w:r>
              <w:rPr>
                <w:b/>
                <w:color w:val="7A7A7A"/>
                <w:spacing w:val="-9"/>
                <w:sz w:val="22"/>
              </w:rPr>
              <w:t xml:space="preserve"> </w:t>
            </w:r>
            <w:r>
              <w:rPr>
                <w:b/>
                <w:color w:val="7A7A7A"/>
                <w:sz w:val="22"/>
              </w:rPr>
              <w:t>meningkatkan</w:t>
            </w:r>
            <w:r>
              <w:rPr>
                <w:b/>
                <w:color w:val="7A7A7A"/>
                <w:spacing w:val="-7"/>
                <w:sz w:val="22"/>
              </w:rPr>
              <w:t xml:space="preserve"> </w:t>
            </w:r>
            <w:r>
              <w:rPr>
                <w:b/>
                <w:color w:val="7A7A7A"/>
                <w:spacing w:val="-2"/>
                <w:sz w:val="22"/>
              </w:rPr>
              <w:t>kualitas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Tetap</w:t>
            </w:r>
            <w:r>
              <w:rPr>
                <w:b/>
                <w:color w:val="7A7A7A"/>
                <w:spacing w:val="-7"/>
                <w:sz w:val="22"/>
              </w:rPr>
              <w:t xml:space="preserve"> </w:t>
            </w:r>
            <w:r>
              <w:rPr>
                <w:b/>
                <w:color w:val="7A7A7A"/>
                <w:sz w:val="22"/>
              </w:rPr>
              <w:t>memberikan</w:t>
            </w:r>
            <w:r>
              <w:rPr>
                <w:b/>
                <w:color w:val="7A7A7A"/>
                <w:spacing w:val="-6"/>
                <w:sz w:val="22"/>
              </w:rPr>
              <w:t xml:space="preserve"> </w:t>
            </w:r>
            <w:r>
              <w:rPr>
                <w:b/>
                <w:color w:val="7A7A7A"/>
                <w:sz w:val="22"/>
              </w:rPr>
              <w:t>yang</w:t>
            </w:r>
            <w:r>
              <w:rPr>
                <w:b/>
                <w:color w:val="7A7A7A"/>
                <w:spacing w:val="-5"/>
                <w:sz w:val="22"/>
              </w:rPr>
              <w:t xml:space="preserve"> </w:t>
            </w:r>
            <w:r>
              <w:rPr>
                <w:b/>
                <w:color w:val="7A7A7A"/>
                <w:sz w:val="22"/>
              </w:rPr>
              <w:t>terbaik</w:t>
            </w:r>
            <w:r>
              <w:rPr>
                <w:b/>
                <w:color w:val="7A7A7A"/>
                <w:spacing w:val="-5"/>
                <w:sz w:val="22"/>
              </w:rPr>
              <w:t xml:space="preserve"> </w:t>
            </w:r>
            <w:r>
              <w:rPr>
                <w:b/>
                <w:color w:val="7A7A7A"/>
                <w:sz w:val="22"/>
              </w:rPr>
              <w:t>dan</w:t>
            </w:r>
            <w:r>
              <w:rPr>
                <w:b/>
                <w:color w:val="7A7A7A"/>
                <w:spacing w:val="-7"/>
                <w:sz w:val="22"/>
              </w:rPr>
              <w:t xml:space="preserve"> </w:t>
            </w:r>
            <w:r>
              <w:rPr>
                <w:b/>
                <w:color w:val="7A7A7A"/>
                <w:sz w:val="22"/>
              </w:rPr>
              <w:t>semakin</w:t>
            </w:r>
            <w:r>
              <w:rPr>
                <w:b/>
                <w:color w:val="7A7A7A"/>
                <w:spacing w:val="-8"/>
                <w:sz w:val="22"/>
              </w:rPr>
              <w:t xml:space="preserve"> </w:t>
            </w:r>
            <w:r>
              <w:rPr>
                <w:b/>
                <w:color w:val="7A7A7A"/>
                <w:sz w:val="22"/>
              </w:rPr>
              <w:t>meningkat</w:t>
            </w:r>
            <w:r>
              <w:rPr>
                <w:b/>
                <w:color w:val="7A7A7A"/>
                <w:spacing w:val="-6"/>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Harapannya</w:t>
            </w:r>
            <w:r>
              <w:rPr>
                <w:b/>
                <w:color w:val="7A7A7A"/>
                <w:spacing w:val="-5"/>
                <w:sz w:val="22"/>
              </w:rPr>
              <w:t xml:space="preserve"> </w:t>
            </w:r>
            <w:r>
              <w:rPr>
                <w:b/>
                <w:color w:val="7A7A7A"/>
                <w:sz w:val="22"/>
              </w:rPr>
              <w:t>kedepannya</w:t>
            </w:r>
            <w:r>
              <w:rPr>
                <w:b/>
                <w:color w:val="7A7A7A"/>
                <w:spacing w:val="-5"/>
                <w:sz w:val="22"/>
              </w:rPr>
              <w:t xml:space="preserve"> </w:t>
            </w:r>
            <w:r>
              <w:rPr>
                <w:b/>
                <w:color w:val="7A7A7A"/>
                <w:sz w:val="22"/>
              </w:rPr>
              <w:t>penyelenggara</w:t>
            </w:r>
            <w:r>
              <w:rPr>
                <w:b/>
                <w:color w:val="7A7A7A"/>
                <w:spacing w:val="-4"/>
                <w:sz w:val="22"/>
              </w:rPr>
              <w:t xml:space="preserve"> </w:t>
            </w:r>
            <w:r>
              <w:rPr>
                <w:b/>
                <w:color w:val="7A7A7A"/>
                <w:sz w:val="22"/>
              </w:rPr>
              <w:t>akademik</w:t>
            </w:r>
            <w:r>
              <w:rPr>
                <w:b/>
                <w:color w:val="7A7A7A"/>
                <w:spacing w:val="-7"/>
                <w:sz w:val="22"/>
              </w:rPr>
              <w:t xml:space="preserve"> </w:t>
            </w:r>
            <w:r>
              <w:rPr>
                <w:b/>
                <w:color w:val="7A7A7A"/>
                <w:sz w:val="22"/>
              </w:rPr>
              <w:t>bisa</w:t>
            </w:r>
            <w:r>
              <w:rPr>
                <w:b/>
                <w:color w:val="7A7A7A"/>
                <w:spacing w:val="-7"/>
                <w:sz w:val="22"/>
              </w:rPr>
              <w:t xml:space="preserve"> </w:t>
            </w:r>
            <w:r>
              <w:rPr>
                <w:b/>
                <w:color w:val="7A7A7A"/>
                <w:sz w:val="22"/>
              </w:rPr>
              <w:t>meningkatkan</w:t>
            </w:r>
            <w:r>
              <w:rPr>
                <w:b/>
                <w:color w:val="7A7A7A"/>
                <w:spacing w:val="-5"/>
                <w:sz w:val="22"/>
              </w:rPr>
              <w:t xml:space="preserve"> </w:t>
            </w:r>
            <w:r>
              <w:rPr>
                <w:b/>
                <w:color w:val="7A7A7A"/>
                <w:sz w:val="22"/>
              </w:rPr>
              <w:t>kualitas</w:t>
            </w:r>
            <w:r>
              <w:rPr>
                <w:b/>
                <w:color w:val="7A7A7A"/>
                <w:spacing w:val="-7"/>
                <w:sz w:val="22"/>
              </w:rPr>
              <w:t xml:space="preserve"> </w:t>
            </w:r>
            <w:r>
              <w:rPr>
                <w:b/>
                <w:color w:val="7A7A7A"/>
                <w:sz w:val="22"/>
              </w:rPr>
              <w:t xml:space="preserve">dan </w:t>
            </w:r>
            <w:r>
              <w:rPr>
                <w:b/>
                <w:color w:val="7A7A7A"/>
                <w:spacing w:val="-2"/>
                <w:sz w:val="22"/>
              </w:rPr>
              <w:t>konsisten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2" w:hRule="atLeast"/>
        </w:trPr>
        <w:tc>
          <w:tcPr>
            <w:tcW w:w="8927" w:type="dxa"/>
            <w:shd w:val="clear" w:color="auto" w:fill="ECECEC"/>
          </w:tcPr>
          <w:p>
            <w:pPr>
              <w:pStyle w:val="9"/>
              <w:spacing w:line="242" w:lineRule="exact"/>
              <w:rPr>
                <w:b/>
                <w:sz w:val="22"/>
              </w:rPr>
            </w:pPr>
            <w:r>
              <w:rPr>
                <w:b/>
                <w:color w:val="7A7A7A"/>
                <w:sz w:val="22"/>
              </w:rPr>
              <w:t>semoga</w:t>
            </w:r>
            <w:r>
              <w:rPr>
                <w:b/>
                <w:color w:val="7A7A7A"/>
                <w:spacing w:val="-4"/>
                <w:sz w:val="22"/>
              </w:rPr>
              <w:t xml:space="preserve"> </w:t>
            </w:r>
            <w:r>
              <w:rPr>
                <w:b/>
                <w:color w:val="7A7A7A"/>
                <w:sz w:val="22"/>
              </w:rPr>
              <w:t>bisa</w:t>
            </w:r>
            <w:r>
              <w:rPr>
                <w:b/>
                <w:color w:val="7A7A7A"/>
                <w:spacing w:val="-5"/>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6"/>
                <w:sz w:val="22"/>
              </w:rPr>
              <w:t xml:space="preserve"> </w:t>
            </w:r>
            <w:r>
              <w:rPr>
                <w:b/>
                <w:color w:val="7A7A7A"/>
                <w:sz w:val="22"/>
              </w:rPr>
              <w:t>lagi,</w:t>
            </w:r>
            <w:r>
              <w:rPr>
                <w:b/>
                <w:color w:val="7A7A7A"/>
                <w:spacing w:val="-4"/>
                <w:sz w:val="22"/>
              </w:rPr>
              <w:t xml:space="preserve"> </w:t>
            </w:r>
            <w:r>
              <w:rPr>
                <w:b/>
                <w:color w:val="7A7A7A"/>
                <w:sz w:val="22"/>
              </w:rPr>
              <w:t>walaupun</w:t>
            </w:r>
            <w:r>
              <w:rPr>
                <w:b/>
                <w:color w:val="7A7A7A"/>
                <w:spacing w:val="-3"/>
                <w:sz w:val="22"/>
              </w:rPr>
              <w:t xml:space="preserve"> </w:t>
            </w:r>
            <w:r>
              <w:rPr>
                <w:b/>
                <w:color w:val="7A7A7A"/>
                <w:sz w:val="22"/>
              </w:rPr>
              <w:t>sudah</w:t>
            </w:r>
            <w:r>
              <w:rPr>
                <w:b/>
                <w:color w:val="7A7A7A"/>
                <w:spacing w:val="-8"/>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27" w:hRule="atLeast"/>
        </w:trPr>
        <w:tc>
          <w:tcPr>
            <w:tcW w:w="8927" w:type="dxa"/>
          </w:tcPr>
          <w:p>
            <w:pPr>
              <w:pStyle w:val="9"/>
              <w:rPr>
                <w:b/>
                <w:sz w:val="22"/>
              </w:rPr>
            </w:pPr>
            <w:r>
              <w:rPr>
                <w:b/>
                <w:color w:val="7A7A7A"/>
                <w:sz w:val="22"/>
              </w:rPr>
              <w:t>Semoga</w:t>
            </w:r>
            <w:r>
              <w:rPr>
                <w:b/>
                <w:color w:val="7A7A7A"/>
                <w:spacing w:val="-4"/>
                <w:sz w:val="22"/>
              </w:rPr>
              <w:t xml:space="preserve"> </w:t>
            </w:r>
            <w:r>
              <w:rPr>
                <w:b/>
                <w:color w:val="7A7A7A"/>
                <w:sz w:val="22"/>
              </w:rPr>
              <w:t>sarana</w:t>
            </w:r>
            <w:r>
              <w:rPr>
                <w:b/>
                <w:color w:val="7A7A7A"/>
                <w:spacing w:val="-6"/>
                <w:sz w:val="22"/>
              </w:rPr>
              <w:t xml:space="preserve"> </w:t>
            </w:r>
            <w:r>
              <w:rPr>
                <w:b/>
                <w:color w:val="7A7A7A"/>
                <w:sz w:val="22"/>
              </w:rPr>
              <w:t>dan</w:t>
            </w:r>
            <w:r>
              <w:rPr>
                <w:b/>
                <w:color w:val="7A7A7A"/>
                <w:spacing w:val="-6"/>
                <w:sz w:val="22"/>
              </w:rPr>
              <w:t xml:space="preserve"> </w:t>
            </w:r>
            <w:r>
              <w:rPr>
                <w:b/>
                <w:color w:val="7A7A7A"/>
                <w:sz w:val="22"/>
              </w:rPr>
              <w:t>fasilitas</w:t>
            </w:r>
            <w:r>
              <w:rPr>
                <w:b/>
                <w:color w:val="7A7A7A"/>
                <w:spacing w:val="-5"/>
                <w:sz w:val="22"/>
              </w:rPr>
              <w:t xml:space="preserve"> </w:t>
            </w:r>
            <w:r>
              <w:rPr>
                <w:b/>
                <w:color w:val="7A7A7A"/>
                <w:sz w:val="22"/>
              </w:rPr>
              <w:t>kelas</w:t>
            </w:r>
            <w:r>
              <w:rPr>
                <w:b/>
                <w:color w:val="7A7A7A"/>
                <w:spacing w:val="-5"/>
                <w:sz w:val="22"/>
              </w:rPr>
              <w:t xml:space="preserve"> </w:t>
            </w:r>
            <w:r>
              <w:rPr>
                <w:b/>
                <w:color w:val="7A7A7A"/>
                <w:sz w:val="22"/>
              </w:rPr>
              <w:t>bisa</w:t>
            </w:r>
            <w:r>
              <w:rPr>
                <w:b/>
                <w:color w:val="7A7A7A"/>
                <w:spacing w:val="-5"/>
                <w:sz w:val="22"/>
              </w:rPr>
              <w:t xml:space="preserve"> </w:t>
            </w:r>
            <w:r>
              <w:rPr>
                <w:b/>
                <w:color w:val="7A7A7A"/>
                <w:spacing w:val="-2"/>
                <w:sz w:val="22"/>
              </w:rPr>
              <w:t>meningkat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z w:val="22"/>
              </w:rPr>
              <w:t>Semoga</w:t>
            </w:r>
            <w:r>
              <w:rPr>
                <w:b/>
                <w:color w:val="7A7A7A"/>
                <w:spacing w:val="-6"/>
                <w:sz w:val="22"/>
              </w:rPr>
              <w:t xml:space="preserve"> </w:t>
            </w:r>
            <w:r>
              <w:rPr>
                <w:b/>
                <w:color w:val="7A7A7A"/>
                <w:sz w:val="22"/>
              </w:rPr>
              <w:t>tetap</w:t>
            </w:r>
            <w:r>
              <w:rPr>
                <w:b/>
                <w:color w:val="7A7A7A"/>
                <w:spacing w:val="-6"/>
                <w:sz w:val="22"/>
              </w:rPr>
              <w:t xml:space="preserve"> </w:t>
            </w:r>
            <w:r>
              <w:rPr>
                <w:b/>
                <w:color w:val="7A7A7A"/>
                <w:sz w:val="22"/>
              </w:rPr>
              <w:t>dipertahankan</w:t>
            </w:r>
            <w:r>
              <w:rPr>
                <w:b/>
                <w:color w:val="7A7A7A"/>
                <w:spacing w:val="-5"/>
                <w:sz w:val="22"/>
              </w:rPr>
              <w:t xml:space="preserve"> </w:t>
            </w:r>
            <w:r>
              <w:rPr>
                <w:b/>
                <w:color w:val="7A7A7A"/>
                <w:sz w:val="22"/>
              </w:rPr>
              <w:t>dan</w:t>
            </w:r>
            <w:r>
              <w:rPr>
                <w:b/>
                <w:color w:val="7A7A7A"/>
                <w:spacing w:val="-6"/>
                <w:sz w:val="22"/>
              </w:rPr>
              <w:t xml:space="preserve"> </w:t>
            </w:r>
            <w:r>
              <w:rPr>
                <w:b/>
                <w:color w:val="7A7A7A"/>
                <w:sz w:val="22"/>
              </w:rPr>
              <w:t>ditingkatkan</w:t>
            </w:r>
            <w:r>
              <w:rPr>
                <w:b/>
                <w:color w:val="7A7A7A"/>
                <w:spacing w:val="-8"/>
                <w:sz w:val="22"/>
              </w:rPr>
              <w:t xml:space="preserve"> </w:t>
            </w:r>
            <w:r>
              <w:rPr>
                <w:b/>
                <w:color w:val="7A7A7A"/>
                <w:sz w:val="22"/>
              </w:rPr>
              <w:t>lagi</w:t>
            </w:r>
            <w:r>
              <w:rPr>
                <w:b/>
                <w:color w:val="7A7A7A"/>
                <w:spacing w:val="-3"/>
                <w:sz w:val="22"/>
              </w:rPr>
              <w:t xml:space="preserve"> </w:t>
            </w:r>
            <w:r>
              <w:rPr>
                <w:b/>
                <w:color w:val="7A7A7A"/>
                <w:sz w:val="22"/>
              </w:rPr>
              <w:t>untuk</w:t>
            </w:r>
            <w:r>
              <w:rPr>
                <w:b/>
                <w:color w:val="7A7A7A"/>
                <w:spacing w:val="-6"/>
                <w:sz w:val="22"/>
              </w:rPr>
              <w:t xml:space="preserve"> </w:t>
            </w:r>
            <w:r>
              <w:rPr>
                <w:b/>
                <w:color w:val="7A7A7A"/>
                <w:sz w:val="22"/>
              </w:rPr>
              <w:t>kedepan</w:t>
            </w:r>
            <w:r>
              <w:rPr>
                <w:b/>
                <w:color w:val="7A7A7A"/>
                <w:spacing w:val="-7"/>
                <w:sz w:val="22"/>
              </w:rPr>
              <w:t xml:space="preserve"> </w:t>
            </w:r>
            <w:r>
              <w:rPr>
                <w:b/>
                <w:color w:val="7A7A7A"/>
                <w:spacing w:val="-5"/>
                <w:sz w:val="22"/>
              </w:rPr>
              <w:t>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Kedepannya</w:t>
            </w:r>
            <w:r>
              <w:rPr>
                <w:b/>
                <w:color w:val="7A7A7A"/>
                <w:spacing w:val="-7"/>
                <w:sz w:val="22"/>
              </w:rPr>
              <w:t xml:space="preserve"> </w:t>
            </w:r>
            <w:r>
              <w:rPr>
                <w:b/>
                <w:color w:val="7A7A7A"/>
                <w:sz w:val="22"/>
              </w:rPr>
              <w:t>lebih</w:t>
            </w:r>
            <w:r>
              <w:rPr>
                <w:b/>
                <w:color w:val="7A7A7A"/>
                <w:spacing w:val="-7"/>
                <w:sz w:val="22"/>
              </w:rPr>
              <w:t xml:space="preserve"> </w:t>
            </w:r>
            <w:r>
              <w:rPr>
                <w:b/>
                <w:color w:val="7A7A7A"/>
                <w:sz w:val="22"/>
              </w:rPr>
              <w:t>di</w:t>
            </w:r>
            <w:r>
              <w:rPr>
                <w:b/>
                <w:color w:val="7A7A7A"/>
                <w:spacing w:val="-3"/>
                <w:sz w:val="22"/>
              </w:rPr>
              <w:t xml:space="preserve"> </w:t>
            </w:r>
            <w:r>
              <w:rPr>
                <w:b/>
                <w:color w:val="7A7A7A"/>
                <w:sz w:val="22"/>
              </w:rPr>
              <w:t>permudah</w:t>
            </w:r>
            <w:r>
              <w:rPr>
                <w:b/>
                <w:color w:val="7A7A7A"/>
                <w:spacing w:val="-5"/>
                <w:sz w:val="22"/>
              </w:rPr>
              <w:t xml:space="preserve"> </w:t>
            </w:r>
            <w:r>
              <w:rPr>
                <w:b/>
                <w:color w:val="7A7A7A"/>
                <w:sz w:val="22"/>
              </w:rPr>
              <w:t>dalam</w:t>
            </w:r>
            <w:r>
              <w:rPr>
                <w:b/>
                <w:color w:val="7A7A7A"/>
                <w:spacing w:val="-7"/>
                <w:sz w:val="22"/>
              </w:rPr>
              <w:t xml:space="preserve"> </w:t>
            </w:r>
            <w:r>
              <w:rPr>
                <w:b/>
                <w:color w:val="7A7A7A"/>
                <w:sz w:val="22"/>
              </w:rPr>
              <w:t>protokol</w:t>
            </w:r>
            <w:r>
              <w:rPr>
                <w:b/>
                <w:color w:val="7A7A7A"/>
                <w:spacing w:val="-4"/>
                <w:sz w:val="22"/>
              </w:rPr>
              <w:t xml:space="preserve"> </w:t>
            </w:r>
            <w:r>
              <w:rPr>
                <w:b/>
                <w:color w:val="7A7A7A"/>
                <w:sz w:val="22"/>
              </w:rPr>
              <w:t>supaya</w:t>
            </w:r>
            <w:r>
              <w:rPr>
                <w:b/>
                <w:color w:val="7A7A7A"/>
                <w:spacing w:val="-6"/>
                <w:sz w:val="22"/>
              </w:rPr>
              <w:t xml:space="preserve"> </w:t>
            </w:r>
            <w:r>
              <w:rPr>
                <w:b/>
                <w:color w:val="7A7A7A"/>
                <w:sz w:val="22"/>
              </w:rPr>
              <w:t>cepat</w:t>
            </w:r>
            <w:r>
              <w:rPr>
                <w:b/>
                <w:color w:val="7A7A7A"/>
                <w:spacing w:val="-6"/>
                <w:sz w:val="22"/>
              </w:rPr>
              <w:t xml:space="preserve"> </w:t>
            </w:r>
            <w:r>
              <w:rPr>
                <w:b/>
                <w:color w:val="7A7A7A"/>
                <w:sz w:val="22"/>
              </w:rPr>
              <w:t>untuk</w:t>
            </w:r>
            <w:r>
              <w:rPr>
                <w:b/>
                <w:color w:val="7A7A7A"/>
                <w:spacing w:val="-9"/>
                <w:sz w:val="22"/>
              </w:rPr>
              <w:t xml:space="preserve"> </w:t>
            </w:r>
            <w:r>
              <w:rPr>
                <w:b/>
                <w:color w:val="7A7A7A"/>
                <w:spacing w:val="-2"/>
                <w:sz w:val="22"/>
              </w:rPr>
              <w:t>diikuti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Harapannya</w:t>
            </w:r>
            <w:r>
              <w:rPr>
                <w:b/>
                <w:color w:val="7A7A7A"/>
                <w:spacing w:val="-5"/>
                <w:sz w:val="22"/>
              </w:rPr>
              <w:t xml:space="preserve"> </w:t>
            </w:r>
            <w:r>
              <w:rPr>
                <w:b/>
                <w:color w:val="7A7A7A"/>
                <w:sz w:val="22"/>
              </w:rPr>
              <w:t>semua</w:t>
            </w:r>
            <w:r>
              <w:rPr>
                <w:b/>
                <w:color w:val="7A7A7A"/>
                <w:spacing w:val="-6"/>
                <w:sz w:val="22"/>
              </w:rPr>
              <w:t xml:space="preserve"> </w:t>
            </w:r>
            <w:r>
              <w:rPr>
                <w:b/>
                <w:color w:val="7A7A7A"/>
                <w:sz w:val="22"/>
              </w:rPr>
              <w:t>pihak</w:t>
            </w:r>
            <w:r>
              <w:rPr>
                <w:b/>
                <w:color w:val="7A7A7A"/>
                <w:spacing w:val="-5"/>
                <w:sz w:val="22"/>
              </w:rPr>
              <w:t xml:space="preserve"> </w:t>
            </w:r>
            <w:r>
              <w:rPr>
                <w:b/>
                <w:color w:val="7A7A7A"/>
                <w:sz w:val="22"/>
              </w:rPr>
              <w:t>dapat</w:t>
            </w:r>
            <w:r>
              <w:rPr>
                <w:b/>
                <w:color w:val="7A7A7A"/>
                <w:spacing w:val="-5"/>
                <w:sz w:val="22"/>
              </w:rPr>
              <w:t xml:space="preserve"> </w:t>
            </w:r>
            <w:r>
              <w:rPr>
                <w:b/>
                <w:color w:val="7A7A7A"/>
                <w:sz w:val="22"/>
              </w:rPr>
              <w:t>membantu</w:t>
            </w:r>
            <w:r>
              <w:rPr>
                <w:b/>
                <w:color w:val="7A7A7A"/>
                <w:spacing w:val="-6"/>
                <w:sz w:val="22"/>
              </w:rPr>
              <w:t xml:space="preserve"> </w:t>
            </w:r>
            <w:r>
              <w:rPr>
                <w:b/>
                <w:color w:val="7A7A7A"/>
                <w:sz w:val="22"/>
              </w:rPr>
              <w:t>dalam</w:t>
            </w:r>
            <w:r>
              <w:rPr>
                <w:b/>
                <w:color w:val="7A7A7A"/>
                <w:spacing w:val="-6"/>
                <w:sz w:val="22"/>
              </w:rPr>
              <w:t xml:space="preserve"> </w:t>
            </w:r>
            <w:r>
              <w:rPr>
                <w:b/>
                <w:color w:val="7A7A7A"/>
                <w:sz w:val="22"/>
              </w:rPr>
              <w:t>meningkatkan</w:t>
            </w:r>
            <w:r>
              <w:rPr>
                <w:b/>
                <w:color w:val="7A7A7A"/>
                <w:spacing w:val="-5"/>
                <w:sz w:val="22"/>
              </w:rPr>
              <w:t xml:space="preserve"> </w:t>
            </w:r>
            <w:r>
              <w:rPr>
                <w:b/>
                <w:color w:val="7A7A7A"/>
                <w:sz w:val="22"/>
              </w:rPr>
              <w:t>proses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2"/>
                <w:sz w:val="22"/>
              </w:rPr>
              <w:t>Cukup</w:t>
            </w:r>
          </w:p>
        </w:tc>
      </w:tr>
    </w:tbl>
    <w:p>
      <w:pPr>
        <w:spacing w:after="0" w:line="244" w:lineRule="exact"/>
        <w:rPr>
          <w:sz w:val="22"/>
        </w:rPr>
        <w:sectPr>
          <w:pgSz w:w="12240" w:h="15840"/>
          <w:pgMar w:top="1240" w:right="340" w:bottom="1357"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Memaksimalkan</w:t>
            </w:r>
            <w:r>
              <w:rPr>
                <w:b/>
                <w:color w:val="7A7A7A"/>
                <w:spacing w:val="-4"/>
                <w:sz w:val="22"/>
              </w:rPr>
              <w:t xml:space="preserve"> </w:t>
            </w:r>
            <w:r>
              <w:rPr>
                <w:b/>
                <w:color w:val="7A7A7A"/>
                <w:sz w:val="22"/>
              </w:rPr>
              <w:t>pelayanan</w:t>
            </w:r>
            <w:r>
              <w:rPr>
                <w:b/>
                <w:color w:val="7A7A7A"/>
                <w:spacing w:val="-4"/>
                <w:sz w:val="22"/>
              </w:rPr>
              <w:t xml:space="preserve"> </w:t>
            </w:r>
            <w:r>
              <w:rPr>
                <w:b/>
                <w:color w:val="7A7A7A"/>
                <w:sz w:val="22"/>
              </w:rPr>
              <w:t>sesuai</w:t>
            </w:r>
            <w:r>
              <w:rPr>
                <w:b/>
                <w:color w:val="7A7A7A"/>
                <w:spacing w:val="-5"/>
                <w:sz w:val="22"/>
              </w:rPr>
              <w:t xml:space="preserve"> </w:t>
            </w:r>
            <w:r>
              <w:rPr>
                <w:b/>
                <w:color w:val="7A7A7A"/>
                <w:sz w:val="22"/>
              </w:rPr>
              <w:t>dengan</w:t>
            </w:r>
            <w:r>
              <w:rPr>
                <w:b/>
                <w:color w:val="7A7A7A"/>
                <w:spacing w:val="-6"/>
                <w:sz w:val="22"/>
              </w:rPr>
              <w:t xml:space="preserve"> </w:t>
            </w:r>
            <w:r>
              <w:rPr>
                <w:b/>
                <w:color w:val="7A7A7A"/>
                <w:sz w:val="22"/>
              </w:rPr>
              <w:t>tugas</w:t>
            </w:r>
            <w:r>
              <w:rPr>
                <w:b/>
                <w:color w:val="7A7A7A"/>
                <w:spacing w:val="-4"/>
                <w:sz w:val="22"/>
              </w:rPr>
              <w:t xml:space="preserve"> </w:t>
            </w:r>
            <w:r>
              <w:rPr>
                <w:b/>
                <w:color w:val="7A7A7A"/>
                <w:sz w:val="22"/>
              </w:rPr>
              <w:t>pokok</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fungsi</w:t>
            </w:r>
            <w:r>
              <w:rPr>
                <w:b/>
                <w:color w:val="7A7A7A"/>
                <w:spacing w:val="-2"/>
                <w:sz w:val="22"/>
              </w:rPr>
              <w:t xml:space="preserve"> </w:t>
            </w:r>
            <w:r>
              <w:rPr>
                <w:b/>
                <w:color w:val="7A7A7A"/>
                <w:sz w:val="22"/>
              </w:rPr>
              <w:t>serta</w:t>
            </w:r>
            <w:r>
              <w:rPr>
                <w:b/>
                <w:color w:val="7A7A7A"/>
                <w:spacing w:val="-4"/>
                <w:sz w:val="22"/>
              </w:rPr>
              <w:t xml:space="preserve"> </w:t>
            </w:r>
            <w:r>
              <w:rPr>
                <w:b/>
                <w:color w:val="7A7A7A"/>
                <w:sz w:val="22"/>
              </w:rPr>
              <w:t>selalu menjaga Komunikasi dengan Para 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2"/>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3"/>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w:t>
            </w:r>
            <w:r>
              <w:rPr>
                <w:b/>
                <w:color w:val="7A7A7A"/>
                <w:spacing w:val="-4"/>
                <w:sz w:val="22"/>
              </w:rPr>
              <w:t xml:space="preserve"> </w:t>
            </w:r>
            <w:r>
              <w:rPr>
                <w:b/>
                <w:color w:val="7A7A7A"/>
                <w:sz w:val="22"/>
              </w:rPr>
              <w:t>saya</w:t>
            </w:r>
            <w:r>
              <w:rPr>
                <w:b/>
                <w:color w:val="7A7A7A"/>
                <w:spacing w:val="-4"/>
                <w:sz w:val="22"/>
              </w:rPr>
              <w:t xml:space="preserve"> </w:t>
            </w:r>
            <w:r>
              <w:rPr>
                <w:b/>
                <w:color w:val="7A7A7A"/>
                <w:sz w:val="22"/>
              </w:rPr>
              <w:t>agar</w:t>
            </w:r>
            <w:r>
              <w:rPr>
                <w:b/>
                <w:color w:val="7A7A7A"/>
                <w:spacing w:val="-3"/>
                <w:sz w:val="22"/>
              </w:rPr>
              <w:t xml:space="preserve"> </w:t>
            </w:r>
            <w:r>
              <w:rPr>
                <w:b/>
                <w:color w:val="7A7A7A"/>
                <w:sz w:val="22"/>
              </w:rPr>
              <w:t>untuk</w:t>
            </w:r>
            <w:r>
              <w:rPr>
                <w:b/>
                <w:color w:val="7A7A7A"/>
                <w:spacing w:val="-4"/>
                <w:sz w:val="22"/>
              </w:rPr>
              <w:t xml:space="preserve"> </w:t>
            </w:r>
            <w:r>
              <w:rPr>
                <w:b/>
                <w:color w:val="7A7A7A"/>
                <w:sz w:val="22"/>
              </w:rPr>
              <w:t>kedepannya</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dalam</w:t>
            </w:r>
            <w:r>
              <w:rPr>
                <w:b/>
                <w:color w:val="7A7A7A"/>
                <w:spacing w:val="-5"/>
                <w:sz w:val="22"/>
              </w:rPr>
              <w:t xml:space="preserve"> </w:t>
            </w:r>
            <w:r>
              <w:rPr>
                <w:b/>
                <w:color w:val="7A7A7A"/>
                <w:sz w:val="22"/>
              </w:rPr>
              <w:t>menjalankan</w:t>
            </w:r>
            <w:r>
              <w:rPr>
                <w:b/>
                <w:color w:val="7A7A7A"/>
                <w:spacing w:val="-4"/>
                <w:sz w:val="22"/>
              </w:rPr>
              <w:t xml:space="preserve"> </w:t>
            </w:r>
            <w:r>
              <w:rPr>
                <w:b/>
                <w:color w:val="7A7A7A"/>
                <w:sz w:val="22"/>
              </w:rPr>
              <w:t xml:space="preserve">tugasnya </w:t>
            </w:r>
            <w:r>
              <w:rPr>
                <w:b/>
                <w:color w:val="7A7A7A"/>
                <w:spacing w:val="-2"/>
                <w:sz w:val="22"/>
              </w:rPr>
              <w:t>masing-masing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Lebih</w:t>
            </w:r>
            <w:r>
              <w:rPr>
                <w:b/>
                <w:color w:val="7A7A7A"/>
                <w:spacing w:val="-7"/>
                <w:sz w:val="22"/>
              </w:rPr>
              <w:t xml:space="preserve"> </w:t>
            </w:r>
            <w:r>
              <w:rPr>
                <w:b/>
                <w:color w:val="7A7A7A"/>
                <w:sz w:val="22"/>
              </w:rPr>
              <w:t>sabar</w:t>
            </w:r>
            <w:r>
              <w:rPr>
                <w:b/>
                <w:color w:val="7A7A7A"/>
                <w:spacing w:val="-8"/>
                <w:sz w:val="22"/>
              </w:rPr>
              <w:t xml:space="preserve"> </w:t>
            </w:r>
            <w:r>
              <w:rPr>
                <w:b/>
                <w:color w:val="7A7A7A"/>
                <w:sz w:val="22"/>
              </w:rPr>
              <w:t>lagi</w:t>
            </w:r>
            <w:r>
              <w:rPr>
                <w:b/>
                <w:color w:val="7A7A7A"/>
                <w:spacing w:val="-6"/>
                <w:sz w:val="22"/>
              </w:rPr>
              <w:t xml:space="preserve"> </w:t>
            </w:r>
            <w:r>
              <w:rPr>
                <w:b/>
                <w:color w:val="7A7A7A"/>
                <w:sz w:val="22"/>
              </w:rPr>
              <w:t>menghadapi</w:t>
            </w:r>
            <w:r>
              <w:rPr>
                <w:b/>
                <w:color w:val="7A7A7A"/>
                <w:spacing w:val="-4"/>
                <w:sz w:val="22"/>
              </w:rPr>
              <w:t xml:space="preserve"> </w:t>
            </w:r>
            <w:r>
              <w:rPr>
                <w:b/>
                <w:color w:val="7A7A7A"/>
                <w:sz w:val="22"/>
              </w:rPr>
              <w:t>berbagai</w:t>
            </w:r>
            <w:r>
              <w:rPr>
                <w:b/>
                <w:color w:val="7A7A7A"/>
                <w:spacing w:val="-6"/>
                <w:sz w:val="22"/>
              </w:rPr>
              <w:t xml:space="preserve"> </w:t>
            </w:r>
            <w:r>
              <w:rPr>
                <w:b/>
                <w:color w:val="7A7A7A"/>
                <w:sz w:val="22"/>
              </w:rPr>
              <w:t>macam</w:t>
            </w:r>
            <w:r>
              <w:rPr>
                <w:b/>
                <w:color w:val="7A7A7A"/>
                <w:spacing w:val="-3"/>
                <w:sz w:val="22"/>
              </w:rPr>
              <w:t xml:space="preserve"> </w:t>
            </w:r>
            <w:r>
              <w:rPr>
                <w:b/>
                <w:color w:val="7A7A7A"/>
                <w:sz w:val="22"/>
              </w:rPr>
              <w:t>perilaku</w:t>
            </w:r>
            <w:r>
              <w:rPr>
                <w:b/>
                <w:color w:val="7A7A7A"/>
                <w:spacing w:val="-6"/>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Semakin</w:t>
            </w:r>
            <w:r>
              <w:rPr>
                <w:b/>
                <w:color w:val="7A7A7A"/>
                <w:spacing w:val="-3"/>
                <w:sz w:val="22"/>
              </w:rPr>
              <w:t xml:space="preserve"> </w:t>
            </w:r>
            <w:r>
              <w:rPr>
                <w:b/>
                <w:color w:val="7A7A7A"/>
                <w:spacing w:val="-2"/>
                <w:sz w:val="22"/>
              </w:rPr>
              <w:t>terdepan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4" w:lineRule="exact"/>
              <w:ind w:right="351"/>
              <w:rPr>
                <w:b/>
                <w:sz w:val="22"/>
              </w:rPr>
            </w:pPr>
            <w:r>
              <w:rPr>
                <w:b/>
                <w:color w:val="7A7A7A"/>
                <w:sz w:val="22"/>
              </w:rPr>
              <w:t>Sudah</w:t>
            </w:r>
            <w:r>
              <w:rPr>
                <w:b/>
                <w:color w:val="7A7A7A"/>
                <w:spacing w:val="-3"/>
                <w:sz w:val="22"/>
              </w:rPr>
              <w:t xml:space="preserve"> </w:t>
            </w:r>
            <w:r>
              <w:rPr>
                <w:b/>
                <w:color w:val="7A7A7A"/>
                <w:sz w:val="22"/>
              </w:rPr>
              <w:t>baik,</w:t>
            </w:r>
            <w:r>
              <w:rPr>
                <w:b/>
                <w:color w:val="7A7A7A"/>
                <w:spacing w:val="-4"/>
                <w:sz w:val="22"/>
              </w:rPr>
              <w:t xml:space="preserve"> </w:t>
            </w:r>
            <w:r>
              <w:rPr>
                <w:b/>
                <w:color w:val="7A7A7A"/>
                <w:sz w:val="22"/>
              </w:rPr>
              <w:t>namun</w:t>
            </w:r>
            <w:r>
              <w:rPr>
                <w:b/>
                <w:color w:val="7A7A7A"/>
                <w:spacing w:val="-3"/>
                <w:sz w:val="22"/>
              </w:rPr>
              <w:t xml:space="preserve"> </w:t>
            </w:r>
            <w:r>
              <w:rPr>
                <w:b/>
                <w:color w:val="7A7A7A"/>
                <w:sz w:val="22"/>
              </w:rPr>
              <w:t>dalam</w:t>
            </w:r>
            <w:r>
              <w:rPr>
                <w:b/>
                <w:color w:val="7A7A7A"/>
                <w:spacing w:val="-2"/>
                <w:sz w:val="22"/>
              </w:rPr>
              <w:t xml:space="preserve"> </w:t>
            </w:r>
            <w:r>
              <w:rPr>
                <w:b/>
                <w:color w:val="7A7A7A"/>
                <w:sz w:val="22"/>
              </w:rPr>
              <w:t>hal</w:t>
            </w:r>
            <w:r>
              <w:rPr>
                <w:b/>
                <w:color w:val="7A7A7A"/>
                <w:spacing w:val="-4"/>
                <w:sz w:val="22"/>
              </w:rPr>
              <w:t xml:space="preserve"> </w:t>
            </w:r>
            <w:r>
              <w:rPr>
                <w:b/>
                <w:color w:val="7A7A7A"/>
                <w:sz w:val="22"/>
              </w:rPr>
              <w:t>ini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ditingkatkan</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kesigapan</w:t>
            </w:r>
            <w:r>
              <w:rPr>
                <w:b/>
                <w:color w:val="7A7A7A"/>
                <w:spacing w:val="-6"/>
                <w:sz w:val="22"/>
              </w:rPr>
              <w:t xml:space="preserve"> </w:t>
            </w:r>
            <w:r>
              <w:rPr>
                <w:b/>
                <w:color w:val="7A7A7A"/>
                <w:sz w:val="22"/>
              </w:rPr>
              <w:t>apabila</w:t>
            </w:r>
            <w:r>
              <w:rPr>
                <w:b/>
                <w:color w:val="7A7A7A"/>
                <w:spacing w:val="-5"/>
                <w:sz w:val="22"/>
              </w:rPr>
              <w:t xml:space="preserve"> </w:t>
            </w:r>
            <w:r>
              <w:rPr>
                <w:b/>
                <w:color w:val="7A7A7A"/>
                <w:sz w:val="22"/>
              </w:rPr>
              <w:t>terjadi hal-hal yang diluar rencana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Dapat</w:t>
            </w:r>
            <w:r>
              <w:rPr>
                <w:b/>
                <w:color w:val="7A7A7A"/>
                <w:spacing w:val="-3"/>
                <w:sz w:val="22"/>
              </w:rPr>
              <w:t xml:space="preserve"> </w:t>
            </w:r>
            <w:r>
              <w:rPr>
                <w:b/>
                <w:color w:val="7A7A7A"/>
                <w:sz w:val="22"/>
              </w:rPr>
              <w:t>meningkatkan</w:t>
            </w:r>
            <w:r>
              <w:rPr>
                <w:b/>
                <w:color w:val="7A7A7A"/>
                <w:spacing w:val="-6"/>
                <w:sz w:val="22"/>
              </w:rPr>
              <w:t xml:space="preserve"> </w:t>
            </w:r>
            <w:r>
              <w:rPr>
                <w:b/>
                <w:color w:val="7A7A7A"/>
                <w:sz w:val="22"/>
              </w:rPr>
              <w:t>kembali</w:t>
            </w:r>
            <w:r>
              <w:rPr>
                <w:b/>
                <w:color w:val="7A7A7A"/>
                <w:spacing w:val="-2"/>
                <w:sz w:val="22"/>
              </w:rPr>
              <w:t xml:space="preserve"> </w:t>
            </w:r>
            <w:r>
              <w:rPr>
                <w:b/>
                <w:color w:val="7A7A7A"/>
                <w:sz w:val="22"/>
              </w:rPr>
              <w:t>berbagai</w:t>
            </w:r>
            <w:r>
              <w:rPr>
                <w:b/>
                <w:color w:val="7A7A7A"/>
                <w:spacing w:val="-5"/>
                <w:sz w:val="22"/>
              </w:rPr>
              <w:t xml:space="preserve"> </w:t>
            </w:r>
            <w:r>
              <w:rPr>
                <w:b/>
                <w:color w:val="7A7A7A"/>
                <w:sz w:val="22"/>
              </w:rPr>
              <w:t>pelayanan</w:t>
            </w:r>
            <w:r>
              <w:rPr>
                <w:b/>
                <w:color w:val="7A7A7A"/>
                <w:spacing w:val="-4"/>
                <w:sz w:val="22"/>
              </w:rPr>
              <w:t xml:space="preserve"> </w:t>
            </w:r>
            <w:r>
              <w:rPr>
                <w:b/>
                <w:color w:val="7A7A7A"/>
                <w:sz w:val="22"/>
              </w:rPr>
              <w:t>serta</w:t>
            </w:r>
            <w:r>
              <w:rPr>
                <w:b/>
                <w:color w:val="7A7A7A"/>
                <w:spacing w:val="-6"/>
                <w:sz w:val="22"/>
              </w:rPr>
              <w:t xml:space="preserve"> </w:t>
            </w:r>
            <w:r>
              <w:rPr>
                <w:b/>
                <w:color w:val="7A7A7A"/>
                <w:sz w:val="22"/>
              </w:rPr>
              <w:t>sarana</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prasarana, terutama dalam bidang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z w:val="22"/>
              </w:rPr>
              <w:t>Memberikan</w:t>
            </w:r>
            <w:r>
              <w:rPr>
                <w:b/>
                <w:color w:val="7A7A7A"/>
                <w:spacing w:val="-10"/>
                <w:sz w:val="22"/>
              </w:rPr>
              <w:t xml:space="preserve"> </w:t>
            </w:r>
            <w:r>
              <w:rPr>
                <w:b/>
                <w:color w:val="7A7A7A"/>
                <w:sz w:val="22"/>
              </w:rPr>
              <w:t>peningkatan</w:t>
            </w:r>
            <w:r>
              <w:rPr>
                <w:b/>
                <w:color w:val="7A7A7A"/>
                <w:spacing w:val="-7"/>
                <w:sz w:val="22"/>
              </w:rPr>
              <w:t xml:space="preserve"> </w:t>
            </w:r>
            <w:r>
              <w:rPr>
                <w:b/>
                <w:color w:val="7A7A7A"/>
                <w:sz w:val="22"/>
              </w:rPr>
              <w:t>lebih</w:t>
            </w:r>
            <w:r>
              <w:rPr>
                <w:b/>
                <w:color w:val="7A7A7A"/>
                <w:spacing w:val="-9"/>
                <w:sz w:val="22"/>
              </w:rPr>
              <w:t xml:space="preserve"> </w:t>
            </w:r>
            <w:r>
              <w:rPr>
                <w:b/>
                <w:color w:val="7A7A7A"/>
                <w:sz w:val="22"/>
              </w:rPr>
              <w:t>terhadap</w:t>
            </w:r>
            <w:r>
              <w:rPr>
                <w:b/>
                <w:color w:val="7A7A7A"/>
                <w:spacing w:val="-9"/>
                <w:sz w:val="22"/>
              </w:rPr>
              <w:t xml:space="preserve"> </w:t>
            </w:r>
            <w:r>
              <w:rPr>
                <w:b/>
                <w:color w:val="7A7A7A"/>
                <w:sz w:val="22"/>
              </w:rPr>
              <w:t>komponen</w:t>
            </w:r>
            <w:r>
              <w:rPr>
                <w:b/>
                <w:color w:val="7A7A7A"/>
                <w:spacing w:val="-8"/>
                <w:sz w:val="22"/>
              </w:rPr>
              <w:t xml:space="preserve"> </w:t>
            </w:r>
            <w:r>
              <w:rPr>
                <w:b/>
                <w:color w:val="7A7A7A"/>
                <w:sz w:val="22"/>
              </w:rPr>
              <w:t>pendukung</w:t>
            </w:r>
            <w:r>
              <w:rPr>
                <w:b/>
                <w:color w:val="7A7A7A"/>
                <w:spacing w:val="-9"/>
                <w:sz w:val="22"/>
              </w:rPr>
              <w:t xml:space="preserve"> </w:t>
            </w:r>
            <w:r>
              <w:rPr>
                <w:b/>
                <w:color w:val="7A7A7A"/>
                <w:spacing w:val="-4"/>
                <w:sz w:val="22"/>
              </w:rPr>
              <w:t>lain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Secara keseluruhan, proses pendidikan yang telah diberikan sudah baik, namun masih</w:t>
            </w:r>
            <w:r>
              <w:rPr>
                <w:b/>
                <w:color w:val="7A7A7A"/>
                <w:spacing w:val="-5"/>
                <w:sz w:val="22"/>
              </w:rPr>
              <w:t xml:space="preserve"> </w:t>
            </w:r>
            <w:r>
              <w:rPr>
                <w:b/>
                <w:color w:val="7A7A7A"/>
                <w:sz w:val="22"/>
              </w:rPr>
              <w:t>terdapat</w:t>
            </w:r>
            <w:r>
              <w:rPr>
                <w:b/>
                <w:color w:val="7A7A7A"/>
                <w:spacing w:val="-2"/>
                <w:sz w:val="22"/>
              </w:rPr>
              <w:t xml:space="preserve"> </w:t>
            </w:r>
            <w:r>
              <w:rPr>
                <w:b/>
                <w:color w:val="7A7A7A"/>
                <w:sz w:val="22"/>
              </w:rPr>
              <w:t>kendala</w:t>
            </w:r>
            <w:r>
              <w:rPr>
                <w:b/>
                <w:color w:val="7A7A7A"/>
                <w:spacing w:val="-5"/>
                <w:sz w:val="22"/>
              </w:rPr>
              <w:t xml:space="preserve"> </w:t>
            </w:r>
            <w:r>
              <w:rPr>
                <w:b/>
                <w:color w:val="7A7A7A"/>
                <w:sz w:val="22"/>
              </w:rPr>
              <w:t>dalam</w:t>
            </w:r>
            <w:r>
              <w:rPr>
                <w:b/>
                <w:color w:val="7A7A7A"/>
                <w:spacing w:val="-2"/>
                <w:sz w:val="22"/>
              </w:rPr>
              <w:t xml:space="preserve"> </w:t>
            </w:r>
            <w:r>
              <w:rPr>
                <w:b/>
                <w:color w:val="7A7A7A"/>
                <w:sz w:val="22"/>
              </w:rPr>
              <w:t>penyediaan</w:t>
            </w:r>
            <w:r>
              <w:rPr>
                <w:b/>
                <w:color w:val="7A7A7A"/>
                <w:spacing w:val="-5"/>
                <w:sz w:val="22"/>
              </w:rPr>
              <w:t xml:space="preserve"> </w:t>
            </w:r>
            <w:r>
              <w:rPr>
                <w:b/>
                <w:color w:val="7A7A7A"/>
                <w:sz w:val="22"/>
              </w:rPr>
              <w:t>fasilitas,</w:t>
            </w:r>
            <w:r>
              <w:rPr>
                <w:b/>
                <w:color w:val="7A7A7A"/>
                <w:spacing w:val="-4"/>
                <w:sz w:val="22"/>
              </w:rPr>
              <w:t xml:space="preserve"> </w:t>
            </w:r>
            <w:r>
              <w:rPr>
                <w:b/>
                <w:color w:val="7A7A7A"/>
                <w:sz w:val="22"/>
              </w:rPr>
              <w:t>seperti</w:t>
            </w:r>
            <w:r>
              <w:rPr>
                <w:b/>
                <w:color w:val="7A7A7A"/>
                <w:spacing w:val="-4"/>
                <w:sz w:val="22"/>
              </w:rPr>
              <w:t xml:space="preserve"> </w:t>
            </w:r>
            <w:r>
              <w:rPr>
                <w:b/>
                <w:color w:val="7A7A7A"/>
                <w:sz w:val="22"/>
              </w:rPr>
              <w:t>Access</w:t>
            </w:r>
            <w:r>
              <w:rPr>
                <w:b/>
                <w:color w:val="7A7A7A"/>
                <w:spacing w:val="-5"/>
                <w:sz w:val="22"/>
              </w:rPr>
              <w:t xml:space="preserve"> </w:t>
            </w:r>
            <w:r>
              <w:rPr>
                <w:b/>
                <w:color w:val="7A7A7A"/>
                <w:sz w:val="22"/>
              </w:rPr>
              <w:t>Point</w:t>
            </w:r>
            <w:r>
              <w:rPr>
                <w:b/>
                <w:color w:val="7A7A7A"/>
                <w:spacing w:val="-4"/>
                <w:sz w:val="22"/>
              </w:rPr>
              <w:t xml:space="preserve"> </w:t>
            </w:r>
            <w:r>
              <w:rPr>
                <w:b/>
                <w:color w:val="7A7A7A"/>
                <w:sz w:val="22"/>
              </w:rPr>
              <w:t>di</w:t>
            </w:r>
            <w:r>
              <w:rPr>
                <w:b/>
                <w:color w:val="7A7A7A"/>
                <w:spacing w:val="-4"/>
                <w:sz w:val="22"/>
              </w:rPr>
              <w:t xml:space="preserve"> </w:t>
            </w:r>
            <w:r>
              <w:rPr>
                <w:b/>
                <w:color w:val="7A7A7A"/>
                <w:sz w:val="22"/>
              </w:rPr>
              <w:t>gedung</w:t>
            </w:r>
          </w:p>
          <w:p>
            <w:pPr>
              <w:pStyle w:val="9"/>
              <w:spacing w:line="232" w:lineRule="exact"/>
              <w:rPr>
                <w:b/>
                <w:sz w:val="22"/>
              </w:rPr>
            </w:pPr>
            <w:r>
              <w:rPr>
                <w:b/>
                <w:color w:val="7A7A7A"/>
                <w:sz w:val="22"/>
              </w:rPr>
              <w:t>perkuliahan</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asrama</w:t>
            </w:r>
            <w:r>
              <w:rPr>
                <w:b/>
                <w:color w:val="7A7A7A"/>
                <w:spacing w:val="-3"/>
                <w:sz w:val="22"/>
              </w:rPr>
              <w:t xml:space="preserve"> </w:t>
            </w:r>
            <w:r>
              <w:rPr>
                <w:b/>
                <w:color w:val="7A7A7A"/>
                <w:sz w:val="22"/>
              </w:rPr>
              <w:t>yang</w:t>
            </w:r>
            <w:r>
              <w:rPr>
                <w:b/>
                <w:color w:val="7A7A7A"/>
                <w:spacing w:val="-3"/>
                <w:sz w:val="22"/>
              </w:rPr>
              <w:t xml:space="preserve"> </w:t>
            </w:r>
            <w:r>
              <w:rPr>
                <w:b/>
                <w:color w:val="7A7A7A"/>
                <w:sz w:val="22"/>
              </w:rPr>
              <w:t>kurang.</w:t>
            </w:r>
            <w:r>
              <w:rPr>
                <w:b/>
                <w:color w:val="7A7A7A"/>
                <w:spacing w:val="-6"/>
                <w:sz w:val="22"/>
              </w:rPr>
              <w:t xml:space="preserve"> </w:t>
            </w:r>
            <w:r>
              <w:rPr>
                <w:b/>
                <w:color w:val="7A7A7A"/>
                <w:sz w:val="22"/>
              </w:rPr>
              <w:t>Terima</w:t>
            </w:r>
            <w:r>
              <w:rPr>
                <w:b/>
                <w:color w:val="7A7A7A"/>
                <w:spacing w:val="-4"/>
                <w:sz w:val="22"/>
              </w:rPr>
              <w:t xml:space="preserve"> </w:t>
            </w:r>
            <w:r>
              <w:rPr>
                <w:b/>
                <w:color w:val="7A7A7A"/>
                <w:spacing w:val="-2"/>
                <w:sz w:val="22"/>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Pengelolaan</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bagus,</w:t>
            </w:r>
            <w:r>
              <w:rPr>
                <w:b/>
                <w:color w:val="7A7A7A"/>
                <w:spacing w:val="-2"/>
                <w:sz w:val="22"/>
              </w:rPr>
              <w:t xml:space="preserve"> </w:t>
            </w:r>
            <w:r>
              <w:rPr>
                <w:b/>
                <w:color w:val="7A7A7A"/>
                <w:sz w:val="22"/>
              </w:rPr>
              <w:t>hanya</w:t>
            </w:r>
            <w:r>
              <w:rPr>
                <w:b/>
                <w:color w:val="7A7A7A"/>
                <w:spacing w:val="-5"/>
                <w:sz w:val="22"/>
              </w:rPr>
              <w:t xml:space="preserve"> </w:t>
            </w:r>
            <w:r>
              <w:rPr>
                <w:b/>
                <w:color w:val="7A7A7A"/>
                <w:sz w:val="22"/>
              </w:rPr>
              <w:t>fasilitas</w:t>
            </w:r>
            <w:r>
              <w:rPr>
                <w:b/>
                <w:color w:val="7A7A7A"/>
                <w:spacing w:val="-5"/>
                <w:sz w:val="22"/>
              </w:rPr>
              <w:t xml:space="preserve"> </w:t>
            </w:r>
            <w:r>
              <w:rPr>
                <w:b/>
                <w:color w:val="7A7A7A"/>
                <w:sz w:val="22"/>
              </w:rPr>
              <w:t>secara</w:t>
            </w:r>
            <w:r>
              <w:rPr>
                <w:b/>
                <w:color w:val="7A7A7A"/>
                <w:spacing w:val="-2"/>
                <w:sz w:val="22"/>
              </w:rPr>
              <w:t xml:space="preserve"> </w:t>
            </w:r>
            <w:r>
              <w:rPr>
                <w:b/>
                <w:color w:val="7A7A7A"/>
                <w:sz w:val="22"/>
              </w:rPr>
              <w:t>fisik</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masih</w:t>
            </w:r>
            <w:r>
              <w:rPr>
                <w:b/>
                <w:color w:val="7A7A7A"/>
                <w:spacing w:val="-3"/>
                <w:sz w:val="22"/>
              </w:rPr>
              <w:t xml:space="preserve"> </w:t>
            </w:r>
            <w:r>
              <w:rPr>
                <w:b/>
                <w:color w:val="7A7A7A"/>
                <w:sz w:val="22"/>
              </w:rPr>
              <w:t>kurang</w:t>
            </w:r>
            <w:r>
              <w:rPr>
                <w:b/>
                <w:color w:val="7A7A7A"/>
                <w:spacing w:val="-3"/>
                <w:sz w:val="22"/>
              </w:rPr>
              <w:t xml:space="preserve"> </w:t>
            </w:r>
            <w:r>
              <w:rPr>
                <w:b/>
                <w:color w:val="7A7A7A"/>
                <w:sz w:val="22"/>
              </w:rPr>
              <w:t>untuk peningkatan proses pendidikan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z w:val="22"/>
              </w:rPr>
              <w:t>Terima</w:t>
            </w:r>
            <w:r>
              <w:rPr>
                <w:b/>
                <w:color w:val="7A7A7A"/>
                <w:spacing w:val="-6"/>
                <w:sz w:val="22"/>
              </w:rPr>
              <w:t xml:space="preserve"> </w:t>
            </w:r>
            <w:r>
              <w:rPr>
                <w:b/>
                <w:color w:val="7A7A7A"/>
                <w:sz w:val="22"/>
              </w:rPr>
              <w:t>kasih</w:t>
            </w:r>
            <w:r>
              <w:rPr>
                <w:b/>
                <w:color w:val="7A7A7A"/>
                <w:spacing w:val="-5"/>
                <w:sz w:val="22"/>
              </w:rPr>
              <w:t xml:space="preserve"> </w:t>
            </w:r>
            <w:r>
              <w:rPr>
                <w:b/>
                <w:color w:val="7A7A7A"/>
                <w:sz w:val="22"/>
              </w:rPr>
              <w:t>dan</w:t>
            </w:r>
            <w:r>
              <w:rPr>
                <w:b/>
                <w:color w:val="7A7A7A"/>
                <w:spacing w:val="-6"/>
                <w:sz w:val="22"/>
              </w:rPr>
              <w:t xml:space="preserve"> </w:t>
            </w:r>
            <w:r>
              <w:rPr>
                <w:b/>
                <w:color w:val="7A7A7A"/>
                <w:sz w:val="22"/>
              </w:rPr>
              <w:t>semakin</w:t>
            </w:r>
            <w:r>
              <w:rPr>
                <w:b/>
                <w:color w:val="7A7A7A"/>
                <w:spacing w:val="-2"/>
                <w:sz w:val="22"/>
              </w:rPr>
              <w:t xml:space="preserve"> 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Terima</w:t>
            </w:r>
            <w:r>
              <w:rPr>
                <w:b/>
                <w:color w:val="7A7A7A"/>
                <w:spacing w:val="-7"/>
                <w:sz w:val="22"/>
              </w:rPr>
              <w:t xml:space="preserve"> </w:t>
            </w:r>
            <w:r>
              <w:rPr>
                <w:b/>
                <w:color w:val="7A7A7A"/>
                <w:sz w:val="22"/>
              </w:rPr>
              <w:t>kasih</w:t>
            </w:r>
            <w:r>
              <w:rPr>
                <w:b/>
                <w:color w:val="7A7A7A"/>
                <w:spacing w:val="-6"/>
                <w:sz w:val="22"/>
              </w:rPr>
              <w:t xml:space="preserve"> </w:t>
            </w:r>
            <w:r>
              <w:rPr>
                <w:b/>
                <w:color w:val="7A7A7A"/>
                <w:sz w:val="22"/>
              </w:rPr>
              <w:t>atas</w:t>
            </w:r>
            <w:r>
              <w:rPr>
                <w:b/>
                <w:color w:val="7A7A7A"/>
                <w:spacing w:val="-5"/>
                <w:sz w:val="22"/>
              </w:rPr>
              <w:t xml:space="preserve"> </w:t>
            </w:r>
            <w:r>
              <w:rPr>
                <w:b/>
                <w:color w:val="7A7A7A"/>
                <w:sz w:val="22"/>
              </w:rPr>
              <w:t>pelayanan</w:t>
            </w:r>
            <w:r>
              <w:rPr>
                <w:b/>
                <w:color w:val="7A7A7A"/>
                <w:spacing w:val="-4"/>
                <w:sz w:val="22"/>
              </w:rPr>
              <w:t xml:space="preserve"> </w:t>
            </w:r>
            <w:r>
              <w:rPr>
                <w:b/>
                <w:color w:val="7A7A7A"/>
                <w:sz w:val="22"/>
              </w:rPr>
              <w:t>yang</w:t>
            </w:r>
            <w:r>
              <w:rPr>
                <w:b/>
                <w:color w:val="7A7A7A"/>
                <w:spacing w:val="-6"/>
                <w:sz w:val="22"/>
              </w:rPr>
              <w:t xml:space="preserve"> </w:t>
            </w: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Dapat</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dekat</w:t>
            </w:r>
            <w:r>
              <w:rPr>
                <w:b/>
                <w:color w:val="7A7A7A"/>
                <w:spacing w:val="-3"/>
                <w:sz w:val="22"/>
              </w:rPr>
              <w:t xml:space="preserve"> </w:t>
            </w:r>
            <w:r>
              <w:rPr>
                <w:b/>
                <w:color w:val="7A7A7A"/>
                <w:sz w:val="22"/>
              </w:rPr>
              <w:t>dengan</w:t>
            </w:r>
            <w:r>
              <w:rPr>
                <w:b/>
                <w:color w:val="7A7A7A"/>
                <w:spacing w:val="-3"/>
                <w:sz w:val="22"/>
              </w:rPr>
              <w:t xml:space="preserve"> </w:t>
            </w:r>
            <w:r>
              <w:rPr>
                <w:b/>
                <w:color w:val="7A7A7A"/>
                <w:sz w:val="22"/>
              </w:rPr>
              <w:t>taruna</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menjalin</w:t>
            </w:r>
            <w:r>
              <w:rPr>
                <w:b/>
                <w:color w:val="7A7A7A"/>
                <w:spacing w:val="-6"/>
                <w:sz w:val="22"/>
              </w:rPr>
              <w:t xml:space="preserve"> </w:t>
            </w:r>
            <w:r>
              <w:rPr>
                <w:b/>
                <w:color w:val="7A7A7A"/>
                <w:sz w:val="22"/>
              </w:rPr>
              <w:t>hubungan</w:t>
            </w:r>
            <w:r>
              <w:rPr>
                <w:b/>
                <w:color w:val="7A7A7A"/>
                <w:spacing w:val="-5"/>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5"/>
                <w:sz w:val="22"/>
              </w:rPr>
              <w:t xml:space="preserve"> </w:t>
            </w:r>
            <w:r>
              <w:rPr>
                <w:b/>
                <w:color w:val="7A7A7A"/>
                <w:spacing w:val="-2"/>
                <w:sz w:val="22"/>
              </w:rPr>
              <w:t>kembali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Untuk</w:t>
            </w:r>
            <w:r>
              <w:rPr>
                <w:b/>
                <w:color w:val="7A7A7A"/>
                <w:spacing w:val="-3"/>
                <w:sz w:val="22"/>
              </w:rPr>
              <w:t xml:space="preserve"> </w:t>
            </w:r>
            <w:r>
              <w:rPr>
                <w:b/>
                <w:color w:val="7A7A7A"/>
                <w:sz w:val="22"/>
              </w:rPr>
              <w:t>saat</w:t>
            </w:r>
            <w:r>
              <w:rPr>
                <w:b/>
                <w:color w:val="7A7A7A"/>
                <w:spacing w:val="-4"/>
                <w:sz w:val="22"/>
              </w:rPr>
              <w:t xml:space="preserve"> </w:t>
            </w:r>
            <w:r>
              <w:rPr>
                <w:b/>
                <w:color w:val="7A7A7A"/>
                <w:sz w:val="22"/>
              </w:rPr>
              <w:t>ini</w:t>
            </w:r>
            <w:r>
              <w:rPr>
                <w:b/>
                <w:color w:val="7A7A7A"/>
                <w:spacing w:val="-1"/>
                <w:sz w:val="22"/>
              </w:rPr>
              <w:t xml:space="preserve"> </w:t>
            </w:r>
            <w:r>
              <w:rPr>
                <w:b/>
                <w:color w:val="7A7A7A"/>
                <w:sz w:val="22"/>
              </w:rPr>
              <w:t>sudah</w:t>
            </w:r>
            <w:r>
              <w:rPr>
                <w:b/>
                <w:color w:val="7A7A7A"/>
                <w:spacing w:val="-4"/>
                <w:sz w:val="22"/>
              </w:rPr>
              <w:t xml:space="preserve"> </w:t>
            </w:r>
            <w:r>
              <w:rPr>
                <w:b/>
                <w:color w:val="7A7A7A"/>
                <w:sz w:val="22"/>
              </w:rPr>
              <w:t>bekerja</w:t>
            </w:r>
            <w:r>
              <w:rPr>
                <w:b/>
                <w:color w:val="7A7A7A"/>
                <w:spacing w:val="-3"/>
                <w:sz w:val="22"/>
              </w:rPr>
              <w:t xml:space="preserve"> </w:t>
            </w:r>
            <w:r>
              <w:rPr>
                <w:b/>
                <w:color w:val="7A7A7A"/>
                <w:sz w:val="22"/>
              </w:rPr>
              <w:t>dengan</w:t>
            </w:r>
            <w:r>
              <w:rPr>
                <w:b/>
                <w:color w:val="7A7A7A"/>
                <w:spacing w:val="-4"/>
                <w:sz w:val="22"/>
              </w:rPr>
              <w:t xml:space="preserve"> </w:t>
            </w:r>
            <w:r>
              <w:rPr>
                <w:b/>
                <w:color w:val="7A7A7A"/>
                <w:sz w:val="22"/>
              </w:rPr>
              <w:t>baik</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harapan</w:t>
            </w:r>
            <w:r>
              <w:rPr>
                <w:b/>
                <w:color w:val="7A7A7A"/>
                <w:spacing w:val="-3"/>
                <w:sz w:val="22"/>
              </w:rPr>
              <w:t xml:space="preserve"> </w:t>
            </w:r>
            <w:r>
              <w:rPr>
                <w:b/>
                <w:color w:val="7A7A7A"/>
                <w:sz w:val="22"/>
              </w:rPr>
              <w:t>kedepannya</w:t>
            </w:r>
            <w:r>
              <w:rPr>
                <w:b/>
                <w:color w:val="7A7A7A"/>
                <w:spacing w:val="-3"/>
                <w:sz w:val="22"/>
              </w:rPr>
              <w:t xml:space="preserve"> </w:t>
            </w:r>
            <w:r>
              <w:rPr>
                <w:b/>
                <w:color w:val="7A7A7A"/>
                <w:sz w:val="22"/>
              </w:rPr>
              <w:t>bisa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 xml:space="preserve">baik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spacing w:line="251" w:lineRule="exact"/>
              <w:rPr>
                <w:b/>
                <w:sz w:val="22"/>
              </w:rPr>
            </w:pPr>
            <w:r>
              <w:rPr>
                <w:b/>
                <w:color w:val="7A7A7A"/>
                <w:sz w:val="22"/>
              </w:rPr>
              <w:t>Harapan</w:t>
            </w:r>
            <w:r>
              <w:rPr>
                <w:b/>
                <w:color w:val="7A7A7A"/>
                <w:spacing w:val="-7"/>
                <w:sz w:val="22"/>
              </w:rPr>
              <w:t xml:space="preserve"> </w:t>
            </w:r>
            <w:r>
              <w:rPr>
                <w:b/>
                <w:color w:val="7A7A7A"/>
                <w:sz w:val="22"/>
              </w:rPr>
              <w:t>saya</w:t>
            </w:r>
            <w:r>
              <w:rPr>
                <w:b/>
                <w:color w:val="7A7A7A"/>
                <w:spacing w:val="-5"/>
                <w:sz w:val="22"/>
              </w:rPr>
              <w:t xml:space="preserve"> </w:t>
            </w:r>
            <w:r>
              <w:rPr>
                <w:b/>
                <w:color w:val="7A7A7A"/>
                <w:sz w:val="22"/>
              </w:rPr>
              <w:t>untuk</w:t>
            </w:r>
            <w:r>
              <w:rPr>
                <w:b/>
                <w:color w:val="7A7A7A"/>
                <w:spacing w:val="-4"/>
                <w:sz w:val="22"/>
              </w:rPr>
              <w:t xml:space="preserve"> </w:t>
            </w:r>
            <w:r>
              <w:rPr>
                <w:b/>
                <w:color w:val="7A7A7A"/>
                <w:sz w:val="22"/>
              </w:rPr>
              <w:t>seluruh</w:t>
            </w:r>
            <w:r>
              <w:rPr>
                <w:b/>
                <w:color w:val="7A7A7A"/>
                <w:spacing w:val="-5"/>
                <w:sz w:val="22"/>
              </w:rPr>
              <w:t xml:space="preserve"> </w:t>
            </w:r>
            <w:r>
              <w:rPr>
                <w:b/>
                <w:color w:val="7A7A7A"/>
                <w:sz w:val="22"/>
              </w:rPr>
              <w:t>perangkat</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civitas</w:t>
            </w:r>
            <w:r>
              <w:rPr>
                <w:b/>
                <w:color w:val="7A7A7A"/>
                <w:spacing w:val="-7"/>
                <w:sz w:val="22"/>
              </w:rPr>
              <w:t xml:space="preserve"> </w:t>
            </w:r>
            <w:r>
              <w:rPr>
                <w:b/>
                <w:color w:val="7A7A7A"/>
                <w:sz w:val="22"/>
              </w:rPr>
              <w:t>akademika</w:t>
            </w:r>
            <w:r>
              <w:rPr>
                <w:b/>
                <w:color w:val="7A7A7A"/>
                <w:spacing w:val="-4"/>
                <w:sz w:val="22"/>
              </w:rPr>
              <w:t xml:space="preserve"> </w:t>
            </w:r>
            <w:r>
              <w:rPr>
                <w:b/>
                <w:color w:val="7A7A7A"/>
                <w:sz w:val="22"/>
              </w:rPr>
              <w:t>di</w:t>
            </w:r>
            <w:r>
              <w:rPr>
                <w:b/>
                <w:color w:val="7A7A7A"/>
                <w:spacing w:val="-3"/>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4"/>
                <w:sz w:val="22"/>
              </w:rPr>
              <w:t xml:space="preserve"> </w:t>
            </w:r>
            <w:r>
              <w:rPr>
                <w:b/>
                <w:color w:val="7A7A7A"/>
                <w:spacing w:val="-2"/>
                <w:sz w:val="22"/>
              </w:rPr>
              <w:t>adalah</w:t>
            </w:r>
          </w:p>
          <w:p>
            <w:pPr>
              <w:pStyle w:val="9"/>
              <w:spacing w:line="252" w:lineRule="exact"/>
              <w:ind w:right="224"/>
              <w:rPr>
                <w:b/>
                <w:sz w:val="22"/>
              </w:rPr>
            </w:pPr>
            <w:r>
              <w:rPr>
                <w:b/>
                <w:color w:val="7A7A7A"/>
                <w:sz w:val="22"/>
              </w:rPr>
              <w:t>dapat</w:t>
            </w:r>
            <w:r>
              <w:rPr>
                <w:b/>
                <w:color w:val="7A7A7A"/>
                <w:spacing w:val="-4"/>
                <w:sz w:val="22"/>
              </w:rPr>
              <w:t xml:space="preserve"> </w:t>
            </w:r>
            <w:r>
              <w:rPr>
                <w:b/>
                <w:color w:val="7A7A7A"/>
                <w:sz w:val="22"/>
              </w:rPr>
              <w:t>terus</w:t>
            </w:r>
            <w:r>
              <w:rPr>
                <w:b/>
                <w:color w:val="7A7A7A"/>
                <w:spacing w:val="-3"/>
                <w:sz w:val="22"/>
              </w:rPr>
              <w:t xml:space="preserve"> </w:t>
            </w:r>
            <w:r>
              <w:rPr>
                <w:b/>
                <w:color w:val="7A7A7A"/>
                <w:sz w:val="22"/>
              </w:rPr>
              <w:t>berkembang</w:t>
            </w:r>
            <w:r>
              <w:rPr>
                <w:b/>
                <w:color w:val="7A7A7A"/>
                <w:spacing w:val="-3"/>
                <w:sz w:val="22"/>
              </w:rPr>
              <w:t xml:space="preserve"> </w:t>
            </w:r>
            <w:r>
              <w:rPr>
                <w:b/>
                <w:color w:val="7A7A7A"/>
                <w:sz w:val="22"/>
              </w:rPr>
              <w:t>dan</w:t>
            </w:r>
            <w:r>
              <w:rPr>
                <w:b/>
                <w:color w:val="7A7A7A"/>
                <w:spacing w:val="-5"/>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3"/>
                <w:sz w:val="22"/>
              </w:rPr>
              <w:t xml:space="preserve"> </w:t>
            </w:r>
            <w:r>
              <w:rPr>
                <w:b/>
                <w:color w:val="7A7A7A"/>
                <w:sz w:val="22"/>
              </w:rPr>
              <w:t>serta</w:t>
            </w:r>
            <w:r>
              <w:rPr>
                <w:b/>
                <w:color w:val="7A7A7A"/>
                <w:spacing w:val="-5"/>
                <w:sz w:val="22"/>
              </w:rPr>
              <w:t xml:space="preserve"> </w:t>
            </w:r>
            <w:r>
              <w:rPr>
                <w:b/>
                <w:color w:val="7A7A7A"/>
                <w:sz w:val="22"/>
              </w:rPr>
              <w:t>menumbuhkan</w:t>
            </w:r>
            <w:r>
              <w:rPr>
                <w:b/>
                <w:color w:val="7A7A7A"/>
                <w:spacing w:val="-5"/>
                <w:sz w:val="22"/>
              </w:rPr>
              <w:t xml:space="preserve"> </w:t>
            </w:r>
            <w:r>
              <w:rPr>
                <w:b/>
                <w:color w:val="7A7A7A"/>
                <w:sz w:val="22"/>
              </w:rPr>
              <w:t>inovasi- inovasi yang baik untuk institusi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Lebih</w:t>
            </w:r>
            <w:r>
              <w:rPr>
                <w:b/>
                <w:color w:val="7A7A7A"/>
                <w:spacing w:val="-5"/>
                <w:sz w:val="22"/>
              </w:rPr>
              <w:t xml:space="preserve"> </w:t>
            </w:r>
            <w:r>
              <w:rPr>
                <w:b/>
                <w:color w:val="7A7A7A"/>
                <w:sz w:val="22"/>
              </w:rPr>
              <w:t>meningkatkan</w:t>
            </w:r>
            <w:r>
              <w:rPr>
                <w:b/>
                <w:color w:val="7A7A7A"/>
                <w:spacing w:val="-3"/>
                <w:sz w:val="22"/>
              </w:rPr>
              <w:t xml:space="preserve"> </w:t>
            </w:r>
            <w:r>
              <w:rPr>
                <w:b/>
                <w:color w:val="7A7A7A"/>
                <w:sz w:val="22"/>
              </w:rPr>
              <w:t>aksesibilitas</w:t>
            </w:r>
            <w:r>
              <w:rPr>
                <w:b/>
                <w:color w:val="7A7A7A"/>
                <w:spacing w:val="-5"/>
                <w:sz w:val="22"/>
              </w:rPr>
              <w:t xml:space="preserve"> </w:t>
            </w:r>
            <w:r>
              <w:rPr>
                <w:b/>
                <w:color w:val="7A7A7A"/>
                <w:sz w:val="22"/>
              </w:rPr>
              <w:t>jaringan</w:t>
            </w:r>
            <w:r>
              <w:rPr>
                <w:b/>
                <w:color w:val="7A7A7A"/>
                <w:spacing w:val="-5"/>
                <w:sz w:val="22"/>
              </w:rPr>
              <w:t xml:space="preserve"> </w:t>
            </w:r>
            <w:r>
              <w:rPr>
                <w:b/>
                <w:color w:val="7A7A7A"/>
                <w:sz w:val="22"/>
              </w:rPr>
              <w:t>terutama</w:t>
            </w:r>
            <w:r>
              <w:rPr>
                <w:b/>
                <w:color w:val="7A7A7A"/>
                <w:spacing w:val="-5"/>
                <w:sz w:val="22"/>
              </w:rPr>
              <w:t xml:space="preserve"> </w:t>
            </w:r>
            <w:r>
              <w:rPr>
                <w:b/>
                <w:color w:val="7A7A7A"/>
                <w:sz w:val="22"/>
              </w:rPr>
              <w:t>pada</w:t>
            </w:r>
            <w:r>
              <w:rPr>
                <w:b/>
                <w:color w:val="7A7A7A"/>
                <w:spacing w:val="-3"/>
                <w:sz w:val="22"/>
              </w:rPr>
              <w:t xml:space="preserve"> </w:t>
            </w:r>
            <w:r>
              <w:rPr>
                <w:b/>
                <w:color w:val="7A7A7A"/>
                <w:sz w:val="22"/>
              </w:rPr>
              <w:t>gedung</w:t>
            </w:r>
            <w:r>
              <w:rPr>
                <w:b/>
                <w:color w:val="7A7A7A"/>
                <w:spacing w:val="-6"/>
                <w:sz w:val="22"/>
              </w:rPr>
              <w:t xml:space="preserve"> </w:t>
            </w:r>
            <w:r>
              <w:rPr>
                <w:b/>
                <w:color w:val="7A7A7A"/>
                <w:sz w:val="22"/>
              </w:rPr>
              <w:t>perkuliahan</w:t>
            </w:r>
            <w:r>
              <w:rPr>
                <w:b/>
                <w:color w:val="7A7A7A"/>
                <w:spacing w:val="-6"/>
                <w:sz w:val="22"/>
              </w:rPr>
              <w:t xml:space="preserve"> </w:t>
            </w:r>
            <w:r>
              <w:rPr>
                <w:b/>
                <w:color w:val="7A7A7A"/>
                <w:sz w:val="22"/>
              </w:rPr>
              <w:t>dan asrama yang dirasa masih sering terjadi masalah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6"/>
                <w:sz w:val="22"/>
              </w:rPr>
              <w:t xml:space="preserve"> </w:t>
            </w:r>
            <w:r>
              <w:rPr>
                <w:b/>
                <w:color w:val="7A7A7A"/>
                <w:sz w:val="22"/>
              </w:rPr>
              <w:t>peralatan</w:t>
            </w:r>
            <w:r>
              <w:rPr>
                <w:b/>
                <w:color w:val="7A7A7A"/>
                <w:spacing w:val="-7"/>
                <w:sz w:val="22"/>
              </w:rPr>
              <w:t xml:space="preserve"> </w:t>
            </w:r>
            <w:r>
              <w:rPr>
                <w:b/>
                <w:color w:val="7A7A7A"/>
                <w:sz w:val="22"/>
              </w:rPr>
              <w:t>pendukung</w:t>
            </w:r>
            <w:r>
              <w:rPr>
                <w:b/>
                <w:color w:val="7A7A7A"/>
                <w:spacing w:val="-4"/>
                <w:sz w:val="22"/>
              </w:rPr>
              <w:t xml:space="preserve"> </w:t>
            </w:r>
            <w:r>
              <w:rPr>
                <w:b/>
                <w:color w:val="7A7A7A"/>
                <w:sz w:val="22"/>
              </w:rPr>
              <w:t>pelajaran</w:t>
            </w:r>
            <w:r>
              <w:rPr>
                <w:b/>
                <w:color w:val="7A7A7A"/>
                <w:spacing w:val="-7"/>
                <w:sz w:val="22"/>
              </w:rPr>
              <w:t xml:space="preserve"> </w:t>
            </w:r>
            <w:r>
              <w:rPr>
                <w:b/>
                <w:color w:val="7A7A7A"/>
                <w:spacing w:val="-2"/>
                <w:sz w:val="22"/>
              </w:rPr>
              <w:t>dikembangkan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Tingkatkan</w:t>
            </w:r>
            <w:r>
              <w:rPr>
                <w:b/>
                <w:color w:val="7A7A7A"/>
                <w:spacing w:val="-6"/>
                <w:sz w:val="22"/>
              </w:rPr>
              <w:t xml:space="preserve"> </w:t>
            </w:r>
            <w:r>
              <w:rPr>
                <w:b/>
                <w:color w:val="7A7A7A"/>
                <w:sz w:val="22"/>
              </w:rPr>
              <w:t>hal</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kurang,</w:t>
            </w:r>
            <w:r>
              <w:rPr>
                <w:b/>
                <w:color w:val="7A7A7A"/>
                <w:spacing w:val="-3"/>
                <w:sz w:val="22"/>
              </w:rPr>
              <w:t xml:space="preserve"> </w:t>
            </w:r>
            <w:r>
              <w:rPr>
                <w:b/>
                <w:color w:val="7A7A7A"/>
                <w:sz w:val="22"/>
              </w:rPr>
              <w:t>pertahankan</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sudah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Susah</w:t>
            </w:r>
            <w:r>
              <w:rPr>
                <w:b/>
                <w:color w:val="7A7A7A"/>
                <w:spacing w:val="-6"/>
                <w:sz w:val="22"/>
              </w:rPr>
              <w:t xml:space="preserve"> </w:t>
            </w:r>
            <w:r>
              <w:rPr>
                <w:b/>
                <w:color w:val="7A7A7A"/>
                <w:sz w:val="22"/>
              </w:rPr>
              <w:t>baik,</w:t>
            </w:r>
            <w:r>
              <w:rPr>
                <w:b/>
                <w:color w:val="7A7A7A"/>
                <w:spacing w:val="-3"/>
                <w:sz w:val="22"/>
              </w:rPr>
              <w:t xml:space="preserve"> </w:t>
            </w:r>
            <w:r>
              <w:rPr>
                <w:b/>
                <w:color w:val="7A7A7A"/>
                <w:sz w:val="22"/>
              </w:rPr>
              <w:t>namun</w:t>
            </w:r>
            <w:r>
              <w:rPr>
                <w:b/>
                <w:color w:val="7A7A7A"/>
                <w:spacing w:val="-8"/>
                <w:sz w:val="22"/>
              </w:rPr>
              <w:t xml:space="preserve"> </w:t>
            </w:r>
            <w:r>
              <w:rPr>
                <w:b/>
                <w:color w:val="7A7A7A"/>
                <w:sz w:val="22"/>
              </w:rPr>
              <w:t>masih</w:t>
            </w:r>
            <w:r>
              <w:rPr>
                <w:b/>
                <w:color w:val="7A7A7A"/>
                <w:spacing w:val="-4"/>
                <w:sz w:val="22"/>
              </w:rPr>
              <w:t xml:space="preserve"> </w:t>
            </w:r>
            <w:r>
              <w:rPr>
                <w:b/>
                <w:color w:val="7A7A7A"/>
                <w:sz w:val="22"/>
              </w:rPr>
              <w:t>bisa</w:t>
            </w:r>
            <w:r>
              <w:rPr>
                <w:b/>
                <w:color w:val="7A7A7A"/>
                <w:spacing w:val="-5"/>
                <w:sz w:val="22"/>
              </w:rPr>
              <w:t xml:space="preserve"> </w:t>
            </w:r>
            <w:r>
              <w:rPr>
                <w:b/>
                <w:color w:val="7A7A7A"/>
                <w:sz w:val="22"/>
              </w:rPr>
              <w:t>ditingkatkan</w:t>
            </w:r>
            <w:r>
              <w:rPr>
                <w:b/>
                <w:color w:val="7A7A7A"/>
                <w:spacing w:val="-7"/>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Bisa</w:t>
            </w:r>
            <w:r>
              <w:rPr>
                <w:b/>
                <w:color w:val="7A7A7A"/>
                <w:spacing w:val="-8"/>
                <w:sz w:val="22"/>
              </w:rPr>
              <w:t xml:space="preserve"> </w:t>
            </w:r>
            <w:r>
              <w:rPr>
                <w:b/>
                <w:color w:val="7A7A7A"/>
                <w:sz w:val="22"/>
              </w:rPr>
              <w:t>lebih</w:t>
            </w:r>
            <w:r>
              <w:rPr>
                <w:b/>
                <w:color w:val="7A7A7A"/>
                <w:spacing w:val="-5"/>
                <w:sz w:val="22"/>
              </w:rPr>
              <w:t xml:space="preserve"> </w:t>
            </w:r>
            <w:r>
              <w:rPr>
                <w:b/>
                <w:color w:val="7A7A7A"/>
                <w:sz w:val="22"/>
              </w:rPr>
              <w:t>ditingkatkan</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segi</w:t>
            </w:r>
            <w:r>
              <w:rPr>
                <w:b/>
                <w:color w:val="7A7A7A"/>
                <w:spacing w:val="-3"/>
                <w:sz w:val="22"/>
              </w:rPr>
              <w:t xml:space="preserve"> </w:t>
            </w:r>
            <w:r>
              <w:rPr>
                <w:b/>
                <w:color w:val="7A7A7A"/>
                <w:sz w:val="22"/>
              </w:rPr>
              <w:t>pelayanan</w:t>
            </w:r>
            <w:r>
              <w:rPr>
                <w:b/>
                <w:color w:val="7A7A7A"/>
                <w:spacing w:val="-8"/>
                <w:sz w:val="22"/>
              </w:rPr>
              <w:t xml:space="preserve"> </w:t>
            </w:r>
            <w:r>
              <w:rPr>
                <w:b/>
                <w:color w:val="7A7A7A"/>
                <w:sz w:val="22"/>
              </w:rPr>
              <w:t>dan</w:t>
            </w:r>
            <w:r>
              <w:rPr>
                <w:b/>
                <w:color w:val="7A7A7A"/>
                <w:spacing w:val="-5"/>
                <w:sz w:val="22"/>
              </w:rPr>
              <w:t xml:space="preserve"> </w:t>
            </w:r>
            <w:r>
              <w:rPr>
                <w:b/>
                <w:color w:val="7A7A7A"/>
                <w:sz w:val="22"/>
              </w:rPr>
              <w:t>kemudahan</w:t>
            </w:r>
            <w:r>
              <w:rPr>
                <w:b/>
                <w:color w:val="7A7A7A"/>
                <w:spacing w:val="-8"/>
                <w:sz w:val="22"/>
              </w:rPr>
              <w:t xml:space="preserve"> </w:t>
            </w:r>
            <w:r>
              <w:rPr>
                <w:b/>
                <w:color w:val="7A7A7A"/>
                <w:sz w:val="22"/>
              </w:rPr>
              <w:t>dalam</w:t>
            </w:r>
            <w:r>
              <w:rPr>
                <w:b/>
                <w:color w:val="7A7A7A"/>
                <w:spacing w:val="-6"/>
                <w:sz w:val="22"/>
              </w:rPr>
              <w:t xml:space="preserve"> </w:t>
            </w:r>
            <w:r>
              <w:rPr>
                <w:b/>
                <w:color w:val="7A7A7A"/>
                <w:spacing w:val="-2"/>
                <w:sz w:val="22"/>
              </w:rPr>
              <w:t>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Harapannya</w:t>
            </w:r>
            <w:r>
              <w:rPr>
                <w:b/>
                <w:color w:val="7A7A7A"/>
                <w:spacing w:val="-4"/>
                <w:sz w:val="22"/>
              </w:rPr>
              <w:t xml:space="preserve"> </w:t>
            </w:r>
            <w:r>
              <w:rPr>
                <w:b/>
                <w:color w:val="7A7A7A"/>
                <w:sz w:val="22"/>
              </w:rPr>
              <w:t>dapat</w:t>
            </w:r>
            <w:r>
              <w:rPr>
                <w:b/>
                <w:color w:val="7A7A7A"/>
                <w:spacing w:val="-4"/>
                <w:sz w:val="22"/>
              </w:rPr>
              <w:t xml:space="preserve"> </w:t>
            </w:r>
            <w:r>
              <w:rPr>
                <w:b/>
                <w:color w:val="7A7A7A"/>
                <w:sz w:val="22"/>
              </w:rPr>
              <w:t>menjadi</w:t>
            </w:r>
            <w:r>
              <w:rPr>
                <w:b/>
                <w:color w:val="7A7A7A"/>
                <w:spacing w:val="-4"/>
                <w:sz w:val="22"/>
              </w:rPr>
              <w:t xml:space="preserve"> </w:t>
            </w:r>
            <w:r>
              <w:rPr>
                <w:b/>
                <w:color w:val="7A7A7A"/>
                <w:sz w:val="22"/>
              </w:rPr>
              <w:t>yang</w:t>
            </w:r>
            <w:r>
              <w:rPr>
                <w:b/>
                <w:color w:val="7A7A7A"/>
                <w:spacing w:val="-6"/>
                <w:sz w:val="22"/>
              </w:rPr>
              <w:t xml:space="preserve"> </w:t>
            </w: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3"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Semua</w:t>
            </w:r>
            <w:r>
              <w:rPr>
                <w:b/>
                <w:color w:val="7A7A7A"/>
                <w:spacing w:val="-4"/>
                <w:sz w:val="22"/>
              </w:rPr>
              <w:t xml:space="preserve"> </w:t>
            </w:r>
            <w:r>
              <w:rPr>
                <w:b/>
                <w:color w:val="7A7A7A"/>
                <w:sz w:val="22"/>
              </w:rPr>
              <w:t>sudah</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tingkatkan</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kurang,,</w:t>
            </w:r>
            <w:r>
              <w:rPr>
                <w:b/>
                <w:color w:val="7A7A7A"/>
                <w:spacing w:val="-5"/>
                <w:sz w:val="22"/>
              </w:rPr>
              <w:t xml:space="preserve"> </w:t>
            </w:r>
            <w:r>
              <w:rPr>
                <w:b/>
                <w:color w:val="7A7A7A"/>
                <w:sz w:val="22"/>
              </w:rPr>
              <w:t>pertahankan</w:t>
            </w:r>
            <w:r>
              <w:rPr>
                <w:b/>
                <w:color w:val="7A7A7A"/>
                <w:spacing w:val="-6"/>
                <w:sz w:val="22"/>
              </w:rPr>
              <w:t xml:space="preserve"> </w:t>
            </w:r>
            <w:r>
              <w:rPr>
                <w:b/>
                <w:color w:val="7A7A7A"/>
                <w:sz w:val="22"/>
              </w:rPr>
              <w:t>yang</w:t>
            </w:r>
            <w:r>
              <w:rPr>
                <w:b/>
                <w:color w:val="7A7A7A"/>
                <w:spacing w:val="-7"/>
                <w:sz w:val="22"/>
              </w:rPr>
              <w:t xml:space="preserve"> </w:t>
            </w:r>
            <w:r>
              <w:rPr>
                <w:b/>
                <w:color w:val="7A7A7A"/>
                <w:sz w:val="22"/>
              </w:rPr>
              <w:t>sudah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ind w:right="224"/>
              <w:rPr>
                <w:b/>
                <w:sz w:val="22"/>
              </w:rPr>
            </w:pPr>
            <w:r>
              <w:rPr>
                <w:b/>
                <w:color w:val="7A7A7A"/>
                <w:sz w:val="22"/>
              </w:rPr>
              <w:t>Harapannya</w:t>
            </w:r>
            <w:r>
              <w:rPr>
                <w:b/>
                <w:color w:val="7A7A7A"/>
                <w:spacing w:val="-4"/>
                <w:sz w:val="22"/>
              </w:rPr>
              <w:t xml:space="preserve"> </w:t>
            </w:r>
            <w:r>
              <w:rPr>
                <w:b/>
                <w:color w:val="7A7A7A"/>
                <w:sz w:val="22"/>
              </w:rPr>
              <w:t>masing</w:t>
            </w:r>
            <w:r>
              <w:rPr>
                <w:b/>
                <w:color w:val="7A7A7A"/>
                <w:spacing w:val="-6"/>
                <w:sz w:val="22"/>
              </w:rPr>
              <w:t xml:space="preserve"> </w:t>
            </w:r>
            <w:r>
              <w:rPr>
                <w:b/>
                <w:color w:val="7A7A7A"/>
                <w:sz w:val="22"/>
              </w:rPr>
              <w:t>masing</w:t>
            </w:r>
            <w:r>
              <w:rPr>
                <w:b/>
                <w:color w:val="7A7A7A"/>
                <w:spacing w:val="-4"/>
                <w:sz w:val="22"/>
              </w:rPr>
              <w:t xml:space="preserve"> </w:t>
            </w:r>
            <w:r>
              <w:rPr>
                <w:b/>
                <w:color w:val="7A7A7A"/>
                <w:sz w:val="22"/>
              </w:rPr>
              <w:t>unit</w:t>
            </w:r>
            <w:r>
              <w:rPr>
                <w:b/>
                <w:color w:val="7A7A7A"/>
                <w:spacing w:val="-4"/>
                <w:sz w:val="22"/>
              </w:rPr>
              <w:t xml:space="preserve"> </w:t>
            </w:r>
            <w:r>
              <w:rPr>
                <w:b/>
                <w:color w:val="7A7A7A"/>
                <w:sz w:val="22"/>
              </w:rPr>
              <w:t>dapat</w:t>
            </w:r>
            <w:r>
              <w:rPr>
                <w:b/>
                <w:color w:val="7A7A7A"/>
                <w:spacing w:val="-4"/>
                <w:sz w:val="22"/>
              </w:rPr>
              <w:t xml:space="preserve"> </w:t>
            </w:r>
            <w:r>
              <w:rPr>
                <w:b/>
                <w:color w:val="7A7A7A"/>
                <w:sz w:val="22"/>
              </w:rPr>
              <w:t>bekerja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masalah kerusakan fasilitas yang dilaporkan segera dapat ditangani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Semoga</w:t>
            </w:r>
            <w:r>
              <w:rPr>
                <w:b/>
                <w:color w:val="7A7A7A"/>
                <w:spacing w:val="-3"/>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 xml:space="preserve">lagi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39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60" w:hRule="atLeast"/>
        </w:trPr>
        <w:tc>
          <w:tcPr>
            <w:tcW w:w="8927" w:type="dxa"/>
            <w:shd w:val="clear" w:color="auto" w:fill="ECECEC"/>
          </w:tcPr>
          <w:p>
            <w:pPr>
              <w:pStyle w:val="9"/>
              <w:rPr>
                <w:b/>
                <w:sz w:val="22"/>
              </w:rPr>
            </w:pPr>
            <w:r>
              <w:rPr>
                <w:b/>
                <w:color w:val="7A7A7A"/>
                <w:sz w:val="22"/>
              </w:rPr>
              <w:t>Diharapkan</w:t>
            </w:r>
            <w:r>
              <w:rPr>
                <w:b/>
                <w:color w:val="7A7A7A"/>
                <w:spacing w:val="-7"/>
                <w:sz w:val="22"/>
              </w:rPr>
              <w:t xml:space="preserve"> </w:t>
            </w:r>
            <w:r>
              <w:rPr>
                <w:b/>
                <w:color w:val="7A7A7A"/>
                <w:sz w:val="22"/>
              </w:rPr>
              <w:t>untuk</w:t>
            </w:r>
            <w:r>
              <w:rPr>
                <w:b/>
                <w:color w:val="7A7A7A"/>
                <w:spacing w:val="-7"/>
                <w:sz w:val="22"/>
              </w:rPr>
              <w:t xml:space="preserve"> </w:t>
            </w:r>
            <w:r>
              <w:rPr>
                <w:b/>
                <w:color w:val="7A7A7A"/>
                <w:sz w:val="22"/>
              </w:rPr>
              <w:t>penanggulangn</w:t>
            </w:r>
            <w:r>
              <w:rPr>
                <w:b/>
                <w:color w:val="7A7A7A"/>
                <w:spacing w:val="-7"/>
                <w:sz w:val="22"/>
              </w:rPr>
              <w:t xml:space="preserve"> </w:t>
            </w:r>
            <w:r>
              <w:rPr>
                <w:b/>
                <w:color w:val="7A7A7A"/>
                <w:sz w:val="22"/>
              </w:rPr>
              <w:t>kerusakan</w:t>
            </w:r>
            <w:r>
              <w:rPr>
                <w:b/>
                <w:color w:val="7A7A7A"/>
                <w:spacing w:val="-9"/>
                <w:sz w:val="22"/>
              </w:rPr>
              <w:t xml:space="preserve"> </w:t>
            </w:r>
            <w:r>
              <w:rPr>
                <w:b/>
                <w:color w:val="7A7A7A"/>
                <w:sz w:val="22"/>
              </w:rPr>
              <w:t>inventaris</w:t>
            </w:r>
            <w:r>
              <w:rPr>
                <w:b/>
                <w:color w:val="7A7A7A"/>
                <w:spacing w:val="-8"/>
                <w:sz w:val="22"/>
              </w:rPr>
              <w:t xml:space="preserve"> </w:t>
            </w:r>
            <w:r>
              <w:rPr>
                <w:b/>
                <w:color w:val="7A7A7A"/>
                <w:sz w:val="22"/>
              </w:rPr>
              <w:t>asrama</w:t>
            </w:r>
            <w:r>
              <w:rPr>
                <w:b/>
                <w:color w:val="7A7A7A"/>
                <w:spacing w:val="-6"/>
                <w:sz w:val="22"/>
              </w:rPr>
              <w:t xml:space="preserve"> </w:t>
            </w:r>
            <w:r>
              <w:rPr>
                <w:b/>
                <w:color w:val="7A7A7A"/>
                <w:sz w:val="22"/>
              </w:rPr>
              <w:t>dan</w:t>
            </w:r>
            <w:r>
              <w:rPr>
                <w:b/>
                <w:color w:val="7A7A7A"/>
                <w:spacing w:val="-9"/>
                <w:sz w:val="22"/>
              </w:rPr>
              <w:t xml:space="preserve"> </w:t>
            </w:r>
            <w:r>
              <w:rPr>
                <w:b/>
                <w:color w:val="7A7A7A"/>
                <w:sz w:val="22"/>
              </w:rPr>
              <w:t>kelas</w:t>
            </w:r>
            <w:r>
              <w:rPr>
                <w:b/>
                <w:color w:val="7A7A7A"/>
                <w:spacing w:val="-6"/>
                <w:sz w:val="22"/>
              </w:rPr>
              <w:t xml:space="preserve"> </w:t>
            </w:r>
            <w:r>
              <w:rPr>
                <w:b/>
                <w:color w:val="7A7A7A"/>
                <w:spacing w:val="-4"/>
                <w:sz w:val="22"/>
              </w:rPr>
              <w:t>bisa</w:t>
            </w:r>
          </w:p>
          <w:p>
            <w:pPr>
              <w:pStyle w:val="9"/>
              <w:spacing w:line="252" w:lineRule="exact"/>
              <w:ind w:right="224"/>
              <w:rPr>
                <w:b/>
                <w:sz w:val="22"/>
              </w:rPr>
            </w:pPr>
            <w:r>
              <w:rPr>
                <w:b/>
                <w:color w:val="7A7A7A"/>
                <w:sz w:val="22"/>
              </w:rPr>
              <w:t>diperbaiki</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cepat</w:t>
            </w:r>
            <w:r>
              <w:rPr>
                <w:b/>
                <w:color w:val="7A7A7A"/>
                <w:spacing w:val="-3"/>
                <w:sz w:val="22"/>
              </w:rPr>
              <w:t xml:space="preserve"> </w:t>
            </w:r>
            <w:r>
              <w:rPr>
                <w:b/>
                <w:color w:val="7A7A7A"/>
                <w:sz w:val="22"/>
              </w:rPr>
              <w:t>salah</w:t>
            </w:r>
            <w:r>
              <w:rPr>
                <w:b/>
                <w:color w:val="7A7A7A"/>
                <w:spacing w:val="-4"/>
                <w:sz w:val="22"/>
              </w:rPr>
              <w:t xml:space="preserve"> </w:t>
            </w:r>
            <w:r>
              <w:rPr>
                <w:b/>
                <w:color w:val="7A7A7A"/>
                <w:sz w:val="22"/>
              </w:rPr>
              <w:t>satu</w:t>
            </w:r>
            <w:r>
              <w:rPr>
                <w:b/>
                <w:color w:val="7A7A7A"/>
                <w:spacing w:val="-4"/>
                <w:sz w:val="22"/>
              </w:rPr>
              <w:t xml:space="preserve"> </w:t>
            </w:r>
            <w:r>
              <w:rPr>
                <w:b/>
                <w:color w:val="7A7A7A"/>
                <w:sz w:val="22"/>
              </w:rPr>
              <w:t>contohnya</w:t>
            </w:r>
            <w:r>
              <w:rPr>
                <w:b/>
                <w:color w:val="7A7A7A"/>
                <w:spacing w:val="-4"/>
                <w:sz w:val="22"/>
              </w:rPr>
              <w:t xml:space="preserve"> </w:t>
            </w:r>
            <w:r>
              <w:rPr>
                <w:b/>
                <w:color w:val="7A7A7A"/>
                <w:sz w:val="22"/>
              </w:rPr>
              <w:t>perbaikan</w:t>
            </w:r>
            <w:r>
              <w:rPr>
                <w:b/>
                <w:color w:val="7A7A7A"/>
                <w:spacing w:val="-4"/>
                <w:sz w:val="22"/>
              </w:rPr>
              <w:t xml:space="preserve"> </w:t>
            </w:r>
            <w:r>
              <w:rPr>
                <w:b/>
                <w:color w:val="7A7A7A"/>
                <w:sz w:val="22"/>
              </w:rPr>
              <w:t>pendingin</w:t>
            </w:r>
            <w:r>
              <w:rPr>
                <w:b/>
                <w:color w:val="7A7A7A"/>
                <w:spacing w:val="-4"/>
                <w:sz w:val="22"/>
              </w:rPr>
              <w:t xml:space="preserve"> </w:t>
            </w:r>
            <w:r>
              <w:rPr>
                <w:b/>
                <w:color w:val="7A7A7A"/>
                <w:sz w:val="22"/>
              </w:rPr>
              <w:t>ruangan</w:t>
            </w:r>
            <w:r>
              <w:rPr>
                <w:b/>
                <w:color w:val="7A7A7A"/>
                <w:spacing w:val="-4"/>
                <w:sz w:val="22"/>
              </w:rPr>
              <w:t xml:space="preserve"> </w:t>
            </w:r>
            <w:r>
              <w:rPr>
                <w:b/>
                <w:color w:val="7A7A7A"/>
                <w:sz w:val="22"/>
              </w:rPr>
              <w:t>di asrama dan keteesediaan air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4" w:lineRule="exact"/>
              <w:rPr>
                <w:b/>
                <w:sz w:val="22"/>
              </w:rPr>
            </w:pPr>
            <w:r>
              <w:rPr>
                <w:b/>
                <w:color w:val="7A7A7A"/>
                <w:sz w:val="22"/>
              </w:rPr>
              <w:t>kami</w:t>
            </w:r>
            <w:r>
              <w:rPr>
                <w:b/>
                <w:color w:val="7A7A7A"/>
                <w:spacing w:val="-3"/>
                <w:sz w:val="22"/>
              </w:rPr>
              <w:t xml:space="preserve"> </w:t>
            </w:r>
            <w:r>
              <w:rPr>
                <w:b/>
                <w:color w:val="7A7A7A"/>
                <w:sz w:val="22"/>
              </w:rPr>
              <w:t>berharap</w:t>
            </w:r>
            <w:r>
              <w:rPr>
                <w:b/>
                <w:color w:val="7A7A7A"/>
                <w:spacing w:val="-5"/>
                <w:sz w:val="22"/>
              </w:rPr>
              <w:t xml:space="preserve"> </w:t>
            </w:r>
            <w:r>
              <w:rPr>
                <w:b/>
                <w:color w:val="7A7A7A"/>
                <w:sz w:val="22"/>
              </w:rPr>
              <w:t>feedback</w:t>
            </w:r>
            <w:r>
              <w:rPr>
                <w:b/>
                <w:color w:val="7A7A7A"/>
                <w:spacing w:val="-3"/>
                <w:sz w:val="22"/>
              </w:rPr>
              <w:t xml:space="preserve"> </w:t>
            </w:r>
            <w:r>
              <w:rPr>
                <w:b/>
                <w:color w:val="7A7A7A"/>
                <w:sz w:val="22"/>
              </w:rPr>
              <w:t>dan</w:t>
            </w:r>
            <w:r>
              <w:rPr>
                <w:b/>
                <w:color w:val="7A7A7A"/>
                <w:spacing w:val="-3"/>
                <w:sz w:val="22"/>
              </w:rPr>
              <w:t xml:space="preserve"> </w:t>
            </w:r>
            <w:r>
              <w:rPr>
                <w:b/>
                <w:color w:val="7A7A7A"/>
                <w:sz w:val="22"/>
              </w:rPr>
              <w:t>respon</w:t>
            </w:r>
            <w:r>
              <w:rPr>
                <w:b/>
                <w:color w:val="7A7A7A"/>
                <w:spacing w:val="-6"/>
                <w:sz w:val="22"/>
              </w:rPr>
              <w:t xml:space="preserve"> </w:t>
            </w:r>
            <w:r>
              <w:rPr>
                <w:b/>
                <w:color w:val="7A7A7A"/>
                <w:sz w:val="22"/>
              </w:rPr>
              <w:t>yang</w:t>
            </w:r>
            <w:r>
              <w:rPr>
                <w:b/>
                <w:color w:val="7A7A7A"/>
                <w:spacing w:val="-6"/>
                <w:sz w:val="22"/>
              </w:rPr>
              <w:t xml:space="preserve"> </w:t>
            </w:r>
            <w:r>
              <w:rPr>
                <w:b/>
                <w:color w:val="7A7A7A"/>
                <w:sz w:val="22"/>
              </w:rPr>
              <w:t>kami</w:t>
            </w:r>
            <w:r>
              <w:rPr>
                <w:b/>
                <w:color w:val="7A7A7A"/>
                <w:spacing w:val="-1"/>
                <w:sz w:val="22"/>
              </w:rPr>
              <w:t xml:space="preserve"> </w:t>
            </w:r>
            <w:r>
              <w:rPr>
                <w:b/>
                <w:color w:val="7A7A7A"/>
                <w:sz w:val="22"/>
              </w:rPr>
              <w:t>dapatkan</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kami</w:t>
            </w:r>
            <w:r>
              <w:rPr>
                <w:b/>
                <w:color w:val="7A7A7A"/>
                <w:spacing w:val="-1"/>
                <w:sz w:val="22"/>
              </w:rPr>
              <w:t xml:space="preserve"> </w:t>
            </w:r>
            <w:r>
              <w:rPr>
                <w:b/>
                <w:color w:val="7A7A7A"/>
                <w:sz w:val="22"/>
              </w:rPr>
              <w:t>berikan</w:t>
            </w:r>
            <w:r>
              <w:rPr>
                <w:b/>
                <w:color w:val="7A7A7A"/>
                <w:spacing w:val="-3"/>
                <w:sz w:val="22"/>
              </w:rPr>
              <w:t xml:space="preserve"> </w:t>
            </w:r>
            <w:r>
              <w:rPr>
                <w:b/>
                <w:color w:val="7A7A7A"/>
                <w:sz w:val="22"/>
              </w:rPr>
              <w:t>dapat berguna dan mengembangkan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tidak</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3"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27" w:hRule="atLeast"/>
        </w:trPr>
        <w:tc>
          <w:tcPr>
            <w:tcW w:w="8927" w:type="dxa"/>
          </w:tcPr>
          <w:p>
            <w:pPr>
              <w:pStyle w:val="9"/>
              <w:rPr>
                <w:b/>
                <w:sz w:val="22"/>
              </w:rPr>
            </w:pPr>
            <w:r>
              <w:rPr>
                <w:b/>
                <w:color w:val="7A7A7A"/>
                <w:sz w:val="22"/>
              </w:rPr>
              <w:t>Harapannya</w:t>
            </w:r>
            <w:r>
              <w:rPr>
                <w:b/>
                <w:color w:val="7A7A7A"/>
                <w:spacing w:val="-8"/>
                <w:sz w:val="22"/>
              </w:rPr>
              <w:t xml:space="preserve"> </w:t>
            </w:r>
            <w:r>
              <w:rPr>
                <w:b/>
                <w:color w:val="7A7A7A"/>
                <w:sz w:val="22"/>
              </w:rPr>
              <w:t>selalu</w:t>
            </w:r>
            <w:r>
              <w:rPr>
                <w:b/>
                <w:color w:val="7A7A7A"/>
                <w:spacing w:val="-9"/>
                <w:sz w:val="22"/>
              </w:rPr>
              <w:t xml:space="preserve"> </w:t>
            </w:r>
            <w:r>
              <w:rPr>
                <w:b/>
                <w:color w:val="7A7A7A"/>
                <w:sz w:val="22"/>
              </w:rPr>
              <w:t>memperbarui</w:t>
            </w:r>
            <w:r>
              <w:rPr>
                <w:b/>
                <w:color w:val="7A7A7A"/>
                <w:spacing w:val="-8"/>
                <w:sz w:val="22"/>
              </w:rPr>
              <w:t xml:space="preserve"> </w:t>
            </w:r>
            <w:r>
              <w:rPr>
                <w:b/>
                <w:color w:val="7A7A7A"/>
                <w:sz w:val="22"/>
              </w:rPr>
              <w:t>fasilitas</w:t>
            </w:r>
            <w:r>
              <w:rPr>
                <w:b/>
                <w:color w:val="7A7A7A"/>
                <w:spacing w:val="-9"/>
                <w:sz w:val="22"/>
              </w:rPr>
              <w:t xml:space="preserve"> </w:t>
            </w:r>
            <w:r>
              <w:rPr>
                <w:b/>
                <w:color w:val="7A7A7A"/>
                <w:spacing w:val="-2"/>
                <w:sz w:val="22"/>
              </w:rPr>
              <w:t>terimakasih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055" w:hRule="atLeast"/>
        </w:trPr>
        <w:tc>
          <w:tcPr>
            <w:tcW w:w="8927" w:type="dxa"/>
          </w:tcPr>
          <w:p>
            <w:pPr>
              <w:pStyle w:val="9"/>
              <w:rPr>
                <w:b/>
                <w:sz w:val="22"/>
              </w:rPr>
            </w:pPr>
            <w:r>
              <w:rPr>
                <w:b/>
                <w:color w:val="7A7A7A"/>
                <w:sz w:val="22"/>
              </w:rPr>
              <w:t>Lms</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digunakan</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maksimal</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segala</w:t>
            </w:r>
            <w:r>
              <w:rPr>
                <w:b/>
                <w:color w:val="7A7A7A"/>
                <w:spacing w:val="-6"/>
                <w:sz w:val="22"/>
              </w:rPr>
              <w:t xml:space="preserve"> </w:t>
            </w:r>
            <w:r>
              <w:rPr>
                <w:b/>
                <w:color w:val="7A7A7A"/>
                <w:sz w:val="22"/>
              </w:rPr>
              <w:t>materi</w:t>
            </w:r>
            <w:r>
              <w:rPr>
                <w:b/>
                <w:color w:val="7A7A7A"/>
                <w:spacing w:val="-2"/>
                <w:sz w:val="22"/>
              </w:rPr>
              <w:t xml:space="preserve"> </w:t>
            </w:r>
            <w:r>
              <w:rPr>
                <w:b/>
                <w:color w:val="7A7A7A"/>
                <w:sz w:val="22"/>
              </w:rPr>
              <w:t>pembelajaran</w:t>
            </w:r>
            <w:r>
              <w:rPr>
                <w:b/>
                <w:color w:val="7A7A7A"/>
                <w:spacing w:val="-4"/>
                <w:sz w:val="22"/>
              </w:rPr>
              <w:t xml:space="preserve"> </w:t>
            </w:r>
            <w:r>
              <w:rPr>
                <w:b/>
                <w:color w:val="7A7A7A"/>
                <w:sz w:val="22"/>
              </w:rPr>
              <w:t>mungkin kedepannya dapat diunggah 1 minggu sebelum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1" w:hRule="atLeast"/>
        </w:trPr>
        <w:tc>
          <w:tcPr>
            <w:tcW w:w="8927" w:type="dxa"/>
            <w:shd w:val="clear" w:color="auto" w:fill="ECECEC"/>
          </w:tcPr>
          <w:p>
            <w:pPr>
              <w:pStyle w:val="9"/>
              <w:rPr>
                <w:b/>
                <w:sz w:val="22"/>
              </w:rPr>
            </w:pPr>
            <w:r>
              <w:rPr>
                <w:b/>
                <w:color w:val="7A7A7A"/>
                <w:sz w:val="22"/>
              </w:rPr>
              <w:t>Semoga</w:t>
            </w:r>
            <w:r>
              <w:rPr>
                <w:b/>
                <w:color w:val="7A7A7A"/>
                <w:spacing w:val="-6"/>
                <w:sz w:val="22"/>
              </w:rPr>
              <w:t xml:space="preserve"> </w:t>
            </w:r>
            <w:r>
              <w:rPr>
                <w:b/>
                <w:color w:val="7A7A7A"/>
                <w:sz w:val="22"/>
              </w:rPr>
              <w:t>kedepannya</w:t>
            </w:r>
            <w:r>
              <w:rPr>
                <w:b/>
                <w:color w:val="7A7A7A"/>
                <w:spacing w:val="-8"/>
                <w:sz w:val="22"/>
              </w:rPr>
              <w:t xml:space="preserve"> </w:t>
            </w:r>
            <w:r>
              <w:rPr>
                <w:b/>
                <w:color w:val="7A7A7A"/>
                <w:sz w:val="22"/>
              </w:rPr>
              <w:t>kekurangan</w:t>
            </w:r>
            <w:r>
              <w:rPr>
                <w:b/>
                <w:color w:val="7A7A7A"/>
                <w:spacing w:val="-6"/>
                <w:sz w:val="22"/>
              </w:rPr>
              <w:t xml:space="preserve"> </w:t>
            </w:r>
            <w:r>
              <w:rPr>
                <w:b/>
                <w:color w:val="7A7A7A"/>
                <w:sz w:val="22"/>
              </w:rPr>
              <w:t>dapat</w:t>
            </w:r>
            <w:r>
              <w:rPr>
                <w:b/>
                <w:color w:val="7A7A7A"/>
                <w:spacing w:val="-7"/>
                <w:sz w:val="22"/>
              </w:rPr>
              <w:t xml:space="preserve"> </w:t>
            </w:r>
            <w:r>
              <w:rPr>
                <w:b/>
                <w:color w:val="7A7A7A"/>
                <w:sz w:val="22"/>
              </w:rPr>
              <w:t>diperbaiki</w:t>
            </w:r>
            <w:r>
              <w:rPr>
                <w:b/>
                <w:color w:val="7A7A7A"/>
                <w:spacing w:val="-6"/>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1" w:hRule="atLeast"/>
        </w:trPr>
        <w:tc>
          <w:tcPr>
            <w:tcW w:w="8927" w:type="dxa"/>
          </w:tcPr>
          <w:p>
            <w:pPr>
              <w:pStyle w:val="9"/>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Mohon</w:t>
            </w:r>
            <w:r>
              <w:rPr>
                <w:b/>
                <w:color w:val="7A7A7A"/>
                <w:spacing w:val="-10"/>
                <w:sz w:val="22"/>
              </w:rPr>
              <w:t xml:space="preserve"> </w:t>
            </w:r>
            <w:r>
              <w:rPr>
                <w:b/>
                <w:color w:val="7A7A7A"/>
                <w:sz w:val="22"/>
              </w:rPr>
              <w:t>izin</w:t>
            </w:r>
            <w:r>
              <w:rPr>
                <w:b/>
                <w:color w:val="7A7A7A"/>
                <w:spacing w:val="-7"/>
                <w:sz w:val="22"/>
              </w:rPr>
              <w:t xml:space="preserve"> </w:t>
            </w:r>
            <w:r>
              <w:rPr>
                <w:b/>
                <w:color w:val="7A7A7A"/>
                <w:sz w:val="22"/>
              </w:rPr>
              <w:t>menyampaikan,</w:t>
            </w:r>
            <w:r>
              <w:rPr>
                <w:b/>
                <w:color w:val="7A7A7A"/>
                <w:spacing w:val="-4"/>
                <w:sz w:val="22"/>
              </w:rPr>
              <w:t xml:space="preserve"> </w:t>
            </w:r>
            <w:r>
              <w:rPr>
                <w:b/>
                <w:color w:val="7A7A7A"/>
                <w:sz w:val="22"/>
              </w:rPr>
              <w:t>agar</w:t>
            </w:r>
            <w:r>
              <w:rPr>
                <w:b/>
                <w:color w:val="7A7A7A"/>
                <w:spacing w:val="-7"/>
                <w:sz w:val="22"/>
              </w:rPr>
              <w:t xml:space="preserve"> </w:t>
            </w:r>
            <w:r>
              <w:rPr>
                <w:b/>
                <w:color w:val="7A7A7A"/>
                <w:sz w:val="22"/>
              </w:rPr>
              <w:t>ditambah</w:t>
            </w:r>
            <w:r>
              <w:rPr>
                <w:b/>
                <w:color w:val="7A7A7A"/>
                <w:spacing w:val="-7"/>
                <w:sz w:val="22"/>
              </w:rPr>
              <w:t xml:space="preserve"> </w:t>
            </w:r>
            <w:r>
              <w:rPr>
                <w:b/>
                <w:color w:val="7A7A7A"/>
                <w:sz w:val="22"/>
              </w:rPr>
              <w:t>waktu</w:t>
            </w:r>
            <w:r>
              <w:rPr>
                <w:b/>
                <w:color w:val="7A7A7A"/>
                <w:spacing w:val="-4"/>
                <w:sz w:val="22"/>
              </w:rPr>
              <w:t xml:space="preserve"> </w:t>
            </w:r>
            <w:r>
              <w:rPr>
                <w:b/>
                <w:color w:val="7A7A7A"/>
                <w:sz w:val="22"/>
              </w:rPr>
              <w:t>untuk</w:t>
            </w:r>
            <w:r>
              <w:rPr>
                <w:b/>
                <w:color w:val="7A7A7A"/>
                <w:spacing w:val="-5"/>
                <w:sz w:val="22"/>
              </w:rPr>
              <w:t xml:space="preserve"> </w:t>
            </w:r>
            <w:r>
              <w:rPr>
                <w:b/>
                <w:color w:val="7A7A7A"/>
                <w:sz w:val="22"/>
              </w:rPr>
              <w:t>pengembangan</w:t>
            </w:r>
            <w:r>
              <w:rPr>
                <w:b/>
                <w:color w:val="7A7A7A"/>
                <w:spacing w:val="-4"/>
                <w:sz w:val="22"/>
              </w:rPr>
              <w:t xml:space="preserve"> </w:t>
            </w:r>
            <w:r>
              <w:rPr>
                <w:b/>
                <w:color w:val="7A7A7A"/>
                <w:spacing w:val="-2"/>
                <w:sz w:val="22"/>
              </w:rPr>
              <w:t>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rPr>
                <w:b/>
                <w:sz w:val="22"/>
              </w:rPr>
            </w:pPr>
            <w:r>
              <w:rPr>
                <w:b/>
                <w:color w:val="7A7A7A"/>
                <w:sz w:val="22"/>
              </w:rPr>
              <w:t>Kinerja sudah baik, apabila diperkenankan mungkin dapat ditambahkan Access Point</w:t>
            </w:r>
            <w:r>
              <w:rPr>
                <w:b/>
                <w:color w:val="7A7A7A"/>
                <w:spacing w:val="-2"/>
                <w:sz w:val="22"/>
              </w:rPr>
              <w:t xml:space="preserve"> </w:t>
            </w:r>
            <w:r>
              <w:rPr>
                <w:b/>
                <w:color w:val="7A7A7A"/>
                <w:sz w:val="22"/>
              </w:rPr>
              <w:t>pada</w:t>
            </w:r>
            <w:r>
              <w:rPr>
                <w:b/>
                <w:color w:val="7A7A7A"/>
                <w:spacing w:val="-6"/>
                <w:sz w:val="22"/>
              </w:rPr>
              <w:t xml:space="preserve"> </w:t>
            </w:r>
            <w:r>
              <w:rPr>
                <w:b/>
                <w:color w:val="7A7A7A"/>
                <w:sz w:val="22"/>
              </w:rPr>
              <w:t>beberapa</w:t>
            </w:r>
            <w:r>
              <w:rPr>
                <w:b/>
                <w:color w:val="7A7A7A"/>
                <w:spacing w:val="-5"/>
                <w:sz w:val="22"/>
              </w:rPr>
              <w:t xml:space="preserve"> </w:t>
            </w:r>
            <w:r>
              <w:rPr>
                <w:b/>
                <w:color w:val="7A7A7A"/>
                <w:sz w:val="22"/>
              </w:rPr>
              <w:t>sisi</w:t>
            </w:r>
            <w:r>
              <w:rPr>
                <w:b/>
                <w:color w:val="7A7A7A"/>
                <w:spacing w:val="-2"/>
                <w:sz w:val="22"/>
              </w:rPr>
              <w:t xml:space="preserve"> </w:t>
            </w:r>
            <w:r>
              <w:rPr>
                <w:b/>
                <w:color w:val="7A7A7A"/>
                <w:sz w:val="22"/>
              </w:rPr>
              <w:t>gedung</w:t>
            </w:r>
            <w:r>
              <w:rPr>
                <w:b/>
                <w:color w:val="7A7A7A"/>
                <w:spacing w:val="-6"/>
                <w:sz w:val="22"/>
              </w:rPr>
              <w:t xml:space="preserve"> </w:t>
            </w:r>
            <w:r>
              <w:rPr>
                <w:b/>
                <w:color w:val="7A7A7A"/>
                <w:sz w:val="22"/>
              </w:rPr>
              <w:t>perkuliahan</w:t>
            </w:r>
            <w:r>
              <w:rPr>
                <w:b/>
                <w:color w:val="7A7A7A"/>
                <w:spacing w:val="-8"/>
                <w:sz w:val="22"/>
              </w:rPr>
              <w:t xml:space="preserve"> </w:t>
            </w:r>
            <w:r>
              <w:rPr>
                <w:b/>
                <w:color w:val="7A7A7A"/>
                <w:sz w:val="22"/>
              </w:rPr>
              <w:t>maupun</w:t>
            </w:r>
            <w:r>
              <w:rPr>
                <w:b/>
                <w:color w:val="7A7A7A"/>
                <w:spacing w:val="-3"/>
                <w:sz w:val="22"/>
              </w:rPr>
              <w:t xml:space="preserve"> </w:t>
            </w:r>
            <w:r>
              <w:rPr>
                <w:b/>
                <w:color w:val="7A7A7A"/>
                <w:sz w:val="22"/>
              </w:rPr>
              <w:t>asrama</w:t>
            </w:r>
            <w:r>
              <w:rPr>
                <w:b/>
                <w:color w:val="7A7A7A"/>
                <w:spacing w:val="-2"/>
                <w:sz w:val="22"/>
              </w:rPr>
              <w:t xml:space="preserve"> </w:t>
            </w:r>
            <w:r>
              <w:rPr>
                <w:b/>
                <w:color w:val="7A7A7A"/>
                <w:sz w:val="22"/>
              </w:rPr>
              <w:t>sebagai</w:t>
            </w:r>
            <w:r>
              <w:rPr>
                <w:b/>
                <w:color w:val="7A7A7A"/>
                <w:spacing w:val="-2"/>
                <w:sz w:val="22"/>
              </w:rPr>
              <w:t xml:space="preserve"> </w:t>
            </w:r>
            <w:r>
              <w:rPr>
                <w:b/>
                <w:color w:val="7A7A7A"/>
                <w:sz w:val="22"/>
              </w:rPr>
              <w:t>penunjang</w:t>
            </w:r>
          </w:p>
          <w:p>
            <w:pPr>
              <w:pStyle w:val="9"/>
              <w:spacing w:line="232" w:lineRule="exact"/>
              <w:rPr>
                <w:b/>
                <w:sz w:val="22"/>
              </w:rPr>
            </w:pPr>
            <w:r>
              <w:rPr>
                <w:b/>
                <w:color w:val="7A7A7A"/>
                <w:spacing w:val="-2"/>
                <w:sz w:val="22"/>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Sudah</w:t>
            </w:r>
            <w:r>
              <w:rPr>
                <w:b/>
                <w:color w:val="7A7A7A"/>
                <w:spacing w:val="-2"/>
                <w:sz w:val="22"/>
              </w:rPr>
              <w:t xml:space="preserve"> </w:t>
            </w:r>
            <w:r>
              <w:rPr>
                <w:b/>
                <w:color w:val="7A7A7A"/>
                <w:sz w:val="22"/>
              </w:rPr>
              <w:t>cukup</w:t>
            </w:r>
            <w:r>
              <w:rPr>
                <w:b/>
                <w:color w:val="7A7A7A"/>
                <w:spacing w:val="-2"/>
                <w:sz w:val="22"/>
              </w:rPr>
              <w:t xml:space="preserve"> </w:t>
            </w:r>
            <w:r>
              <w:rPr>
                <w:b/>
                <w:color w:val="7A7A7A"/>
                <w:sz w:val="22"/>
              </w:rPr>
              <w:t>baik</w:t>
            </w:r>
            <w:r>
              <w:rPr>
                <w:b/>
                <w:color w:val="7A7A7A"/>
                <w:spacing w:val="-2"/>
                <w:sz w:val="22"/>
              </w:rPr>
              <w:t xml:space="preserve"> </w:t>
            </w:r>
            <w:r>
              <w:rPr>
                <w:b/>
                <w:color w:val="7A7A7A"/>
                <w:sz w:val="22"/>
              </w:rPr>
              <w:t>dan</w:t>
            </w:r>
            <w:r>
              <w:rPr>
                <w:b/>
                <w:color w:val="7A7A7A"/>
                <w:spacing w:val="-7"/>
                <w:sz w:val="22"/>
              </w:rPr>
              <w:t xml:space="preserve"> </w:t>
            </w:r>
            <w:r>
              <w:rPr>
                <w:b/>
                <w:color w:val="7A7A7A"/>
                <w:sz w:val="22"/>
              </w:rPr>
              <w:t>tetap</w:t>
            </w:r>
            <w:r>
              <w:rPr>
                <w:b/>
                <w:color w:val="7A7A7A"/>
                <w:spacing w:val="-3"/>
                <w:sz w:val="22"/>
              </w:rPr>
              <w:t xml:space="preserve"> </w:t>
            </w:r>
            <w:r>
              <w:rPr>
                <w:b/>
                <w:color w:val="7A7A7A"/>
                <w:spacing w:val="-2"/>
                <w:sz w:val="22"/>
              </w:rPr>
              <w:t>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52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012" w:hRule="atLeast"/>
        </w:trPr>
        <w:tc>
          <w:tcPr>
            <w:tcW w:w="8927" w:type="dxa"/>
          </w:tcPr>
          <w:p>
            <w:pPr>
              <w:pStyle w:val="9"/>
              <w:ind w:right="224"/>
              <w:rPr>
                <w:b/>
                <w:sz w:val="22"/>
              </w:rPr>
            </w:pPr>
            <w:r>
              <w:rPr>
                <w:b/>
                <w:color w:val="7A7A7A"/>
                <w:sz w:val="22"/>
              </w:rPr>
              <w:t>Perbaikan terhadap kerusakan fasilitas yang dilaporkan oleh taruna tiap minggunya</w:t>
            </w:r>
            <w:r>
              <w:rPr>
                <w:b/>
                <w:color w:val="7A7A7A"/>
                <w:spacing w:val="-6"/>
                <w:sz w:val="22"/>
              </w:rPr>
              <w:t xml:space="preserve"> </w:t>
            </w:r>
            <w:r>
              <w:rPr>
                <w:b/>
                <w:color w:val="7A7A7A"/>
                <w:sz w:val="22"/>
              </w:rPr>
              <w:t>tidak</w:t>
            </w:r>
            <w:r>
              <w:rPr>
                <w:b/>
                <w:color w:val="7A7A7A"/>
                <w:spacing w:val="-4"/>
                <w:sz w:val="22"/>
              </w:rPr>
              <w:t xml:space="preserve"> </w:t>
            </w:r>
            <w:r>
              <w:rPr>
                <w:b/>
                <w:color w:val="7A7A7A"/>
                <w:sz w:val="22"/>
              </w:rPr>
              <w:t>ada</w:t>
            </w:r>
            <w:r>
              <w:rPr>
                <w:b/>
                <w:color w:val="7A7A7A"/>
                <w:spacing w:val="-6"/>
                <w:sz w:val="22"/>
              </w:rPr>
              <w:t xml:space="preserve"> </w:t>
            </w:r>
            <w:r>
              <w:rPr>
                <w:b/>
                <w:color w:val="7A7A7A"/>
                <w:sz w:val="22"/>
              </w:rPr>
              <w:t>perkembangan</w:t>
            </w:r>
            <w:r>
              <w:rPr>
                <w:b/>
                <w:color w:val="7A7A7A"/>
                <w:spacing w:val="-4"/>
                <w:sz w:val="22"/>
              </w:rPr>
              <w:t xml:space="preserve"> </w:t>
            </w:r>
            <w:r>
              <w:rPr>
                <w:b/>
                <w:color w:val="7A7A7A"/>
                <w:sz w:val="22"/>
              </w:rPr>
              <w:t>sama</w:t>
            </w:r>
            <w:r>
              <w:rPr>
                <w:b/>
                <w:color w:val="7A7A7A"/>
                <w:spacing w:val="-6"/>
                <w:sz w:val="22"/>
              </w:rPr>
              <w:t xml:space="preserve"> </w:t>
            </w:r>
            <w:r>
              <w:rPr>
                <w:b/>
                <w:color w:val="7A7A7A"/>
                <w:sz w:val="22"/>
              </w:rPr>
              <w:t>sekali.</w:t>
            </w:r>
            <w:r>
              <w:rPr>
                <w:b/>
                <w:color w:val="7A7A7A"/>
                <w:spacing w:val="-5"/>
                <w:sz w:val="22"/>
              </w:rPr>
              <w:t xml:space="preserve"> </w:t>
            </w:r>
            <w:r>
              <w:rPr>
                <w:b/>
                <w:color w:val="7A7A7A"/>
                <w:sz w:val="22"/>
              </w:rPr>
              <w:t>Mulai</w:t>
            </w:r>
            <w:r>
              <w:rPr>
                <w:b/>
                <w:color w:val="7A7A7A"/>
                <w:spacing w:val="-2"/>
                <w:sz w:val="22"/>
              </w:rPr>
              <w:t xml:space="preserve"> </w:t>
            </w:r>
            <w:r>
              <w:rPr>
                <w:b/>
                <w:color w:val="7A7A7A"/>
                <w:sz w:val="22"/>
              </w:rPr>
              <w:t>dari</w:t>
            </w:r>
            <w:r>
              <w:rPr>
                <w:b/>
                <w:color w:val="7A7A7A"/>
                <w:spacing w:val="-4"/>
                <w:sz w:val="22"/>
              </w:rPr>
              <w:t xml:space="preserve"> </w:t>
            </w:r>
            <w:r>
              <w:rPr>
                <w:b/>
                <w:color w:val="7A7A7A"/>
                <w:sz w:val="22"/>
              </w:rPr>
              <w:t>kerusakan</w:t>
            </w:r>
            <w:r>
              <w:rPr>
                <w:b/>
                <w:color w:val="7A7A7A"/>
                <w:spacing w:val="-4"/>
                <w:sz w:val="22"/>
              </w:rPr>
              <w:t xml:space="preserve"> </w:t>
            </w:r>
            <w:r>
              <w:rPr>
                <w:b/>
                <w:color w:val="7A7A7A"/>
                <w:sz w:val="22"/>
              </w:rPr>
              <w:t>ringan hingga berat semisal seperti lampu lobby atau lorong yang mati tidak segera</w:t>
            </w:r>
          </w:p>
          <w:p>
            <w:pPr>
              <w:pStyle w:val="9"/>
              <w:spacing w:line="234" w:lineRule="exact"/>
              <w:rPr>
                <w:b/>
                <w:sz w:val="22"/>
              </w:rPr>
            </w:pPr>
            <w:r>
              <w:rPr>
                <w:b/>
                <w:color w:val="7A7A7A"/>
                <w:sz w:val="22"/>
              </w:rPr>
              <w:t>diganti</w:t>
            </w:r>
            <w:r>
              <w:rPr>
                <w:b/>
                <w:color w:val="7A7A7A"/>
                <w:spacing w:val="-5"/>
                <w:sz w:val="22"/>
              </w:rPr>
              <w:t xml:space="preserve"> </w:t>
            </w:r>
            <w:r>
              <w:rPr>
                <w:b/>
                <w:color w:val="7A7A7A"/>
                <w:sz w:val="22"/>
              </w:rPr>
              <w:t>dengan</w:t>
            </w:r>
            <w:r>
              <w:rPr>
                <w:b/>
                <w:color w:val="7A7A7A"/>
                <w:spacing w:val="-7"/>
                <w:sz w:val="22"/>
              </w:rPr>
              <w:t xml:space="preserve"> </w:t>
            </w:r>
            <w:r>
              <w:rPr>
                <w:b/>
                <w:color w:val="7A7A7A"/>
                <w:sz w:val="22"/>
              </w:rPr>
              <w:t>yang</w:t>
            </w:r>
            <w:r>
              <w:rPr>
                <w:b/>
                <w:color w:val="7A7A7A"/>
                <w:spacing w:val="-4"/>
                <w:sz w:val="22"/>
              </w:rPr>
              <w:t xml:space="preserve"> </w:t>
            </w:r>
            <w:r>
              <w:rPr>
                <w:b/>
                <w:color w:val="7A7A7A"/>
                <w:sz w:val="22"/>
              </w:rPr>
              <w:t>baru</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membahayakan</w:t>
            </w:r>
            <w:r>
              <w:rPr>
                <w:b/>
                <w:color w:val="7A7A7A"/>
                <w:spacing w:val="-4"/>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_</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semoga</w:t>
            </w:r>
            <w:r>
              <w:rPr>
                <w:b/>
                <w:color w:val="7A7A7A"/>
                <w:spacing w:val="-3"/>
                <w:sz w:val="22"/>
              </w:rPr>
              <w:t xml:space="preserve"> </w:t>
            </w:r>
            <w:r>
              <w:rPr>
                <w:b/>
                <w:color w:val="7A7A7A"/>
                <w:sz w:val="22"/>
              </w:rPr>
              <w:t>dapat</w:t>
            </w:r>
            <w:r>
              <w:rPr>
                <w:b/>
                <w:color w:val="7A7A7A"/>
                <w:spacing w:val="-1"/>
                <w:sz w:val="22"/>
              </w:rPr>
              <w:t xml:space="preserve"> </w:t>
            </w:r>
            <w:r>
              <w:rPr>
                <w:b/>
                <w:color w:val="7A7A7A"/>
                <w:sz w:val="22"/>
              </w:rPr>
              <w:t>ditingkatkan</w:t>
            </w:r>
            <w:r>
              <w:rPr>
                <w:b/>
                <w:color w:val="7A7A7A"/>
                <w:spacing w:val="-3"/>
                <w:sz w:val="22"/>
              </w:rPr>
              <w:t xml:space="preserve"> </w:t>
            </w:r>
            <w:r>
              <w:rPr>
                <w:b/>
                <w:color w:val="7A7A7A"/>
                <w:sz w:val="22"/>
              </w:rPr>
              <w:t>kembali</w:t>
            </w:r>
            <w:r>
              <w:rPr>
                <w:b/>
                <w:color w:val="7A7A7A"/>
                <w:spacing w:val="-1"/>
                <w:sz w:val="22"/>
              </w:rPr>
              <w:t xml:space="preserve"> </w:t>
            </w:r>
            <w:r>
              <w:rPr>
                <w:b/>
                <w:color w:val="7A7A7A"/>
                <w:sz w:val="22"/>
              </w:rPr>
              <w:t>progress</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baik</w:t>
            </w:r>
            <w:r>
              <w:rPr>
                <w:b/>
                <w:color w:val="7A7A7A"/>
                <w:spacing w:val="-3"/>
                <w:sz w:val="22"/>
              </w:rPr>
              <w:t xml:space="preserve"> </w:t>
            </w:r>
            <w:r>
              <w:rPr>
                <w:b/>
                <w:color w:val="7A7A7A"/>
                <w:sz w:val="22"/>
              </w:rPr>
              <w:t>pada</w:t>
            </w:r>
            <w:r>
              <w:rPr>
                <w:b/>
                <w:color w:val="7A7A7A"/>
                <w:spacing w:val="-7"/>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5"/>
                <w:sz w:val="22"/>
              </w:rPr>
              <w:t xml:space="preserve"> </w:t>
            </w:r>
            <w:r>
              <w:rPr>
                <w:b/>
                <w:color w:val="7A7A7A"/>
                <w:sz w:val="22"/>
              </w:rPr>
              <w:t>ini dengan sinergitas antara seluruh entitas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Saran</w:t>
            </w:r>
            <w:r>
              <w:rPr>
                <w:b/>
                <w:color w:val="7A7A7A"/>
                <w:spacing w:val="-8"/>
                <w:sz w:val="22"/>
              </w:rPr>
              <w:t xml:space="preserve"> </w:t>
            </w:r>
            <w:r>
              <w:rPr>
                <w:b/>
                <w:color w:val="7A7A7A"/>
                <w:sz w:val="22"/>
              </w:rPr>
              <w:t>untuk</w:t>
            </w:r>
            <w:r>
              <w:rPr>
                <w:b/>
                <w:color w:val="7A7A7A"/>
                <w:spacing w:val="-9"/>
                <w:sz w:val="22"/>
              </w:rPr>
              <w:t xml:space="preserve"> </w:t>
            </w:r>
            <w:r>
              <w:rPr>
                <w:b/>
                <w:color w:val="7A7A7A"/>
                <w:sz w:val="22"/>
              </w:rPr>
              <w:t>meningkatkan</w:t>
            </w:r>
            <w:r>
              <w:rPr>
                <w:b/>
                <w:color w:val="7A7A7A"/>
                <w:spacing w:val="-6"/>
                <w:sz w:val="22"/>
              </w:rPr>
              <w:t xml:space="preserve"> </w:t>
            </w:r>
            <w:r>
              <w:rPr>
                <w:b/>
                <w:color w:val="7A7A7A"/>
                <w:sz w:val="22"/>
              </w:rPr>
              <w:t>kecepatan</w:t>
            </w:r>
            <w:r>
              <w:rPr>
                <w:b/>
                <w:color w:val="7A7A7A"/>
                <w:spacing w:val="-8"/>
                <w:sz w:val="22"/>
              </w:rPr>
              <w:t xml:space="preserve"> </w:t>
            </w:r>
            <w:r>
              <w:rPr>
                <w:b/>
                <w:color w:val="7A7A7A"/>
                <w:sz w:val="22"/>
              </w:rPr>
              <w:t>internet</w:t>
            </w:r>
            <w:r>
              <w:rPr>
                <w:b/>
                <w:color w:val="7A7A7A"/>
                <w:spacing w:val="-9"/>
                <w:sz w:val="22"/>
              </w:rPr>
              <w:t xml:space="preserve"> </w:t>
            </w:r>
            <w:r>
              <w:rPr>
                <w:b/>
                <w:color w:val="7A7A7A"/>
                <w:sz w:val="22"/>
              </w:rPr>
              <w:t>dan</w:t>
            </w:r>
            <w:r>
              <w:rPr>
                <w:b/>
                <w:color w:val="7A7A7A"/>
                <w:spacing w:val="-6"/>
                <w:sz w:val="22"/>
              </w:rPr>
              <w:t xml:space="preserve"> </w:t>
            </w:r>
            <w:r>
              <w:rPr>
                <w:b/>
                <w:color w:val="7A7A7A"/>
                <w:sz w:val="22"/>
              </w:rPr>
              <w:t>pemerataan</w:t>
            </w:r>
            <w:r>
              <w:rPr>
                <w:b/>
                <w:color w:val="7A7A7A"/>
                <w:spacing w:val="-7"/>
                <w:sz w:val="22"/>
              </w:rPr>
              <w:t xml:space="preserve"> </w:t>
            </w:r>
            <w:r>
              <w:rPr>
                <w:b/>
                <w:color w:val="7A7A7A"/>
                <w:spacing w:val="-2"/>
                <w:sz w:val="22"/>
              </w:rPr>
              <w:t>jangkauan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60" w:hRule="atLeast"/>
        </w:trPr>
        <w:tc>
          <w:tcPr>
            <w:tcW w:w="8927" w:type="dxa"/>
          </w:tcPr>
          <w:p>
            <w:pPr>
              <w:pStyle w:val="9"/>
              <w:rPr>
                <w:b/>
                <w:sz w:val="22"/>
              </w:rPr>
            </w:pPr>
            <w:r>
              <w:rPr>
                <w:b/>
                <w:color w:val="7A7A7A"/>
                <w:sz w:val="22"/>
              </w:rPr>
              <w:t>Semoga</w:t>
            </w:r>
            <w:r>
              <w:rPr>
                <w:b/>
                <w:color w:val="7A7A7A"/>
                <w:spacing w:val="-7"/>
                <w:sz w:val="22"/>
              </w:rPr>
              <w:t xml:space="preserve"> </w:t>
            </w:r>
            <w:r>
              <w:rPr>
                <w:b/>
                <w:color w:val="7A7A7A"/>
                <w:sz w:val="22"/>
              </w:rPr>
              <w:t>kedepannya</w:t>
            </w:r>
            <w:r>
              <w:rPr>
                <w:b/>
                <w:color w:val="7A7A7A"/>
                <w:spacing w:val="-9"/>
                <w:sz w:val="22"/>
              </w:rPr>
              <w:t xml:space="preserve"> </w:t>
            </w:r>
            <w:r>
              <w:rPr>
                <w:b/>
                <w:color w:val="7A7A7A"/>
                <w:sz w:val="22"/>
              </w:rPr>
              <w:t>infrastructure</w:t>
            </w:r>
            <w:r>
              <w:rPr>
                <w:b/>
                <w:color w:val="7A7A7A"/>
                <w:spacing w:val="-8"/>
                <w:sz w:val="22"/>
              </w:rPr>
              <w:t xml:space="preserve"> </w:t>
            </w:r>
            <w:r>
              <w:rPr>
                <w:b/>
                <w:color w:val="7A7A7A"/>
                <w:sz w:val="22"/>
              </w:rPr>
              <w:t>pembelajaran</w:t>
            </w:r>
            <w:r>
              <w:rPr>
                <w:b/>
                <w:color w:val="7A7A7A"/>
                <w:spacing w:val="-7"/>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9"/>
                <w:sz w:val="22"/>
              </w:rPr>
              <w:t xml:space="preserve"> </w:t>
            </w:r>
            <w:r>
              <w:rPr>
                <w:b/>
                <w:color w:val="7A7A7A"/>
                <w:sz w:val="22"/>
              </w:rPr>
              <w:t>lagi</w:t>
            </w:r>
            <w:r>
              <w:rPr>
                <w:b/>
                <w:color w:val="7A7A7A"/>
                <w:spacing w:val="-2"/>
                <w:sz w:val="22"/>
              </w:rPr>
              <w:t xml:space="preserve"> </w:t>
            </w:r>
            <w:r>
              <w:rPr>
                <w:b/>
                <w:color w:val="7A7A7A"/>
                <w:sz w:val="22"/>
              </w:rPr>
              <w:t>untuk</w:t>
            </w:r>
            <w:r>
              <w:rPr>
                <w:b/>
                <w:color w:val="7A7A7A"/>
                <w:spacing w:val="-6"/>
                <w:sz w:val="22"/>
              </w:rPr>
              <w:t xml:space="preserve"> </w:t>
            </w:r>
            <w:r>
              <w:rPr>
                <w:b/>
                <w:color w:val="7A7A7A"/>
                <w:spacing w:val="-2"/>
                <w:sz w:val="22"/>
              </w:rPr>
              <w:t>mendukung</w:t>
            </w:r>
          </w:p>
          <w:p>
            <w:pPr>
              <w:pStyle w:val="9"/>
              <w:spacing w:line="252" w:lineRule="exact"/>
              <w:ind w:right="224"/>
              <w:rPr>
                <w:b/>
                <w:sz w:val="22"/>
              </w:rPr>
            </w:pPr>
            <w:r>
              <w:rPr>
                <w:b/>
                <w:color w:val="7A7A7A"/>
                <w:sz w:val="22"/>
              </w:rPr>
              <w:t>Politeknik</w:t>
            </w:r>
            <w:r>
              <w:rPr>
                <w:b/>
                <w:color w:val="7A7A7A"/>
                <w:spacing w:val="-5"/>
                <w:sz w:val="22"/>
              </w:rPr>
              <w:t xml:space="preserve"> </w:t>
            </w:r>
            <w:r>
              <w:rPr>
                <w:b/>
                <w:color w:val="7A7A7A"/>
                <w:sz w:val="22"/>
              </w:rPr>
              <w:t>Siber</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Sandi</w:t>
            </w:r>
            <w:r>
              <w:rPr>
                <w:b/>
                <w:color w:val="7A7A7A"/>
                <w:spacing w:val="-3"/>
                <w:sz w:val="22"/>
              </w:rPr>
              <w:t xml:space="preserve"> </w:t>
            </w:r>
            <w:r>
              <w:rPr>
                <w:b/>
                <w:color w:val="7A7A7A"/>
                <w:sz w:val="22"/>
              </w:rPr>
              <w:t>Negara</w:t>
            </w:r>
            <w:r>
              <w:rPr>
                <w:b/>
                <w:color w:val="7A7A7A"/>
                <w:spacing w:val="-7"/>
                <w:sz w:val="22"/>
              </w:rPr>
              <w:t xml:space="preserve"> </w:t>
            </w:r>
            <w:r>
              <w:rPr>
                <w:b/>
                <w:color w:val="7A7A7A"/>
                <w:sz w:val="22"/>
              </w:rPr>
              <w:t>menjadi</w:t>
            </w:r>
            <w:r>
              <w:rPr>
                <w:b/>
                <w:color w:val="7A7A7A"/>
                <w:spacing w:val="-6"/>
                <w:sz w:val="22"/>
              </w:rPr>
              <w:t xml:space="preserve"> </w:t>
            </w:r>
            <w:r>
              <w:rPr>
                <w:b/>
                <w:color w:val="7A7A7A"/>
                <w:sz w:val="22"/>
              </w:rPr>
              <w:t>institusi</w:t>
            </w:r>
            <w:r>
              <w:rPr>
                <w:b/>
                <w:color w:val="7A7A7A"/>
                <w:spacing w:val="-6"/>
                <w:sz w:val="22"/>
              </w:rPr>
              <w:t xml:space="preserve"> </w:t>
            </w:r>
            <w:r>
              <w:rPr>
                <w:b/>
                <w:color w:val="7A7A7A"/>
                <w:sz w:val="22"/>
              </w:rPr>
              <w:t>pendidikan</w:t>
            </w:r>
            <w:r>
              <w:rPr>
                <w:b/>
                <w:color w:val="7A7A7A"/>
                <w:spacing w:val="-5"/>
                <w:sz w:val="22"/>
              </w:rPr>
              <w:t xml:space="preserve"> </w:t>
            </w:r>
            <w:r>
              <w:rPr>
                <w:b/>
                <w:color w:val="7A7A7A"/>
                <w:sz w:val="22"/>
              </w:rPr>
              <w:t xml:space="preserve">bertaraf </w:t>
            </w:r>
            <w:r>
              <w:rPr>
                <w:b/>
                <w:color w:val="7A7A7A"/>
                <w:spacing w:val="-2"/>
                <w:sz w:val="22"/>
              </w:rPr>
              <w:t>international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semakin</w:t>
            </w:r>
            <w:r>
              <w:rPr>
                <w:b/>
                <w:color w:val="7A7A7A"/>
                <w:spacing w:val="-4"/>
                <w:sz w:val="22"/>
              </w:rPr>
              <w:t xml:space="preserve"> </w:t>
            </w:r>
            <w:r>
              <w:rPr>
                <w:b/>
                <w:color w:val="7A7A7A"/>
                <w:spacing w:val="-2"/>
                <w:sz w:val="22"/>
              </w:rPr>
              <w:t>tanggap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Sudah</w:t>
            </w:r>
            <w:r>
              <w:rPr>
                <w:b/>
                <w:color w:val="7A7A7A"/>
                <w:spacing w:val="-3"/>
                <w:sz w:val="22"/>
              </w:rPr>
              <w:t xml:space="preserve"> </w:t>
            </w:r>
            <w:r>
              <w:rPr>
                <w:b/>
                <w:color w:val="7A7A7A"/>
                <w:sz w:val="22"/>
              </w:rPr>
              <w:t>baik,</w:t>
            </w:r>
            <w:r>
              <w:rPr>
                <w:b/>
                <w:color w:val="7A7A7A"/>
                <w:spacing w:val="-6"/>
                <w:sz w:val="22"/>
              </w:rPr>
              <w:t xml:space="preserve"> </w:t>
            </w:r>
            <w:r>
              <w:rPr>
                <w:b/>
                <w:color w:val="7A7A7A"/>
                <w:sz w:val="22"/>
              </w:rPr>
              <w:t>izin</w:t>
            </w:r>
            <w:r>
              <w:rPr>
                <w:b/>
                <w:color w:val="7A7A7A"/>
                <w:spacing w:val="-5"/>
                <w:sz w:val="22"/>
              </w:rPr>
              <w:t xml:space="preserve"> </w:t>
            </w:r>
            <w:r>
              <w:rPr>
                <w:b/>
                <w:color w:val="7A7A7A"/>
                <w:sz w:val="22"/>
              </w:rPr>
              <w:t>saran</w:t>
            </w:r>
            <w:r>
              <w:rPr>
                <w:b/>
                <w:color w:val="7A7A7A"/>
                <w:spacing w:val="-7"/>
                <w:sz w:val="22"/>
              </w:rPr>
              <w:t xml:space="preserve"> </w:t>
            </w:r>
            <w:r>
              <w:rPr>
                <w:b/>
                <w:color w:val="7A7A7A"/>
                <w:sz w:val="22"/>
              </w:rPr>
              <w:t>untuk</w:t>
            </w:r>
            <w:r>
              <w:rPr>
                <w:b/>
                <w:color w:val="7A7A7A"/>
                <w:spacing w:val="-3"/>
                <w:sz w:val="22"/>
              </w:rPr>
              <w:t xml:space="preserve"> </w:t>
            </w:r>
            <w:r>
              <w:rPr>
                <w:b/>
                <w:color w:val="7A7A7A"/>
                <w:sz w:val="22"/>
              </w:rPr>
              <w:t>kedepannya</w:t>
            </w:r>
            <w:r>
              <w:rPr>
                <w:b/>
                <w:color w:val="7A7A7A"/>
                <w:spacing w:val="-5"/>
                <w:sz w:val="22"/>
              </w:rPr>
              <w:t xml:space="preserve"> </w:t>
            </w:r>
            <w:r>
              <w:rPr>
                <w:b/>
                <w:color w:val="7A7A7A"/>
                <w:sz w:val="22"/>
              </w:rPr>
              <w:t>dapat</w:t>
            </w:r>
            <w:r>
              <w:rPr>
                <w:b/>
                <w:color w:val="7A7A7A"/>
                <w:spacing w:val="-4"/>
                <w:sz w:val="22"/>
              </w:rPr>
              <w:t xml:space="preserve"> </w:t>
            </w:r>
            <w:r>
              <w:rPr>
                <w:b/>
                <w:color w:val="7A7A7A"/>
                <w:sz w:val="22"/>
              </w:rPr>
              <w:t>meningkatkan</w:t>
            </w:r>
            <w:r>
              <w:rPr>
                <w:b/>
                <w:color w:val="7A7A7A"/>
                <w:spacing w:val="-3"/>
                <w:sz w:val="22"/>
              </w:rPr>
              <w:t xml:space="preserve"> </w:t>
            </w:r>
            <w:r>
              <w:rPr>
                <w:b/>
                <w:color w:val="7A7A7A"/>
                <w:sz w:val="22"/>
              </w:rPr>
              <w:t>sinergitas</w:t>
            </w:r>
            <w:r>
              <w:rPr>
                <w:b/>
                <w:color w:val="7A7A7A"/>
                <w:spacing w:val="-5"/>
                <w:sz w:val="22"/>
              </w:rPr>
              <w:t xml:space="preserve"> </w:t>
            </w:r>
            <w:r>
              <w:rPr>
                <w:b/>
                <w:color w:val="7A7A7A"/>
                <w:sz w:val="22"/>
              </w:rPr>
              <w:t>antara taruna serta penyelenggara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Fasilitas</w:t>
            </w:r>
            <w:r>
              <w:rPr>
                <w:b/>
                <w:color w:val="7A7A7A"/>
                <w:spacing w:val="-6"/>
                <w:sz w:val="22"/>
              </w:rPr>
              <w:t xml:space="preserve"> </w:t>
            </w:r>
            <w:r>
              <w:rPr>
                <w:b/>
                <w:color w:val="7A7A7A"/>
                <w:sz w:val="22"/>
              </w:rPr>
              <w:t>olahraga</w:t>
            </w:r>
            <w:r>
              <w:rPr>
                <w:b/>
                <w:color w:val="7A7A7A"/>
                <w:spacing w:val="-4"/>
                <w:sz w:val="22"/>
              </w:rPr>
              <w:t xml:space="preserve"> </w:t>
            </w:r>
            <w:r>
              <w:rPr>
                <w:b/>
                <w:color w:val="7A7A7A"/>
                <w:sz w:val="22"/>
              </w:rPr>
              <w:t>yakni</w:t>
            </w:r>
            <w:r>
              <w:rPr>
                <w:b/>
                <w:color w:val="7A7A7A"/>
                <w:spacing w:val="-5"/>
                <w:sz w:val="22"/>
              </w:rPr>
              <w:t xml:space="preserve"> </w:t>
            </w:r>
            <w:r>
              <w:rPr>
                <w:b/>
                <w:color w:val="7A7A7A"/>
                <w:sz w:val="22"/>
              </w:rPr>
              <w:t>tempat</w:t>
            </w:r>
            <w:r>
              <w:rPr>
                <w:b/>
                <w:color w:val="7A7A7A"/>
                <w:spacing w:val="-5"/>
                <w:sz w:val="22"/>
              </w:rPr>
              <w:t xml:space="preserve"> </w:t>
            </w:r>
            <w:r>
              <w:rPr>
                <w:b/>
                <w:color w:val="7A7A7A"/>
                <w:sz w:val="22"/>
              </w:rPr>
              <w:t>GYM</w:t>
            </w:r>
            <w:r>
              <w:rPr>
                <w:b/>
                <w:color w:val="7A7A7A"/>
                <w:spacing w:val="-5"/>
                <w:sz w:val="22"/>
              </w:rPr>
              <w:t xml:space="preserve"> </w:t>
            </w:r>
            <w:r>
              <w:rPr>
                <w:b/>
                <w:color w:val="7A7A7A"/>
                <w:sz w:val="22"/>
              </w:rPr>
              <w:t>perlu</w:t>
            </w:r>
            <w:r>
              <w:rPr>
                <w:b/>
                <w:color w:val="7A7A7A"/>
                <w:spacing w:val="-4"/>
                <w:sz w:val="22"/>
              </w:rPr>
              <w:t xml:space="preserve"> </w:t>
            </w:r>
            <w:r>
              <w:rPr>
                <w:b/>
                <w:color w:val="7A7A7A"/>
                <w:sz w:val="22"/>
              </w:rPr>
              <w:t>perawatan</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penyegaran</w:t>
            </w:r>
            <w:r>
              <w:rPr>
                <w:b/>
                <w:color w:val="7A7A7A"/>
                <w:spacing w:val="-4"/>
                <w:sz w:val="22"/>
              </w:rPr>
              <w:t xml:space="preserve"> </w:t>
            </w:r>
            <w:r>
              <w:rPr>
                <w:b/>
                <w:color w:val="7A7A7A"/>
                <w:sz w:val="22"/>
              </w:rPr>
              <w:t>serta penambahan alay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4" w:hRule="atLeast"/>
        </w:trPr>
        <w:tc>
          <w:tcPr>
            <w:tcW w:w="8927" w:type="dxa"/>
            <w:shd w:val="clear" w:color="auto" w:fill="ECECEC"/>
          </w:tcPr>
          <w:p>
            <w:pPr>
              <w:pStyle w:val="9"/>
              <w:spacing w:line="254" w:lineRule="exact"/>
              <w:rPr>
                <w:b/>
                <w:sz w:val="22"/>
              </w:rPr>
            </w:pPr>
            <w:r>
              <w:rPr>
                <w:b/>
                <w:color w:val="7A7A7A"/>
                <w:sz w:val="22"/>
              </w:rPr>
              <w:t>Dapat</w:t>
            </w:r>
            <w:r>
              <w:rPr>
                <w:b/>
                <w:color w:val="7A7A7A"/>
                <w:spacing w:val="-3"/>
                <w:sz w:val="22"/>
              </w:rPr>
              <w:t xml:space="preserve"> </w:t>
            </w:r>
            <w:r>
              <w:rPr>
                <w:b/>
                <w:color w:val="7A7A7A"/>
                <w:sz w:val="22"/>
              </w:rPr>
              <w:t>terus</w:t>
            </w:r>
            <w:r>
              <w:rPr>
                <w:b/>
                <w:color w:val="7A7A7A"/>
                <w:spacing w:val="-4"/>
                <w:sz w:val="22"/>
              </w:rPr>
              <w:t xml:space="preserve"> </w:t>
            </w:r>
            <w:r>
              <w:rPr>
                <w:b/>
                <w:color w:val="7A7A7A"/>
                <w:sz w:val="22"/>
              </w:rPr>
              <w:t>bisa</w:t>
            </w:r>
            <w:r>
              <w:rPr>
                <w:b/>
                <w:color w:val="7A7A7A"/>
                <w:spacing w:val="-4"/>
                <w:sz w:val="22"/>
              </w:rPr>
              <w:t xml:space="preserve"> </w:t>
            </w:r>
            <w:r>
              <w:rPr>
                <w:b/>
                <w:color w:val="7A7A7A"/>
                <w:sz w:val="22"/>
              </w:rPr>
              <w:t>berkolaborasi</w:t>
            </w:r>
            <w:r>
              <w:rPr>
                <w:b/>
                <w:color w:val="7A7A7A"/>
                <w:spacing w:val="-2"/>
                <w:sz w:val="22"/>
              </w:rPr>
              <w:t xml:space="preserve"> </w:t>
            </w:r>
            <w:r>
              <w:rPr>
                <w:b/>
                <w:color w:val="7A7A7A"/>
                <w:sz w:val="22"/>
              </w:rPr>
              <w:t>antar</w:t>
            </w:r>
            <w:r>
              <w:rPr>
                <w:b/>
                <w:color w:val="7A7A7A"/>
                <w:spacing w:val="-6"/>
                <w:sz w:val="22"/>
              </w:rPr>
              <w:t xml:space="preserve"> </w:t>
            </w:r>
            <w:r>
              <w:rPr>
                <w:b/>
                <w:color w:val="7A7A7A"/>
                <w:sz w:val="22"/>
              </w:rPr>
              <w:t>taruna</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penyelenggara</w:t>
            </w:r>
            <w:r>
              <w:rPr>
                <w:b/>
                <w:color w:val="7A7A7A"/>
                <w:spacing w:val="-6"/>
                <w:sz w:val="22"/>
              </w:rPr>
              <w:t xml:space="preserve"> </w:t>
            </w:r>
            <w:r>
              <w:rPr>
                <w:b/>
                <w:color w:val="7A7A7A"/>
                <w:sz w:val="22"/>
              </w:rPr>
              <w:t>demi</w:t>
            </w:r>
            <w:r>
              <w:rPr>
                <w:b/>
                <w:color w:val="7A7A7A"/>
                <w:spacing w:val="-6"/>
                <w:sz w:val="22"/>
              </w:rPr>
              <w:t xml:space="preserve"> </w:t>
            </w:r>
            <w:r>
              <w:rPr>
                <w:b/>
                <w:color w:val="7A7A7A"/>
                <w:sz w:val="22"/>
              </w:rPr>
              <w:t>terciptanya linkungan yang berprestasi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59" w:hRule="atLeast"/>
        </w:trPr>
        <w:tc>
          <w:tcPr>
            <w:tcW w:w="8927" w:type="dxa"/>
          </w:tcPr>
          <w:p>
            <w:pPr>
              <w:pStyle w:val="9"/>
              <w:spacing w:line="240" w:lineRule="exact"/>
              <w:rPr>
                <w:b/>
                <w:sz w:val="22"/>
              </w:rPr>
            </w:pPr>
            <w:r>
              <w:rPr>
                <w:b/>
                <w:color w:val="7A7A7A"/>
                <w:sz w:val="22"/>
              </w:rPr>
              <w:t>Seluruh</w:t>
            </w:r>
            <w:r>
              <w:rPr>
                <w:b/>
                <w:color w:val="7A7A7A"/>
                <w:spacing w:val="-8"/>
                <w:sz w:val="22"/>
              </w:rPr>
              <w:t xml:space="preserve"> </w:t>
            </w:r>
            <w:r>
              <w:rPr>
                <w:b/>
                <w:color w:val="7A7A7A"/>
                <w:sz w:val="22"/>
              </w:rPr>
              <w:t>pegawai</w:t>
            </w:r>
            <w:r>
              <w:rPr>
                <w:b/>
                <w:color w:val="7A7A7A"/>
                <w:spacing w:val="-6"/>
                <w:sz w:val="22"/>
              </w:rPr>
              <w:t xml:space="preserve"> </w:t>
            </w:r>
            <w:r>
              <w:rPr>
                <w:b/>
                <w:color w:val="7A7A7A"/>
                <w:sz w:val="22"/>
              </w:rPr>
              <w:t>telah</w:t>
            </w:r>
            <w:r>
              <w:rPr>
                <w:b/>
                <w:color w:val="7A7A7A"/>
                <w:spacing w:val="-9"/>
                <w:sz w:val="22"/>
              </w:rPr>
              <w:t xml:space="preserve"> </w:t>
            </w:r>
            <w:r>
              <w:rPr>
                <w:b/>
                <w:color w:val="7A7A7A"/>
                <w:sz w:val="22"/>
              </w:rPr>
              <w:t>melakukan</w:t>
            </w:r>
            <w:r>
              <w:rPr>
                <w:b/>
                <w:color w:val="7A7A7A"/>
                <w:spacing w:val="-8"/>
                <w:sz w:val="22"/>
              </w:rPr>
              <w:t xml:space="preserve"> </w:t>
            </w:r>
            <w:r>
              <w:rPr>
                <w:b/>
                <w:color w:val="7A7A7A"/>
                <w:sz w:val="22"/>
              </w:rPr>
              <w:t>pekerjaannya</w:t>
            </w:r>
            <w:r>
              <w:rPr>
                <w:b/>
                <w:color w:val="7A7A7A"/>
                <w:spacing w:val="-6"/>
                <w:sz w:val="22"/>
              </w:rPr>
              <w:t xml:space="preserve"> </w:t>
            </w:r>
            <w:r>
              <w:rPr>
                <w:b/>
                <w:color w:val="7A7A7A"/>
                <w:sz w:val="22"/>
              </w:rPr>
              <w:t>dengan</w:t>
            </w:r>
            <w:r>
              <w:rPr>
                <w:b/>
                <w:color w:val="7A7A7A"/>
                <w:spacing w:val="-5"/>
                <w:sz w:val="22"/>
              </w:rPr>
              <w:t xml:space="preserve"> </w:t>
            </w:r>
            <w:r>
              <w:rPr>
                <w:b/>
                <w:color w:val="7A7A7A"/>
                <w:sz w:val="22"/>
              </w:rPr>
              <w:t>semaksimal</w:t>
            </w:r>
            <w:r>
              <w:rPr>
                <w:b/>
                <w:color w:val="7A7A7A"/>
                <w:spacing w:val="-6"/>
                <w:sz w:val="22"/>
              </w:rPr>
              <w:t xml:space="preserve"> </w:t>
            </w:r>
            <w:r>
              <w:rPr>
                <w:b/>
                <w:color w:val="7A7A7A"/>
                <w:spacing w:val="-2"/>
                <w:sz w:val="22"/>
              </w:rPr>
              <w:t>mungkin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z w:val="22"/>
              </w:rPr>
              <w:t>semoga</w:t>
            </w:r>
            <w:r>
              <w:rPr>
                <w:b/>
                <w:color w:val="7A7A7A"/>
                <w:spacing w:val="-8"/>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6"/>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fasilitas</w:t>
            </w:r>
            <w:r>
              <w:rPr>
                <w:b/>
                <w:color w:val="7A7A7A"/>
                <w:spacing w:val="-7"/>
                <w:sz w:val="22"/>
              </w:rPr>
              <w:t xml:space="preserve"> </w:t>
            </w:r>
            <w:r>
              <w:rPr>
                <w:b/>
                <w:color w:val="7A7A7A"/>
                <w:spacing w:val="-2"/>
                <w:sz w:val="22"/>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Diperbanyak</w:t>
            </w:r>
            <w:r>
              <w:rPr>
                <w:b/>
                <w:color w:val="7A7A7A"/>
                <w:spacing w:val="-5"/>
                <w:sz w:val="22"/>
              </w:rPr>
              <w:t xml:space="preserve"> </w:t>
            </w:r>
            <w:r>
              <w:rPr>
                <w:b/>
                <w:color w:val="7A7A7A"/>
                <w:sz w:val="22"/>
              </w:rPr>
              <w:t>fasilitas</w:t>
            </w:r>
            <w:r>
              <w:rPr>
                <w:b/>
                <w:color w:val="7A7A7A"/>
                <w:spacing w:val="-3"/>
                <w:sz w:val="22"/>
              </w:rPr>
              <w:t xml:space="preserve"> </w:t>
            </w:r>
            <w:r>
              <w:rPr>
                <w:b/>
                <w:color w:val="7A7A7A"/>
                <w:sz w:val="22"/>
              </w:rPr>
              <w:t>pada</w:t>
            </w:r>
            <w:r>
              <w:rPr>
                <w:b/>
                <w:color w:val="7A7A7A"/>
                <w:spacing w:val="-3"/>
                <w:sz w:val="22"/>
              </w:rPr>
              <w:t xml:space="preserve"> </w:t>
            </w:r>
            <w:r>
              <w:rPr>
                <w:b/>
                <w:color w:val="7A7A7A"/>
                <w:sz w:val="22"/>
              </w:rPr>
              <w:t>ruang</w:t>
            </w:r>
            <w:r>
              <w:rPr>
                <w:b/>
                <w:color w:val="7A7A7A"/>
                <w:spacing w:val="-3"/>
                <w:sz w:val="22"/>
              </w:rPr>
              <w:t xml:space="preserve"> </w:t>
            </w:r>
            <w:r>
              <w:rPr>
                <w:b/>
                <w:color w:val="7A7A7A"/>
                <w:sz w:val="22"/>
              </w:rPr>
              <w:t>kelas</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acces</w:t>
            </w:r>
            <w:r>
              <w:rPr>
                <w:b/>
                <w:color w:val="7A7A7A"/>
                <w:spacing w:val="-3"/>
                <w:sz w:val="22"/>
              </w:rPr>
              <w:t xml:space="preserve"> </w:t>
            </w:r>
            <w:r>
              <w:rPr>
                <w:b/>
                <w:color w:val="7A7A7A"/>
                <w:sz w:val="22"/>
              </w:rPr>
              <w:t>point</w:t>
            </w:r>
            <w:r>
              <w:rPr>
                <w:b/>
                <w:color w:val="7A7A7A"/>
                <w:spacing w:val="-2"/>
                <w:sz w:val="22"/>
              </w:rPr>
              <w:t xml:space="preserve"> </w:t>
            </w:r>
            <w:r>
              <w:rPr>
                <w:b/>
                <w:color w:val="7A7A7A"/>
                <w:sz w:val="22"/>
              </w:rPr>
              <w:t>untuk</w:t>
            </w:r>
            <w:r>
              <w:rPr>
                <w:b/>
                <w:color w:val="7A7A7A"/>
                <w:spacing w:val="-5"/>
                <w:sz w:val="22"/>
              </w:rPr>
              <w:t xml:space="preserve"> </w:t>
            </w:r>
            <w:r>
              <w:rPr>
                <w:b/>
                <w:color w:val="7A7A7A"/>
                <w:sz w:val="22"/>
              </w:rPr>
              <w:t>mendukung</w:t>
            </w:r>
            <w:r>
              <w:rPr>
                <w:b/>
                <w:color w:val="7A7A7A"/>
                <w:spacing w:val="-3"/>
                <w:sz w:val="22"/>
              </w:rPr>
              <w:t xml:space="preserve"> </w:t>
            </w:r>
            <w:r>
              <w:rPr>
                <w:b/>
                <w:color w:val="7A7A7A"/>
                <w:sz w:val="22"/>
              </w:rPr>
              <w:t xml:space="preserve">kampus </w:t>
            </w:r>
            <w:r>
              <w:rPr>
                <w:b/>
                <w:color w:val="7A7A7A"/>
                <w:spacing w:val="-2"/>
                <w:sz w:val="22"/>
              </w:rPr>
              <w:t>siber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dapat</w:t>
            </w:r>
            <w:r>
              <w:rPr>
                <w:b/>
                <w:color w:val="7A7A7A"/>
                <w:spacing w:val="-4"/>
                <w:sz w:val="22"/>
              </w:rPr>
              <w:t xml:space="preserve"> </w:t>
            </w:r>
            <w:r>
              <w:rPr>
                <w:b/>
                <w:color w:val="7A7A7A"/>
                <w:sz w:val="22"/>
              </w:rPr>
              <w:t>memperbanyak</w:t>
            </w:r>
            <w:r>
              <w:rPr>
                <w:b/>
                <w:color w:val="7A7A7A"/>
                <w:spacing w:val="-7"/>
                <w:sz w:val="22"/>
              </w:rPr>
              <w:t xml:space="preserve"> </w:t>
            </w:r>
            <w:r>
              <w:rPr>
                <w:b/>
                <w:color w:val="7A7A7A"/>
                <w:sz w:val="22"/>
              </w:rPr>
              <w:t>Access</w:t>
            </w:r>
            <w:r>
              <w:rPr>
                <w:b/>
                <w:color w:val="7A7A7A"/>
                <w:spacing w:val="-3"/>
                <w:sz w:val="22"/>
              </w:rPr>
              <w:t xml:space="preserve"> </w:t>
            </w:r>
            <w:r>
              <w:rPr>
                <w:b/>
                <w:color w:val="7A7A7A"/>
                <w:sz w:val="22"/>
              </w:rPr>
              <w:t>Point</w:t>
            </w:r>
            <w:r>
              <w:rPr>
                <w:b/>
                <w:color w:val="7A7A7A"/>
                <w:spacing w:val="-4"/>
                <w:sz w:val="22"/>
              </w:rPr>
              <w:t xml:space="preserve"> </w:t>
            </w:r>
            <w:r>
              <w:rPr>
                <w:b/>
                <w:color w:val="7A7A7A"/>
                <w:sz w:val="22"/>
              </w:rPr>
              <w:t>dan</w:t>
            </w:r>
            <w:r>
              <w:rPr>
                <w:b/>
                <w:color w:val="7A7A7A"/>
                <w:spacing w:val="-3"/>
                <w:sz w:val="22"/>
              </w:rPr>
              <w:t xml:space="preserve"> </w:t>
            </w:r>
            <w:r>
              <w:rPr>
                <w:b/>
                <w:color w:val="7A7A7A"/>
                <w:sz w:val="22"/>
              </w:rPr>
              <w:t>koneksi</w:t>
            </w:r>
            <w:r>
              <w:rPr>
                <w:b/>
                <w:color w:val="7A7A7A"/>
                <w:spacing w:val="-4"/>
                <w:sz w:val="22"/>
              </w:rPr>
              <w:t xml:space="preserve"> </w:t>
            </w:r>
            <w:r>
              <w:rPr>
                <w:b/>
                <w:color w:val="7A7A7A"/>
                <w:sz w:val="22"/>
              </w:rPr>
              <w:t>internet</w:t>
            </w:r>
            <w:r>
              <w:rPr>
                <w:b/>
                <w:color w:val="7A7A7A"/>
                <w:spacing w:val="-2"/>
                <w:sz w:val="22"/>
              </w:rPr>
              <w:t xml:space="preserve"> </w:t>
            </w:r>
            <w:r>
              <w:rPr>
                <w:b/>
                <w:color w:val="7A7A7A"/>
                <w:sz w:val="22"/>
              </w:rPr>
              <w:t>yang</w:t>
            </w:r>
            <w:r>
              <w:rPr>
                <w:b/>
                <w:color w:val="7A7A7A"/>
                <w:spacing w:val="-8"/>
                <w:sz w:val="22"/>
              </w:rPr>
              <w:t xml:space="preserve"> </w:t>
            </w:r>
            <w:r>
              <w:rPr>
                <w:b/>
                <w:color w:val="7A7A7A"/>
                <w:sz w:val="22"/>
              </w:rPr>
              <w:t>mampu</w:t>
            </w:r>
            <w:r>
              <w:rPr>
                <w:b/>
                <w:color w:val="7A7A7A"/>
                <w:spacing w:val="-3"/>
                <w:sz w:val="22"/>
              </w:rPr>
              <w:t xml:space="preserve"> </w:t>
            </w:r>
            <w:r>
              <w:rPr>
                <w:b/>
                <w:color w:val="7A7A7A"/>
                <w:sz w:val="22"/>
              </w:rPr>
              <w:t>menampung penggunaan device selama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Ex>
        <w:trPr>
          <w:trHeight w:val="264"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7"/>
                <w:sz w:val="22"/>
              </w:rPr>
              <w:t xml:space="preserve"> </w:t>
            </w:r>
            <w:r>
              <w:rPr>
                <w:b/>
                <w:color w:val="7A7A7A"/>
                <w:sz w:val="22"/>
              </w:rPr>
              <w:t>fasilitas</w:t>
            </w:r>
            <w:r>
              <w:rPr>
                <w:b/>
                <w:color w:val="7A7A7A"/>
                <w:spacing w:val="-7"/>
                <w:sz w:val="22"/>
              </w:rPr>
              <w:t xml:space="preserve"> </w:t>
            </w:r>
            <w:r>
              <w:rPr>
                <w:b/>
                <w:color w:val="7A7A7A"/>
                <w:sz w:val="22"/>
              </w:rPr>
              <w:t>asrama</w:t>
            </w:r>
            <w:r>
              <w:rPr>
                <w:b/>
                <w:color w:val="7A7A7A"/>
                <w:spacing w:val="-7"/>
                <w:sz w:val="22"/>
              </w:rPr>
              <w:t xml:space="preserve"> </w:t>
            </w:r>
            <w:r>
              <w:rPr>
                <w:b/>
                <w:color w:val="7A7A7A"/>
                <w:sz w:val="22"/>
              </w:rPr>
              <w:t>dapat</w:t>
            </w:r>
            <w:r>
              <w:rPr>
                <w:b/>
                <w:color w:val="7A7A7A"/>
                <w:spacing w:val="-8"/>
                <w:sz w:val="22"/>
              </w:rPr>
              <w:t xml:space="preserve"> </w:t>
            </w:r>
            <w:r>
              <w:rPr>
                <w:b/>
                <w:color w:val="7A7A7A"/>
                <w:sz w:val="22"/>
              </w:rPr>
              <w:t>diperbaiki</w:t>
            </w:r>
            <w:r>
              <w:rPr>
                <w:b/>
                <w:color w:val="7A7A7A"/>
                <w:spacing w:val="-5"/>
                <w:sz w:val="22"/>
              </w:rPr>
              <w:t xml:space="preserve"> </w:t>
            </w:r>
            <w:r>
              <w:rPr>
                <w:b/>
                <w:color w:val="7A7A7A"/>
                <w:sz w:val="22"/>
              </w:rPr>
              <w:t>dengan</w:t>
            </w:r>
            <w:r>
              <w:rPr>
                <w:b/>
                <w:color w:val="7A7A7A"/>
                <w:spacing w:val="-6"/>
                <w:sz w:val="22"/>
              </w:rPr>
              <w:t xml:space="preserve"> </w:t>
            </w:r>
            <w:r>
              <w:rPr>
                <w:b/>
                <w:color w:val="7A7A7A"/>
                <w:spacing w:val="-2"/>
                <w:sz w:val="22"/>
              </w:rPr>
              <w:t>cepat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harapannya</w:t>
            </w:r>
            <w:r>
              <w:rPr>
                <w:b/>
                <w:color w:val="7A7A7A"/>
                <w:spacing w:val="-6"/>
                <w:sz w:val="22"/>
              </w:rPr>
              <w:t xml:space="preserve"> </w:t>
            </w:r>
            <w:r>
              <w:rPr>
                <w:b/>
                <w:color w:val="7A7A7A"/>
                <w:sz w:val="22"/>
              </w:rPr>
              <w:t>dapat</w:t>
            </w:r>
            <w:r>
              <w:rPr>
                <w:b/>
                <w:color w:val="7A7A7A"/>
                <w:spacing w:val="-6"/>
                <w:sz w:val="22"/>
              </w:rPr>
              <w:t xml:space="preserve"> </w:t>
            </w:r>
            <w:r>
              <w:rPr>
                <w:b/>
                <w:color w:val="7A7A7A"/>
                <w:sz w:val="22"/>
              </w:rPr>
              <w:t>segera</w:t>
            </w:r>
            <w:r>
              <w:rPr>
                <w:b/>
                <w:color w:val="7A7A7A"/>
                <w:spacing w:val="-5"/>
                <w:sz w:val="22"/>
              </w:rPr>
              <w:t xml:space="preserve"> </w:t>
            </w:r>
            <w:r>
              <w:rPr>
                <w:b/>
                <w:color w:val="7A7A7A"/>
                <w:sz w:val="22"/>
              </w:rPr>
              <w:t>ditindak</w:t>
            </w:r>
            <w:r>
              <w:rPr>
                <w:b/>
                <w:color w:val="7A7A7A"/>
                <w:spacing w:val="-7"/>
                <w:sz w:val="22"/>
              </w:rPr>
              <w:t xml:space="preserve"> </w:t>
            </w:r>
            <w:r>
              <w:rPr>
                <w:b/>
                <w:color w:val="7A7A7A"/>
                <w:sz w:val="22"/>
              </w:rPr>
              <w:t>lanjut</w:t>
            </w:r>
            <w:r>
              <w:rPr>
                <w:b/>
                <w:color w:val="7A7A7A"/>
                <w:spacing w:val="-5"/>
                <w:sz w:val="22"/>
              </w:rPr>
              <w:t xml:space="preserve"> </w:t>
            </w:r>
            <w:r>
              <w:rPr>
                <w:b/>
                <w:color w:val="7A7A7A"/>
                <w:sz w:val="22"/>
              </w:rPr>
              <w:t>segala</w:t>
            </w:r>
            <w:r>
              <w:rPr>
                <w:b/>
                <w:color w:val="7A7A7A"/>
                <w:spacing w:val="-5"/>
                <w:sz w:val="22"/>
              </w:rPr>
              <w:t xml:space="preserve"> </w:t>
            </w:r>
            <w:r>
              <w:rPr>
                <w:b/>
                <w:color w:val="7A7A7A"/>
                <w:sz w:val="22"/>
              </w:rPr>
              <w:t>laporan</w:t>
            </w:r>
            <w:r>
              <w:rPr>
                <w:b/>
                <w:color w:val="7A7A7A"/>
                <w:spacing w:val="-8"/>
                <w:sz w:val="22"/>
              </w:rPr>
              <w:t xml:space="preserve"> </w:t>
            </w:r>
            <w:r>
              <w:rPr>
                <w:b/>
                <w:color w:val="7A7A7A"/>
                <w:sz w:val="22"/>
              </w:rPr>
              <w:t>yang</w:t>
            </w:r>
            <w:r>
              <w:rPr>
                <w:b/>
                <w:color w:val="7A7A7A"/>
                <w:spacing w:val="-8"/>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Terima</w:t>
            </w:r>
            <w:r>
              <w:rPr>
                <w:b/>
                <w:color w:val="7A7A7A"/>
                <w:spacing w:val="-5"/>
                <w:sz w:val="22"/>
              </w:rPr>
              <w:t xml:space="preserve"> </w:t>
            </w:r>
            <w:r>
              <w:rPr>
                <w:b/>
                <w:color w:val="7A7A7A"/>
                <w:sz w:val="22"/>
              </w:rPr>
              <w:t>kasih</w:t>
            </w:r>
            <w:r>
              <w:rPr>
                <w:b/>
                <w:color w:val="7A7A7A"/>
                <w:spacing w:val="-5"/>
                <w:sz w:val="22"/>
              </w:rPr>
              <w:t xml:space="preserve"> </w:t>
            </w:r>
            <w:r>
              <w:rPr>
                <w:b/>
                <w:color w:val="7A7A7A"/>
                <w:spacing w:val="-2"/>
                <w:sz w:val="22"/>
              </w:rPr>
              <w:t>banyak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Sudah</w:t>
            </w:r>
            <w:r>
              <w:rPr>
                <w:b/>
                <w:color w:val="7A7A7A"/>
                <w:spacing w:val="-3"/>
                <w:sz w:val="22"/>
              </w:rPr>
              <w:t xml:space="preserve"> </w:t>
            </w: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menyediakan</w:t>
            </w:r>
            <w:r>
              <w:rPr>
                <w:b/>
                <w:color w:val="7A7A7A"/>
                <w:spacing w:val="-10"/>
                <w:sz w:val="22"/>
              </w:rPr>
              <w:t xml:space="preserve"> </w:t>
            </w:r>
            <w:r>
              <w:rPr>
                <w:b/>
                <w:color w:val="7A7A7A"/>
                <w:sz w:val="22"/>
              </w:rPr>
              <w:t>kotak</w:t>
            </w:r>
            <w:r>
              <w:rPr>
                <w:b/>
                <w:color w:val="7A7A7A"/>
                <w:spacing w:val="-7"/>
                <w:sz w:val="22"/>
              </w:rPr>
              <w:t xml:space="preserve"> </w:t>
            </w:r>
            <w:r>
              <w:rPr>
                <w:b/>
                <w:color w:val="7A7A7A"/>
                <w:sz w:val="22"/>
              </w:rPr>
              <w:t>saran</w:t>
            </w:r>
            <w:r>
              <w:rPr>
                <w:b/>
                <w:color w:val="7A7A7A"/>
                <w:spacing w:val="-5"/>
                <w:sz w:val="22"/>
              </w:rPr>
              <w:t xml:space="preserve"> </w:t>
            </w:r>
            <w:r>
              <w:rPr>
                <w:b/>
                <w:color w:val="7A7A7A"/>
                <w:sz w:val="22"/>
              </w:rPr>
              <w:t>yang</w:t>
            </w:r>
            <w:r>
              <w:rPr>
                <w:b/>
                <w:color w:val="7A7A7A"/>
                <w:spacing w:val="-5"/>
                <w:sz w:val="22"/>
              </w:rPr>
              <w:t xml:space="preserve"> </w:t>
            </w:r>
            <w:r>
              <w:rPr>
                <w:b/>
                <w:color w:val="7A7A7A"/>
                <w:sz w:val="22"/>
              </w:rPr>
              <w:t>bisa</w:t>
            </w:r>
            <w:r>
              <w:rPr>
                <w:b/>
                <w:color w:val="7A7A7A"/>
                <w:spacing w:val="-5"/>
                <w:sz w:val="22"/>
              </w:rPr>
              <w:t xml:space="preserve"> </w:t>
            </w:r>
            <w:r>
              <w:rPr>
                <w:b/>
                <w:color w:val="7A7A7A"/>
                <w:sz w:val="22"/>
              </w:rPr>
              <w:t>diisi</w:t>
            </w:r>
            <w:r>
              <w:rPr>
                <w:b/>
                <w:color w:val="7A7A7A"/>
                <w:spacing w:val="-3"/>
                <w:sz w:val="22"/>
              </w:rPr>
              <w:t xml:space="preserve"> </w:t>
            </w:r>
            <w:r>
              <w:rPr>
                <w:b/>
                <w:color w:val="7A7A7A"/>
                <w:sz w:val="22"/>
              </w:rPr>
              <w:t>sewaktu</w:t>
            </w:r>
            <w:r>
              <w:rPr>
                <w:b/>
                <w:color w:val="7A7A7A"/>
                <w:spacing w:val="-6"/>
                <w:sz w:val="22"/>
              </w:rPr>
              <w:t xml:space="preserve"> </w:t>
            </w:r>
            <w:r>
              <w:rPr>
                <w:b/>
                <w:color w:val="7A7A7A"/>
                <w:spacing w:val="-2"/>
                <w:sz w:val="22"/>
              </w:rPr>
              <w:t>waktu</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375"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Semua</w:t>
            </w:r>
            <w:r>
              <w:rPr>
                <w:b/>
                <w:color w:val="7A7A7A"/>
                <w:spacing w:val="-3"/>
                <w:sz w:val="22"/>
              </w:rPr>
              <w:t xml:space="preserve"> </w:t>
            </w:r>
            <w:r>
              <w:rPr>
                <w:b/>
                <w:color w:val="7A7A7A"/>
                <w:sz w:val="22"/>
              </w:rPr>
              <w:t>aspek</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di</w:t>
            </w:r>
            <w:r>
              <w:rPr>
                <w:b/>
                <w:color w:val="7A7A7A"/>
                <w:spacing w:val="-4"/>
                <w:sz w:val="22"/>
              </w:rPr>
              <w:t xml:space="preserve"> </w:t>
            </w:r>
            <w:r>
              <w:rPr>
                <w:b/>
                <w:color w:val="7A7A7A"/>
                <w:sz w:val="22"/>
              </w:rPr>
              <w:t>Politeknik</w:t>
            </w:r>
            <w:r>
              <w:rPr>
                <w:b/>
                <w:color w:val="7A7A7A"/>
                <w:spacing w:val="-3"/>
                <w:sz w:val="22"/>
              </w:rPr>
              <w:t xml:space="preserve"> </w:t>
            </w:r>
            <w:r>
              <w:rPr>
                <w:b/>
                <w:color w:val="7A7A7A"/>
                <w:sz w:val="22"/>
              </w:rPr>
              <w:t>Siber</w:t>
            </w:r>
            <w:r>
              <w:rPr>
                <w:b/>
                <w:color w:val="7A7A7A"/>
                <w:spacing w:val="-2"/>
                <w:sz w:val="22"/>
              </w:rPr>
              <w:t xml:space="preserve"> </w:t>
            </w:r>
            <w:r>
              <w:rPr>
                <w:b/>
                <w:color w:val="7A7A7A"/>
                <w:sz w:val="22"/>
              </w:rPr>
              <w:t>dan</w:t>
            </w:r>
            <w:r>
              <w:rPr>
                <w:b/>
                <w:color w:val="7A7A7A"/>
                <w:spacing w:val="-5"/>
                <w:sz w:val="22"/>
              </w:rPr>
              <w:t xml:space="preserve"> </w:t>
            </w:r>
            <w:r>
              <w:rPr>
                <w:b/>
                <w:color w:val="7A7A7A"/>
                <w:sz w:val="22"/>
              </w:rPr>
              <w:t>Sandi</w:t>
            </w:r>
            <w:r>
              <w:rPr>
                <w:b/>
                <w:color w:val="7A7A7A"/>
                <w:spacing w:val="-2"/>
                <w:sz w:val="22"/>
              </w:rPr>
              <w:t xml:space="preserve"> </w:t>
            </w:r>
            <w:r>
              <w:rPr>
                <w:b/>
                <w:color w:val="7A7A7A"/>
                <w:sz w:val="22"/>
              </w:rPr>
              <w:t>Negara</w:t>
            </w:r>
            <w:r>
              <w:rPr>
                <w:b/>
                <w:color w:val="7A7A7A"/>
                <w:spacing w:val="-2"/>
                <w:sz w:val="22"/>
              </w:rPr>
              <w:t xml:space="preserve"> </w:t>
            </w:r>
            <w:r>
              <w:rPr>
                <w:b/>
                <w:color w:val="7A7A7A"/>
                <w:sz w:val="22"/>
              </w:rPr>
              <w:t>sudah</w:t>
            </w:r>
            <w:r>
              <w:rPr>
                <w:b/>
                <w:color w:val="7A7A7A"/>
                <w:spacing w:val="-5"/>
                <w:sz w:val="22"/>
              </w:rPr>
              <w:t xml:space="preserve"> </w:t>
            </w:r>
            <w:r>
              <w:rPr>
                <w:b/>
                <w:color w:val="7A7A7A"/>
                <w:sz w:val="22"/>
              </w:rPr>
              <w:t>bekerja</w:t>
            </w:r>
            <w:r>
              <w:rPr>
                <w:b/>
                <w:color w:val="7A7A7A"/>
                <w:spacing w:val="-3"/>
                <w:sz w:val="22"/>
              </w:rPr>
              <w:t xml:space="preserve"> </w:t>
            </w:r>
            <w:r>
              <w:rPr>
                <w:b/>
                <w:color w:val="7A7A7A"/>
                <w:sz w:val="22"/>
              </w:rPr>
              <w:t>dengan baik, harapan saya sebagai seorang taruna pratama. Tiap tiap aspek tetap bekerja</w:t>
            </w:r>
          </w:p>
          <w:p>
            <w:pPr>
              <w:pStyle w:val="9"/>
              <w:spacing w:line="232" w:lineRule="exact"/>
              <w:rPr>
                <w:b/>
                <w:sz w:val="22"/>
              </w:rPr>
            </w:pPr>
            <w:r>
              <w:rPr>
                <w:b/>
                <w:color w:val="7A7A7A"/>
                <w:sz w:val="22"/>
              </w:rPr>
              <w:t>sesuai</w:t>
            </w:r>
            <w:r>
              <w:rPr>
                <w:b/>
                <w:color w:val="7A7A7A"/>
                <w:spacing w:val="-3"/>
                <w:sz w:val="22"/>
              </w:rPr>
              <w:t xml:space="preserve"> </w:t>
            </w:r>
            <w:r>
              <w:rPr>
                <w:b/>
                <w:color w:val="7A7A7A"/>
                <w:sz w:val="22"/>
              </w:rPr>
              <w:t>dengan</w:t>
            </w:r>
            <w:r>
              <w:rPr>
                <w:b/>
                <w:color w:val="7A7A7A"/>
                <w:spacing w:val="-6"/>
                <w:sz w:val="22"/>
              </w:rPr>
              <w:t xml:space="preserve"> </w:t>
            </w:r>
            <w:r>
              <w:rPr>
                <w:b/>
                <w:color w:val="7A7A7A"/>
                <w:spacing w:val="-2"/>
                <w:sz w:val="22"/>
              </w:rPr>
              <w:t>kewajibannya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Harapan</w:t>
            </w:r>
            <w:r>
              <w:rPr>
                <w:b/>
                <w:color w:val="7A7A7A"/>
                <w:spacing w:val="-3"/>
                <w:sz w:val="22"/>
              </w:rPr>
              <w:t xml:space="preserve"> </w:t>
            </w:r>
            <w:r>
              <w:rPr>
                <w:b/>
                <w:color w:val="7A7A7A"/>
                <w:sz w:val="22"/>
              </w:rPr>
              <w:t>saya</w:t>
            </w:r>
            <w:r>
              <w:rPr>
                <w:b/>
                <w:color w:val="7A7A7A"/>
                <w:spacing w:val="-3"/>
                <w:sz w:val="22"/>
              </w:rPr>
              <w:t xml:space="preserve"> </w:t>
            </w:r>
            <w:r>
              <w:rPr>
                <w:b/>
                <w:color w:val="7A7A7A"/>
                <w:sz w:val="22"/>
              </w:rPr>
              <w:t>agar</w:t>
            </w:r>
            <w:r>
              <w:rPr>
                <w:b/>
                <w:color w:val="7A7A7A"/>
                <w:spacing w:val="-2"/>
                <w:sz w:val="22"/>
              </w:rPr>
              <w:t xml:space="preserve"> </w:t>
            </w:r>
            <w:r>
              <w:rPr>
                <w:b/>
                <w:color w:val="7A7A7A"/>
                <w:sz w:val="22"/>
              </w:rPr>
              <w:t>semua</w:t>
            </w:r>
            <w:r>
              <w:rPr>
                <w:b/>
                <w:color w:val="7A7A7A"/>
                <w:spacing w:val="-3"/>
                <w:sz w:val="22"/>
              </w:rPr>
              <w:t xml:space="preserve"> </w:t>
            </w:r>
            <w:r>
              <w:rPr>
                <w:b/>
                <w:color w:val="7A7A7A"/>
                <w:sz w:val="22"/>
              </w:rPr>
              <w:t>pihak</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lebih</w:t>
            </w:r>
            <w:r>
              <w:rPr>
                <w:b/>
                <w:color w:val="7A7A7A"/>
                <w:spacing w:val="-7"/>
                <w:sz w:val="22"/>
              </w:rPr>
              <w:t xml:space="preserve"> </w:t>
            </w:r>
            <w:r>
              <w:rPr>
                <w:b/>
                <w:color w:val="7A7A7A"/>
                <w:sz w:val="22"/>
              </w:rPr>
              <w:t>peduli</w:t>
            </w:r>
            <w:r>
              <w:rPr>
                <w:b/>
                <w:color w:val="7A7A7A"/>
                <w:spacing w:val="-4"/>
                <w:sz w:val="22"/>
              </w:rPr>
              <w:t xml:space="preserve"> </w:t>
            </w:r>
            <w:r>
              <w:rPr>
                <w:b/>
                <w:color w:val="7A7A7A"/>
                <w:sz w:val="22"/>
              </w:rPr>
              <w:t>lagi</w:t>
            </w:r>
            <w:r>
              <w:rPr>
                <w:b/>
                <w:color w:val="7A7A7A"/>
                <w:spacing w:val="-1"/>
                <w:sz w:val="22"/>
              </w:rPr>
              <w:t xml:space="preserve"> </w:t>
            </w:r>
            <w:r>
              <w:rPr>
                <w:b/>
                <w:color w:val="7A7A7A"/>
                <w:sz w:val="22"/>
              </w:rPr>
              <w:t>dan</w:t>
            </w:r>
            <w:r>
              <w:rPr>
                <w:b/>
                <w:color w:val="7A7A7A"/>
                <w:spacing w:val="-5"/>
                <w:sz w:val="22"/>
              </w:rPr>
              <w:t xml:space="preserve"> </w:t>
            </w:r>
            <w:r>
              <w:rPr>
                <w:b/>
                <w:color w:val="7A7A7A"/>
                <w:sz w:val="22"/>
              </w:rPr>
              <w:t>lebih</w:t>
            </w:r>
            <w:r>
              <w:rPr>
                <w:b/>
                <w:color w:val="7A7A7A"/>
                <w:spacing w:val="-5"/>
                <w:sz w:val="22"/>
              </w:rPr>
              <w:t xml:space="preserve"> </w:t>
            </w:r>
            <w:r>
              <w:rPr>
                <w:b/>
                <w:color w:val="7A7A7A"/>
                <w:sz w:val="22"/>
              </w:rPr>
              <w:t>memerhatikan taruna dan taruninya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Semua</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sangat</w:t>
            </w:r>
            <w:r>
              <w:rPr>
                <w:b/>
                <w:color w:val="7A7A7A"/>
                <w:spacing w:val="-4"/>
                <w:sz w:val="22"/>
              </w:rPr>
              <w:t xml:space="preserve"> </w:t>
            </w:r>
            <w:r>
              <w:rPr>
                <w:b/>
                <w:color w:val="7A7A7A"/>
                <w:sz w:val="22"/>
              </w:rPr>
              <w:t>Baik,</w:t>
            </w:r>
            <w:r>
              <w:rPr>
                <w:b/>
                <w:color w:val="7A7A7A"/>
                <w:spacing w:val="-3"/>
                <w:sz w:val="22"/>
              </w:rPr>
              <w:t xml:space="preserve"> </w:t>
            </w:r>
            <w:r>
              <w:rPr>
                <w:b/>
                <w:color w:val="7A7A7A"/>
                <w:sz w:val="22"/>
              </w:rPr>
              <w:t>namun</w:t>
            </w:r>
            <w:r>
              <w:rPr>
                <w:b/>
                <w:color w:val="7A7A7A"/>
                <w:spacing w:val="-5"/>
                <w:sz w:val="22"/>
              </w:rPr>
              <w:t xml:space="preserve"> </w:t>
            </w:r>
            <w:r>
              <w:rPr>
                <w:b/>
                <w:color w:val="7A7A7A"/>
                <w:sz w:val="22"/>
              </w:rPr>
              <w:t>harapannya</w:t>
            </w:r>
            <w:r>
              <w:rPr>
                <w:b/>
                <w:color w:val="7A7A7A"/>
                <w:spacing w:val="-5"/>
                <w:sz w:val="22"/>
              </w:rPr>
              <w:t xml:space="preserve"> </w:t>
            </w:r>
            <w:r>
              <w:rPr>
                <w:b/>
                <w:color w:val="7A7A7A"/>
                <w:sz w:val="22"/>
              </w:rPr>
              <w:t>agar</w:t>
            </w:r>
            <w:r>
              <w:rPr>
                <w:b/>
                <w:color w:val="7A7A7A"/>
                <w:spacing w:val="-5"/>
                <w:sz w:val="22"/>
              </w:rPr>
              <w:t xml:space="preserve"> </w:t>
            </w:r>
            <w:r>
              <w:rPr>
                <w:b/>
                <w:color w:val="7A7A7A"/>
                <w:sz w:val="22"/>
              </w:rPr>
              <w:t>terjalin</w:t>
            </w:r>
            <w:r>
              <w:rPr>
                <w:b/>
                <w:color w:val="7A7A7A"/>
                <w:spacing w:val="-3"/>
                <w:sz w:val="22"/>
              </w:rPr>
              <w:t xml:space="preserve"> </w:t>
            </w:r>
            <w:r>
              <w:rPr>
                <w:b/>
                <w:color w:val="7A7A7A"/>
                <w:sz w:val="22"/>
              </w:rPr>
              <w:t>hubungan</w:t>
            </w:r>
            <w:r>
              <w:rPr>
                <w:b/>
                <w:color w:val="7A7A7A"/>
                <w:spacing w:val="-5"/>
                <w:sz w:val="22"/>
              </w:rPr>
              <w:t xml:space="preserve"> </w:t>
            </w:r>
            <w:r>
              <w:rPr>
                <w:b/>
                <w:color w:val="7A7A7A"/>
                <w:sz w:val="22"/>
              </w:rPr>
              <w:t>yang</w:t>
            </w:r>
            <w:r>
              <w:rPr>
                <w:b/>
                <w:color w:val="7A7A7A"/>
                <w:spacing w:val="-5"/>
                <w:sz w:val="22"/>
              </w:rPr>
              <w:t xml:space="preserve"> </w:t>
            </w:r>
            <w:r>
              <w:rPr>
                <w:b/>
                <w:color w:val="7A7A7A"/>
                <w:sz w:val="22"/>
              </w:rPr>
              <w:t>lebih kepada seluruh sivitas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z w:val="22"/>
              </w:rPr>
              <w:t>Harapannya</w:t>
            </w:r>
            <w:r>
              <w:rPr>
                <w:b/>
                <w:color w:val="7A7A7A"/>
                <w:spacing w:val="-7"/>
                <w:sz w:val="22"/>
              </w:rPr>
              <w:t xml:space="preserve"> </w:t>
            </w:r>
            <w:r>
              <w:rPr>
                <w:b/>
                <w:color w:val="7A7A7A"/>
                <w:sz w:val="22"/>
              </w:rPr>
              <w:t>agar</w:t>
            </w:r>
            <w:r>
              <w:rPr>
                <w:b/>
                <w:color w:val="7A7A7A"/>
                <w:spacing w:val="-6"/>
                <w:sz w:val="22"/>
              </w:rPr>
              <w:t xml:space="preserve"> </w:t>
            </w:r>
            <w:r>
              <w:rPr>
                <w:b/>
                <w:color w:val="7A7A7A"/>
                <w:sz w:val="22"/>
              </w:rPr>
              <w:t>dapat</w:t>
            </w:r>
            <w:r>
              <w:rPr>
                <w:b/>
                <w:color w:val="7A7A7A"/>
                <w:spacing w:val="-5"/>
                <w:sz w:val="22"/>
              </w:rPr>
              <w:t xml:space="preserve"> </w:t>
            </w:r>
            <w:r>
              <w:rPr>
                <w:b/>
                <w:color w:val="7A7A7A"/>
                <w:sz w:val="22"/>
              </w:rPr>
              <w:t>tetap</w:t>
            </w:r>
            <w:r>
              <w:rPr>
                <w:b/>
                <w:color w:val="7A7A7A"/>
                <w:spacing w:val="-6"/>
                <w:sz w:val="22"/>
              </w:rPr>
              <w:t xml:space="preserve"> </w:t>
            </w:r>
            <w:r>
              <w:rPr>
                <w:b/>
                <w:color w:val="7A7A7A"/>
                <w:sz w:val="22"/>
              </w:rPr>
              <w:t>menjalin</w:t>
            </w:r>
            <w:r>
              <w:rPr>
                <w:b/>
                <w:color w:val="7A7A7A"/>
                <w:spacing w:val="-6"/>
                <w:sz w:val="22"/>
              </w:rPr>
              <w:t xml:space="preserve"> </w:t>
            </w:r>
            <w:r>
              <w:rPr>
                <w:b/>
                <w:color w:val="7A7A7A"/>
                <w:sz w:val="22"/>
              </w:rPr>
              <w:t>kerja</w:t>
            </w:r>
            <w:r>
              <w:rPr>
                <w:b/>
                <w:color w:val="7A7A7A"/>
                <w:spacing w:val="-4"/>
                <w:sz w:val="22"/>
              </w:rPr>
              <w:t xml:space="preserve"> </w:t>
            </w:r>
            <w:r>
              <w:rPr>
                <w:b/>
                <w:color w:val="7A7A7A"/>
                <w:sz w:val="22"/>
              </w:rPr>
              <w:t>sama</w:t>
            </w:r>
            <w:r>
              <w:rPr>
                <w:b/>
                <w:color w:val="7A7A7A"/>
                <w:spacing w:val="-3"/>
                <w:sz w:val="22"/>
              </w:rPr>
              <w:t xml:space="preserve"> </w:t>
            </w:r>
            <w:r>
              <w:rPr>
                <w:b/>
                <w:color w:val="7A7A7A"/>
                <w:sz w:val="22"/>
              </w:rPr>
              <w:t>yang</w:t>
            </w:r>
            <w:r>
              <w:rPr>
                <w:b/>
                <w:color w:val="7A7A7A"/>
                <w:spacing w:val="-7"/>
                <w:sz w:val="22"/>
              </w:rPr>
              <w:t xml:space="preserve"> </w:t>
            </w:r>
            <w:r>
              <w:rPr>
                <w:b/>
                <w:color w:val="7A7A7A"/>
                <w:sz w:val="22"/>
              </w:rPr>
              <w:t>baik</w:t>
            </w:r>
            <w:r>
              <w:rPr>
                <w:b/>
                <w:color w:val="7A7A7A"/>
                <w:spacing w:val="-6"/>
                <w:sz w:val="22"/>
              </w:rPr>
              <w:t xml:space="preserve"> </w:t>
            </w:r>
            <w:r>
              <w:rPr>
                <w:b/>
                <w:color w:val="7A7A7A"/>
                <w:sz w:val="22"/>
              </w:rPr>
              <w:t>dengan</w:t>
            </w:r>
            <w:r>
              <w:rPr>
                <w:b/>
                <w:color w:val="7A7A7A"/>
                <w:spacing w:val="-4"/>
                <w:sz w:val="22"/>
              </w:rPr>
              <w:t xml:space="preserve"> </w:t>
            </w:r>
            <w:r>
              <w:rPr>
                <w:b/>
                <w:color w:val="7A7A7A"/>
                <w:sz w:val="22"/>
              </w:rPr>
              <w:t>para</w:t>
            </w:r>
            <w:r>
              <w:rPr>
                <w:b/>
                <w:color w:val="7A7A7A"/>
                <w:spacing w:val="-4"/>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7" w:hRule="atLeast"/>
        </w:trPr>
        <w:tc>
          <w:tcPr>
            <w:tcW w:w="8927" w:type="dxa"/>
          </w:tcPr>
          <w:p>
            <w:pPr>
              <w:pStyle w:val="9"/>
              <w:rPr>
                <w:b/>
                <w:sz w:val="22"/>
              </w:rPr>
            </w:pPr>
            <w:r>
              <w:rPr>
                <w:b/>
                <w:color w:val="7A7A7A"/>
                <w:sz w:val="22"/>
              </w:rPr>
              <w:t>Disediakannya</w:t>
            </w:r>
            <w:r>
              <w:rPr>
                <w:b/>
                <w:color w:val="7A7A7A"/>
                <w:spacing w:val="-5"/>
                <w:sz w:val="22"/>
              </w:rPr>
              <w:t xml:space="preserve"> </w:t>
            </w:r>
            <w:r>
              <w:rPr>
                <w:b/>
                <w:color w:val="7A7A7A"/>
                <w:sz w:val="22"/>
              </w:rPr>
              <w:t>wifi</w:t>
            </w:r>
            <w:r>
              <w:rPr>
                <w:b/>
                <w:color w:val="7A7A7A"/>
                <w:spacing w:val="-1"/>
                <w:sz w:val="22"/>
              </w:rPr>
              <w:t xml:space="preserve"> </w:t>
            </w:r>
            <w:r>
              <w:rPr>
                <w:b/>
                <w:color w:val="7A7A7A"/>
                <w:sz w:val="22"/>
              </w:rPr>
              <w:t>perkelas,</w:t>
            </w:r>
            <w:r>
              <w:rPr>
                <w:b/>
                <w:color w:val="7A7A7A"/>
                <w:spacing w:val="-4"/>
                <w:sz w:val="22"/>
              </w:rPr>
              <w:t xml:space="preserve"> </w:t>
            </w:r>
            <w:r>
              <w:rPr>
                <w:b/>
                <w:color w:val="7A7A7A"/>
                <w:sz w:val="22"/>
              </w:rPr>
              <w:t>yang</w:t>
            </w:r>
            <w:r>
              <w:rPr>
                <w:b/>
                <w:color w:val="7A7A7A"/>
                <w:spacing w:val="-6"/>
                <w:sz w:val="22"/>
              </w:rPr>
              <w:t xml:space="preserve"> </w:t>
            </w:r>
            <w:r>
              <w:rPr>
                <w:b/>
                <w:color w:val="7A7A7A"/>
                <w:sz w:val="22"/>
              </w:rPr>
              <w:t>mana</w:t>
            </w:r>
            <w:r>
              <w:rPr>
                <w:b/>
                <w:color w:val="7A7A7A"/>
                <w:spacing w:val="-4"/>
                <w:sz w:val="22"/>
              </w:rPr>
              <w:t xml:space="preserve"> </w:t>
            </w:r>
            <w:r>
              <w:rPr>
                <w:b/>
                <w:color w:val="7A7A7A"/>
                <w:sz w:val="22"/>
              </w:rPr>
              <w:t>wifi</w:t>
            </w:r>
            <w:r>
              <w:rPr>
                <w:b/>
                <w:color w:val="7A7A7A"/>
                <w:spacing w:val="-4"/>
                <w:sz w:val="22"/>
              </w:rPr>
              <w:t xml:space="preserve"> </w:t>
            </w:r>
            <w:r>
              <w:rPr>
                <w:b/>
                <w:color w:val="7A7A7A"/>
                <w:sz w:val="22"/>
              </w:rPr>
              <w:t>saat</w:t>
            </w:r>
            <w:r>
              <w:rPr>
                <w:b/>
                <w:color w:val="7A7A7A"/>
                <w:spacing w:val="-4"/>
                <w:sz w:val="22"/>
              </w:rPr>
              <w:t xml:space="preserve"> </w:t>
            </w:r>
            <w:r>
              <w:rPr>
                <w:b/>
                <w:color w:val="7A7A7A"/>
                <w:sz w:val="22"/>
              </w:rPr>
              <w:t>ini</w:t>
            </w:r>
            <w:r>
              <w:rPr>
                <w:b/>
                <w:color w:val="7A7A7A"/>
                <w:spacing w:val="-4"/>
                <w:sz w:val="22"/>
              </w:rPr>
              <w:t xml:space="preserve"> </w:t>
            </w:r>
            <w:r>
              <w:rPr>
                <w:b/>
                <w:color w:val="7A7A7A"/>
                <w:sz w:val="22"/>
              </w:rPr>
              <w:t>masih</w:t>
            </w:r>
            <w:r>
              <w:rPr>
                <w:b/>
                <w:color w:val="7A7A7A"/>
                <w:spacing w:val="-3"/>
                <w:sz w:val="22"/>
              </w:rPr>
              <w:t xml:space="preserve"> </w:t>
            </w:r>
            <w:r>
              <w:rPr>
                <w:b/>
                <w:color w:val="7A7A7A"/>
                <w:sz w:val="22"/>
              </w:rPr>
              <w:t>perlantai</w:t>
            </w:r>
            <w:r>
              <w:rPr>
                <w:b/>
                <w:color w:val="7A7A7A"/>
                <w:spacing w:val="-6"/>
                <w:sz w:val="22"/>
              </w:rPr>
              <w:t xml:space="preserve"> </w:t>
            </w:r>
            <w:r>
              <w:rPr>
                <w:b/>
                <w:color w:val="7A7A7A"/>
                <w:sz w:val="22"/>
              </w:rPr>
              <w:t>dan</w:t>
            </w:r>
            <w:r>
              <w:rPr>
                <w:b/>
                <w:color w:val="7A7A7A"/>
                <w:spacing w:val="-3"/>
                <w:sz w:val="22"/>
              </w:rPr>
              <w:t xml:space="preserve"> </w:t>
            </w:r>
            <w:r>
              <w:rPr>
                <w:b/>
                <w:color w:val="7A7A7A"/>
                <w:sz w:val="22"/>
              </w:rPr>
              <w:t>apabila digunakan secara bersamaan oleh taruna akan mengurangi kecepatan dari wifi</w:t>
            </w:r>
          </w:p>
          <w:p>
            <w:pPr>
              <w:pStyle w:val="9"/>
              <w:spacing w:line="232" w:lineRule="exact"/>
              <w:rPr>
                <w:b/>
                <w:sz w:val="22"/>
              </w:rPr>
            </w:pPr>
            <w:r>
              <w:rPr>
                <w:b/>
                <w:color w:val="7A7A7A"/>
                <w:spacing w:val="-2"/>
                <w:sz w:val="22"/>
              </w:rPr>
              <w:t>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z w:val="22"/>
              </w:rPr>
              <w:t>Pertahankan</w:t>
            </w:r>
            <w:r>
              <w:rPr>
                <w:b/>
                <w:color w:val="7A7A7A"/>
                <w:spacing w:val="-3"/>
                <w:sz w:val="22"/>
              </w:rPr>
              <w:t xml:space="preserve"> </w:t>
            </w:r>
            <w:r>
              <w:rPr>
                <w:b/>
                <w:color w:val="7A7A7A"/>
                <w:sz w:val="22"/>
              </w:rPr>
              <w:t>dan</w:t>
            </w:r>
            <w:r>
              <w:rPr>
                <w:b/>
                <w:color w:val="7A7A7A"/>
                <w:spacing w:val="-5"/>
                <w:sz w:val="22"/>
              </w:rPr>
              <w:t xml:space="preserve"> </w:t>
            </w:r>
            <w:r>
              <w:rPr>
                <w:b/>
                <w:color w:val="7A7A7A"/>
                <w:spacing w:val="-2"/>
                <w:sz w:val="22"/>
              </w:rPr>
              <w:t>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4" w:lineRule="exact"/>
              <w:ind w:right="224"/>
              <w:rPr>
                <w:b/>
                <w:sz w:val="22"/>
              </w:rPr>
            </w:pPr>
            <w:r>
              <w:rPr>
                <w:b/>
                <w:color w:val="7A7A7A"/>
                <w:sz w:val="22"/>
              </w:rPr>
              <w:t>semoga</w:t>
            </w:r>
            <w:r>
              <w:rPr>
                <w:b/>
                <w:color w:val="7A7A7A"/>
                <w:spacing w:val="-6"/>
                <w:sz w:val="22"/>
              </w:rPr>
              <w:t xml:space="preserve"> </w:t>
            </w:r>
            <w:r>
              <w:rPr>
                <w:b/>
                <w:color w:val="7A7A7A"/>
                <w:sz w:val="22"/>
              </w:rPr>
              <w:t>tetap</w:t>
            </w:r>
            <w:r>
              <w:rPr>
                <w:b/>
                <w:color w:val="7A7A7A"/>
                <w:spacing w:val="-6"/>
                <w:sz w:val="22"/>
              </w:rPr>
              <w:t xml:space="preserve"> </w:t>
            </w:r>
            <w:r>
              <w:rPr>
                <w:b/>
                <w:color w:val="7A7A7A"/>
                <w:sz w:val="22"/>
              </w:rPr>
              <w:t>membantu</w:t>
            </w:r>
            <w:r>
              <w:rPr>
                <w:b/>
                <w:color w:val="7A7A7A"/>
                <w:spacing w:val="-4"/>
                <w:sz w:val="22"/>
              </w:rPr>
              <w:t xml:space="preserve"> </w:t>
            </w:r>
            <w:r>
              <w:rPr>
                <w:b/>
                <w:color w:val="7A7A7A"/>
                <w:sz w:val="22"/>
              </w:rPr>
              <w:t>taruna</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berkembang</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6"/>
                <w:sz w:val="22"/>
              </w:rPr>
              <w:t xml:space="preserve"> </w:t>
            </w:r>
            <w:r>
              <w:rPr>
                <w:b/>
                <w:color w:val="7A7A7A"/>
                <w:sz w:val="22"/>
              </w:rPr>
              <w:t>lagi</w:t>
            </w:r>
            <w:r>
              <w:rPr>
                <w:b/>
                <w:color w:val="7A7A7A"/>
                <w:spacing w:val="-5"/>
                <w:sz w:val="22"/>
              </w:rPr>
              <w:t xml:space="preserve"> </w:t>
            </w:r>
            <w:r>
              <w:rPr>
                <w:b/>
                <w:color w:val="7A7A7A"/>
                <w:sz w:val="22"/>
              </w:rPr>
              <w:t>sehinnga membuat peningkatan yang lebih baik tehadap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z w:val="22"/>
              </w:rPr>
              <w:t>Dapat</w:t>
            </w:r>
            <w:r>
              <w:rPr>
                <w:b/>
                <w:color w:val="7A7A7A"/>
                <w:spacing w:val="-5"/>
                <w:sz w:val="22"/>
              </w:rPr>
              <w:t xml:space="preserve"> </w:t>
            </w:r>
            <w:r>
              <w:rPr>
                <w:b/>
                <w:color w:val="7A7A7A"/>
                <w:sz w:val="22"/>
              </w:rPr>
              <w:t>terus</w:t>
            </w:r>
            <w:r>
              <w:rPr>
                <w:b/>
                <w:color w:val="7A7A7A"/>
                <w:spacing w:val="-8"/>
                <w:sz w:val="22"/>
              </w:rPr>
              <w:t xml:space="preserve"> </w:t>
            </w:r>
            <w:r>
              <w:rPr>
                <w:b/>
                <w:color w:val="7A7A7A"/>
                <w:sz w:val="22"/>
              </w:rPr>
              <w:t>mempertahankan</w:t>
            </w:r>
            <w:r>
              <w:rPr>
                <w:b/>
                <w:color w:val="7A7A7A"/>
                <w:spacing w:val="-5"/>
                <w:sz w:val="22"/>
              </w:rPr>
              <w:t xml:space="preserve"> </w:t>
            </w:r>
            <w:r>
              <w:rPr>
                <w:b/>
                <w:color w:val="7A7A7A"/>
                <w:sz w:val="22"/>
              </w:rPr>
              <w:t>serta</w:t>
            </w:r>
            <w:r>
              <w:rPr>
                <w:b/>
                <w:color w:val="7A7A7A"/>
                <w:spacing w:val="-8"/>
                <w:sz w:val="22"/>
              </w:rPr>
              <w:t xml:space="preserve"> </w:t>
            </w:r>
            <w:r>
              <w:rPr>
                <w:b/>
                <w:color w:val="7A7A7A"/>
                <w:sz w:val="22"/>
              </w:rPr>
              <w:t>meningkatkan</w:t>
            </w:r>
            <w:r>
              <w:rPr>
                <w:b/>
                <w:color w:val="7A7A7A"/>
                <w:spacing w:val="-5"/>
                <w:sz w:val="22"/>
              </w:rPr>
              <w:t xml:space="preserve"> </w:t>
            </w:r>
            <w:r>
              <w:rPr>
                <w:b/>
                <w:color w:val="7A7A7A"/>
                <w:sz w:val="22"/>
              </w:rPr>
              <w:t>kinerjanya</w:t>
            </w:r>
            <w:r>
              <w:rPr>
                <w:b/>
                <w:color w:val="7A7A7A"/>
                <w:spacing w:val="-11"/>
                <w:sz w:val="22"/>
              </w:rPr>
              <w:t xml:space="preserve"> </w:t>
            </w:r>
            <w:r>
              <w:rPr>
                <w:b/>
                <w:color w:val="7A7A7A"/>
                <w:sz w:val="22"/>
              </w:rPr>
              <w:t>menjadi</w:t>
            </w:r>
            <w:r>
              <w:rPr>
                <w:b/>
                <w:color w:val="7A7A7A"/>
                <w:spacing w:val="-6"/>
                <w:sz w:val="22"/>
              </w:rPr>
              <w:t xml:space="preserve"> </w:t>
            </w:r>
            <w:r>
              <w:rPr>
                <w:b/>
                <w:color w:val="7A7A7A"/>
                <w:sz w:val="22"/>
              </w:rPr>
              <w:t>lebih</w:t>
            </w:r>
            <w:r>
              <w:rPr>
                <w:b/>
                <w:color w:val="7A7A7A"/>
                <w:spacing w:val="-7"/>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Untuk</w:t>
            </w:r>
            <w:r>
              <w:rPr>
                <w:b/>
                <w:color w:val="7A7A7A"/>
                <w:spacing w:val="-4"/>
                <w:sz w:val="22"/>
              </w:rPr>
              <w:t xml:space="preserve"> </w:t>
            </w:r>
            <w:r>
              <w:rPr>
                <w:b/>
                <w:color w:val="7A7A7A"/>
                <w:sz w:val="22"/>
              </w:rPr>
              <w:t>kedepannya</w:t>
            </w:r>
            <w:r>
              <w:rPr>
                <w:b/>
                <w:color w:val="7A7A7A"/>
                <w:spacing w:val="-4"/>
                <w:sz w:val="22"/>
              </w:rPr>
              <w:t xml:space="preserve"> </w:t>
            </w:r>
            <w:r>
              <w:rPr>
                <w:b/>
                <w:color w:val="7A7A7A"/>
                <w:sz w:val="22"/>
              </w:rPr>
              <w:t>agar</w:t>
            </w:r>
            <w:r>
              <w:rPr>
                <w:b/>
                <w:color w:val="7A7A7A"/>
                <w:spacing w:val="-3"/>
                <w:sz w:val="22"/>
              </w:rPr>
              <w:t xml:space="preserve"> </w:t>
            </w:r>
            <w:r>
              <w:rPr>
                <w:b/>
                <w:color w:val="7A7A7A"/>
                <w:sz w:val="22"/>
              </w:rPr>
              <w:t>lebih</w:t>
            </w:r>
            <w:r>
              <w:rPr>
                <w:b/>
                <w:color w:val="7A7A7A"/>
                <w:spacing w:val="-6"/>
                <w:sz w:val="22"/>
              </w:rPr>
              <w:t xml:space="preserve"> </w:t>
            </w:r>
            <w:r>
              <w:rPr>
                <w:b/>
                <w:color w:val="7A7A7A"/>
                <w:sz w:val="22"/>
              </w:rPr>
              <w:t>terbuka</w:t>
            </w:r>
            <w:r>
              <w:rPr>
                <w:b/>
                <w:color w:val="7A7A7A"/>
                <w:spacing w:val="-6"/>
                <w:sz w:val="22"/>
              </w:rPr>
              <w:t xml:space="preserve"> </w:t>
            </w:r>
            <w:r>
              <w:rPr>
                <w:b/>
                <w:color w:val="7A7A7A"/>
                <w:sz w:val="22"/>
              </w:rPr>
              <w:t>dalam</w:t>
            </w:r>
            <w:r>
              <w:rPr>
                <w:b/>
                <w:color w:val="7A7A7A"/>
                <w:spacing w:val="-3"/>
                <w:sz w:val="22"/>
              </w:rPr>
              <w:t xml:space="preserve"> </w:t>
            </w:r>
            <w:r>
              <w:rPr>
                <w:b/>
                <w:color w:val="7A7A7A"/>
                <w:sz w:val="22"/>
              </w:rPr>
              <w:t>hal</w:t>
            </w:r>
            <w:r>
              <w:rPr>
                <w:b/>
                <w:color w:val="7A7A7A"/>
                <w:spacing w:val="-3"/>
                <w:sz w:val="22"/>
              </w:rPr>
              <w:t xml:space="preserve"> </w:t>
            </w:r>
            <w:r>
              <w:rPr>
                <w:b/>
                <w:color w:val="7A7A7A"/>
                <w:sz w:val="22"/>
              </w:rPr>
              <w:t>komunikasi</w:t>
            </w:r>
            <w:r>
              <w:rPr>
                <w:b/>
                <w:color w:val="7A7A7A"/>
                <w:spacing w:val="-2"/>
                <w:sz w:val="22"/>
              </w:rPr>
              <w:t xml:space="preserve"> </w:t>
            </w:r>
            <w:r>
              <w:rPr>
                <w:b/>
                <w:color w:val="7A7A7A"/>
                <w:sz w:val="22"/>
              </w:rPr>
              <w:t>untuk</w:t>
            </w:r>
            <w:r>
              <w:rPr>
                <w:b/>
                <w:color w:val="7A7A7A"/>
                <w:spacing w:val="-6"/>
                <w:sz w:val="22"/>
              </w:rPr>
              <w:t xml:space="preserve"> </w:t>
            </w:r>
            <w:r>
              <w:rPr>
                <w:b/>
                <w:color w:val="7A7A7A"/>
                <w:sz w:val="22"/>
              </w:rPr>
              <w:t xml:space="preserve">meningkatkan </w:t>
            </w:r>
            <w:r>
              <w:rPr>
                <w:b/>
                <w:color w:val="7A7A7A"/>
                <w:spacing w:val="-2"/>
                <w:sz w:val="22"/>
              </w:rPr>
              <w:t>pelayanan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Harapannya</w:t>
            </w:r>
            <w:r>
              <w:rPr>
                <w:b/>
                <w:color w:val="7A7A7A"/>
                <w:spacing w:val="-4"/>
                <w:sz w:val="22"/>
              </w:rPr>
              <w:t xml:space="preserve"> </w:t>
            </w:r>
            <w:r>
              <w:rPr>
                <w:b/>
                <w:color w:val="7A7A7A"/>
                <w:sz w:val="22"/>
              </w:rPr>
              <w:t>layanan</w:t>
            </w:r>
            <w:r>
              <w:rPr>
                <w:b/>
                <w:color w:val="7A7A7A"/>
                <w:spacing w:val="-5"/>
                <w:sz w:val="22"/>
              </w:rPr>
              <w:t xml:space="preserve"> </w:t>
            </w:r>
            <w:r>
              <w:rPr>
                <w:b/>
                <w:color w:val="7A7A7A"/>
                <w:sz w:val="22"/>
              </w:rPr>
              <w:t>akademik</w:t>
            </w:r>
            <w:r>
              <w:rPr>
                <w:b/>
                <w:color w:val="7A7A7A"/>
                <w:spacing w:val="-5"/>
                <w:sz w:val="22"/>
              </w:rPr>
              <w:t xml:space="preserve"> </w:t>
            </w:r>
            <w:r>
              <w:rPr>
                <w:b/>
                <w:color w:val="7A7A7A"/>
                <w:sz w:val="22"/>
              </w:rPr>
              <w:t>ditambah</w:t>
            </w:r>
            <w:r>
              <w:rPr>
                <w:b/>
                <w:color w:val="7A7A7A"/>
                <w:spacing w:val="-5"/>
                <w:sz w:val="22"/>
              </w:rPr>
              <w:t xml:space="preserve"> </w:t>
            </w:r>
            <w:r>
              <w:rPr>
                <w:b/>
                <w:color w:val="7A7A7A"/>
                <w:sz w:val="22"/>
              </w:rPr>
              <w:t>seperti</w:t>
            </w:r>
            <w:r>
              <w:rPr>
                <w:b/>
                <w:color w:val="7A7A7A"/>
                <w:spacing w:val="-4"/>
                <w:sz w:val="22"/>
              </w:rPr>
              <w:t xml:space="preserve"> </w:t>
            </w:r>
            <w:r>
              <w:rPr>
                <w:b/>
                <w:color w:val="7A7A7A"/>
                <w:sz w:val="22"/>
              </w:rPr>
              <w:t>laboratorium</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lebih</w:t>
            </w:r>
            <w:r>
              <w:rPr>
                <w:b/>
                <w:color w:val="7A7A7A"/>
                <w:spacing w:val="-5"/>
                <w:sz w:val="22"/>
              </w:rPr>
              <w:t xml:space="preserve"> </w:t>
            </w:r>
            <w:r>
              <w:rPr>
                <w:b/>
                <w:color w:val="7A7A7A"/>
                <w:sz w:val="22"/>
              </w:rPr>
              <w:t>memadai, sarana kuliah lain untuk belajar selain kelas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sudah</w:t>
            </w:r>
            <w:r>
              <w:rPr>
                <w:b/>
                <w:color w:val="7A7A7A"/>
                <w:spacing w:val="-4"/>
                <w:sz w:val="22"/>
              </w:rPr>
              <w:t xml:space="preserve"> </w:t>
            </w:r>
            <w:r>
              <w:rPr>
                <w:b/>
                <w:color w:val="7A7A7A"/>
                <w:sz w:val="22"/>
              </w:rPr>
              <w:t>baik,</w:t>
            </w:r>
            <w:r>
              <w:rPr>
                <w:b/>
                <w:color w:val="7A7A7A"/>
                <w:spacing w:val="-2"/>
                <w:sz w:val="22"/>
              </w:rPr>
              <w:t xml:space="preserve"> </w:t>
            </w:r>
            <w:r>
              <w:rPr>
                <w:b/>
                <w:color w:val="7A7A7A"/>
                <w:sz w:val="22"/>
              </w:rPr>
              <w:t>namun</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ditingkatkan</w:t>
            </w:r>
            <w:r>
              <w:rPr>
                <w:b/>
                <w:color w:val="7A7A7A"/>
                <w:spacing w:val="-6"/>
                <w:sz w:val="22"/>
              </w:rPr>
              <w:t xml:space="preserve"> </w:t>
            </w:r>
            <w:r>
              <w:rPr>
                <w:b/>
                <w:color w:val="7A7A7A"/>
                <w:sz w:val="22"/>
              </w:rPr>
              <w:t>lagi</w:t>
            </w:r>
            <w:r>
              <w:rPr>
                <w:b/>
                <w:color w:val="7A7A7A"/>
                <w:spacing w:val="-2"/>
                <w:sz w:val="22"/>
              </w:rPr>
              <w:t xml:space="preserve"> </w:t>
            </w:r>
            <w:r>
              <w:rPr>
                <w:b/>
                <w:color w:val="7A7A7A"/>
                <w:sz w:val="22"/>
              </w:rPr>
              <w:t>sarana</w:t>
            </w:r>
            <w:r>
              <w:rPr>
                <w:b/>
                <w:color w:val="7A7A7A"/>
                <w:spacing w:val="-4"/>
                <w:sz w:val="22"/>
              </w:rPr>
              <w:t xml:space="preserve"> </w:t>
            </w:r>
            <w:r>
              <w:rPr>
                <w:b/>
                <w:color w:val="7A7A7A"/>
                <w:sz w:val="22"/>
              </w:rPr>
              <w:t>prasarana</w:t>
            </w:r>
            <w:r>
              <w:rPr>
                <w:b/>
                <w:color w:val="7A7A7A"/>
                <w:spacing w:val="-6"/>
                <w:sz w:val="22"/>
              </w:rPr>
              <w:t xml:space="preserve"> </w:t>
            </w:r>
            <w:r>
              <w:rPr>
                <w:b/>
                <w:color w:val="7A7A7A"/>
                <w:sz w:val="22"/>
              </w:rPr>
              <w:t>yang</w:t>
            </w:r>
            <w:r>
              <w:rPr>
                <w:b/>
                <w:color w:val="7A7A7A"/>
                <w:spacing w:val="-7"/>
                <w:sz w:val="22"/>
              </w:rPr>
              <w:t xml:space="preserve"> </w:t>
            </w:r>
            <w:r>
              <w:rPr>
                <w:b/>
                <w:color w:val="7A7A7A"/>
                <w:sz w:val="22"/>
              </w:rPr>
              <w:t>masih</w:t>
            </w:r>
            <w:r>
              <w:rPr>
                <w:b/>
                <w:color w:val="7A7A7A"/>
                <w:spacing w:val="-3"/>
                <w:sz w:val="22"/>
              </w:rPr>
              <w:t xml:space="preserve"> </w:t>
            </w:r>
            <w:r>
              <w:rPr>
                <w:b/>
                <w:color w:val="7A7A7A"/>
                <w:sz w:val="22"/>
              </w:rPr>
              <w:t>kurang serta kesigapam dalam menerima laporan yang masuk dari 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terima</w:t>
            </w:r>
            <w:r>
              <w:rPr>
                <w:b/>
                <w:color w:val="7A7A7A"/>
                <w:spacing w:val="-5"/>
                <w:sz w:val="22"/>
              </w:rPr>
              <w:t xml:space="preserve"> </w:t>
            </w:r>
            <w:r>
              <w:rPr>
                <w:b/>
                <w:color w:val="7A7A7A"/>
                <w:spacing w:val="-2"/>
                <w:sz w:val="22"/>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Lebih</w:t>
            </w:r>
            <w:r>
              <w:rPr>
                <w:b/>
                <w:color w:val="7A7A7A"/>
                <w:spacing w:val="-5"/>
                <w:sz w:val="22"/>
              </w:rPr>
              <w:t xml:space="preserve"> </w:t>
            </w:r>
            <w:r>
              <w:rPr>
                <w:b/>
                <w:color w:val="7A7A7A"/>
                <w:sz w:val="22"/>
              </w:rPr>
              <w:t>tanggap</w:t>
            </w:r>
            <w:r>
              <w:rPr>
                <w:b/>
                <w:color w:val="7A7A7A"/>
                <w:spacing w:val="-2"/>
                <w:sz w:val="22"/>
              </w:rPr>
              <w:t xml:space="preserve"> </w:t>
            </w:r>
            <w:r>
              <w:rPr>
                <w:b/>
                <w:color w:val="7A7A7A"/>
                <w:sz w:val="22"/>
              </w:rPr>
              <w:t>dan</w:t>
            </w:r>
            <w:r>
              <w:rPr>
                <w:b/>
                <w:color w:val="7A7A7A"/>
                <w:spacing w:val="-4"/>
                <w:sz w:val="22"/>
              </w:rPr>
              <w:t xml:space="preserve"> </w:t>
            </w:r>
            <w:r>
              <w:rPr>
                <w:b/>
                <w:color w:val="7A7A7A"/>
                <w:spacing w:val="-2"/>
                <w:sz w:val="22"/>
              </w:rPr>
              <w:t>reaktif</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Semoga</w:t>
            </w:r>
            <w:r>
              <w:rPr>
                <w:b/>
                <w:color w:val="7A7A7A"/>
                <w:spacing w:val="-6"/>
                <w:sz w:val="22"/>
              </w:rPr>
              <w:t xml:space="preserve"> </w:t>
            </w:r>
            <w:r>
              <w:rPr>
                <w:b/>
                <w:color w:val="7A7A7A"/>
                <w:sz w:val="22"/>
              </w:rPr>
              <w:t>bisa</w:t>
            </w:r>
            <w:r>
              <w:rPr>
                <w:b/>
                <w:color w:val="7A7A7A"/>
                <w:spacing w:val="-5"/>
                <w:sz w:val="22"/>
              </w:rPr>
              <w:t xml:space="preserve"> </w:t>
            </w:r>
            <w:r>
              <w:rPr>
                <w:b/>
                <w:color w:val="7A7A7A"/>
                <w:sz w:val="22"/>
              </w:rPr>
              <w:t>terus</w:t>
            </w:r>
            <w:r>
              <w:rPr>
                <w:b/>
                <w:color w:val="7A7A7A"/>
                <w:spacing w:val="-4"/>
                <w:sz w:val="22"/>
              </w:rPr>
              <w:t xml:space="preserve"> </w:t>
            </w:r>
            <w:r>
              <w:rPr>
                <w:b/>
                <w:color w:val="7A7A7A"/>
                <w:sz w:val="22"/>
              </w:rPr>
              <w:t>bekerja</w:t>
            </w:r>
            <w:r>
              <w:rPr>
                <w:b/>
                <w:color w:val="7A7A7A"/>
                <w:spacing w:val="-3"/>
                <w:sz w:val="22"/>
              </w:rPr>
              <w:t xml:space="preserve"> </w:t>
            </w:r>
            <w:r>
              <w:rPr>
                <w:b/>
                <w:color w:val="7A7A7A"/>
                <w:sz w:val="22"/>
              </w:rPr>
              <w:t>bersinergi</w:t>
            </w:r>
            <w:r>
              <w:rPr>
                <w:b/>
                <w:color w:val="7A7A7A"/>
                <w:spacing w:val="-5"/>
                <w:sz w:val="22"/>
              </w:rPr>
              <w:t xml:space="preserve"> </w:t>
            </w:r>
            <w:r>
              <w:rPr>
                <w:b/>
                <w:color w:val="7A7A7A"/>
                <w:sz w:val="22"/>
              </w:rPr>
              <w:t>dengan</w:t>
            </w:r>
            <w:r>
              <w:rPr>
                <w:b/>
                <w:color w:val="7A7A7A"/>
                <w:spacing w:val="-5"/>
                <w:sz w:val="22"/>
              </w:rPr>
              <w:t xml:space="preserve"> </w:t>
            </w:r>
            <w:r>
              <w:rPr>
                <w:b/>
                <w:color w:val="7A7A7A"/>
                <w:sz w:val="22"/>
              </w:rPr>
              <w:t>baik</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bapak</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ibu</w:t>
            </w:r>
            <w:r>
              <w:rPr>
                <w:b/>
                <w:color w:val="7A7A7A"/>
                <w:spacing w:val="-6"/>
                <w:sz w:val="22"/>
              </w:rPr>
              <w:t xml:space="preserve"> </w:t>
            </w:r>
            <w:r>
              <w:rPr>
                <w:b/>
                <w:color w:val="7A7A7A"/>
                <w:sz w:val="22"/>
              </w:rPr>
              <w:t>tetap</w:t>
            </w:r>
            <w:r>
              <w:rPr>
                <w:b/>
                <w:color w:val="7A7A7A"/>
                <w:spacing w:val="-2"/>
                <w:sz w:val="22"/>
              </w:rPr>
              <w:t xml:space="preserve"> </w:t>
            </w:r>
            <w:r>
              <w:rPr>
                <w:b/>
                <w:color w:val="7A7A7A"/>
                <w:sz w:val="22"/>
              </w:rPr>
              <w:t>semangat</w:t>
            </w:r>
            <w:r>
              <w:rPr>
                <w:b/>
                <w:color w:val="7A7A7A"/>
                <w:spacing w:val="-4"/>
                <w:sz w:val="22"/>
              </w:rPr>
              <w:t xml:space="preserve"> </w:t>
            </w:r>
            <w:r>
              <w:rPr>
                <w:b/>
                <w:color w:val="7A7A7A"/>
                <w:sz w:val="22"/>
              </w:rPr>
              <w:t>dan</w:t>
            </w:r>
            <w:r>
              <w:rPr>
                <w:b/>
                <w:color w:val="7A7A7A"/>
                <w:spacing w:val="-3"/>
                <w:sz w:val="22"/>
              </w:rPr>
              <w:t xml:space="preserve"> </w:t>
            </w:r>
            <w:r>
              <w:rPr>
                <w:b/>
                <w:color w:val="7A7A7A"/>
                <w:sz w:val="22"/>
              </w:rPr>
              <w:t>diberi</w:t>
            </w:r>
            <w:r>
              <w:rPr>
                <w:b/>
                <w:color w:val="7A7A7A"/>
                <w:spacing w:val="-2"/>
                <w:sz w:val="22"/>
              </w:rPr>
              <w:t xml:space="preserve"> </w:t>
            </w:r>
            <w:r>
              <w:rPr>
                <w:b/>
                <w:color w:val="7A7A7A"/>
                <w:sz w:val="22"/>
              </w:rPr>
              <w:t>rezeki</w:t>
            </w:r>
            <w:r>
              <w:rPr>
                <w:b/>
                <w:color w:val="7A7A7A"/>
                <w:spacing w:val="-4"/>
                <w:sz w:val="22"/>
              </w:rPr>
              <w:t xml:space="preserve"> </w:t>
            </w:r>
            <w:r>
              <w:rPr>
                <w:b/>
                <w:color w:val="7A7A7A"/>
                <w:sz w:val="22"/>
              </w:rPr>
              <w:t>yang</w:t>
            </w:r>
            <w:r>
              <w:rPr>
                <w:b/>
                <w:color w:val="7A7A7A"/>
                <w:spacing w:val="-5"/>
                <w:sz w:val="22"/>
              </w:rPr>
              <w:t xml:space="preserve"> </w:t>
            </w:r>
            <w:r>
              <w:rPr>
                <w:b/>
                <w:color w:val="7A7A7A"/>
                <w:spacing w:val="-2"/>
                <w:sz w:val="22"/>
              </w:rPr>
              <w:t>lancar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apa</w:t>
            </w:r>
            <w:r>
              <w:rPr>
                <w:b/>
                <w:color w:val="7A7A7A"/>
                <w:spacing w:val="-2"/>
                <w:sz w:val="22"/>
              </w:rPr>
              <w:t xml:space="preserve"> </w:t>
            </w:r>
            <w:r>
              <w:rPr>
                <w:b/>
                <w:color w:val="7A7A7A"/>
                <w:sz w:val="22"/>
              </w:rPr>
              <w:t>yang</w:t>
            </w:r>
            <w:r>
              <w:rPr>
                <w:b/>
                <w:color w:val="7A7A7A"/>
                <w:spacing w:val="-6"/>
                <w:sz w:val="22"/>
              </w:rPr>
              <w:t xml:space="preserve"> </w:t>
            </w:r>
            <w:r>
              <w:rPr>
                <w:b/>
                <w:color w:val="7A7A7A"/>
                <w:sz w:val="22"/>
              </w:rPr>
              <w:t>telah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sekarang</w:t>
            </w:r>
            <w:r>
              <w:rPr>
                <w:b/>
                <w:color w:val="7A7A7A"/>
                <w:spacing w:val="-5"/>
                <w:sz w:val="22"/>
              </w:rPr>
              <w:t xml:space="preserve"> </w:t>
            </w:r>
            <w:r>
              <w:rPr>
                <w:b/>
                <w:color w:val="7A7A7A"/>
                <w:sz w:val="22"/>
              </w:rPr>
              <w:t>bisa</w:t>
            </w:r>
            <w:r>
              <w:rPr>
                <w:b/>
                <w:color w:val="7A7A7A"/>
                <w:spacing w:val="-4"/>
                <w:sz w:val="22"/>
              </w:rPr>
              <w:t xml:space="preserve"> </w:t>
            </w:r>
            <w:r>
              <w:rPr>
                <w:b/>
                <w:color w:val="7A7A7A"/>
                <w:spacing w:val="-2"/>
                <w:sz w:val="22"/>
              </w:rPr>
              <w:t>dipertahankan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Semoga</w:t>
            </w:r>
            <w:r>
              <w:rPr>
                <w:b/>
                <w:color w:val="7A7A7A"/>
                <w:spacing w:val="-3"/>
                <w:sz w:val="22"/>
              </w:rPr>
              <w:t xml:space="preserve"> </w:t>
            </w:r>
            <w:r>
              <w:rPr>
                <w:b/>
                <w:color w:val="7A7A7A"/>
                <w:sz w:val="22"/>
              </w:rPr>
              <w:t>ke</w:t>
            </w:r>
            <w:r>
              <w:rPr>
                <w:b/>
                <w:color w:val="7A7A7A"/>
                <w:spacing w:val="-3"/>
                <w:sz w:val="22"/>
              </w:rPr>
              <w:t xml:space="preserve"> </w:t>
            </w:r>
            <w:r>
              <w:rPr>
                <w:b/>
                <w:color w:val="7A7A7A"/>
                <w:sz w:val="22"/>
              </w:rPr>
              <w:t>depannya</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menjafi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baik</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mengoreksi</w:t>
            </w:r>
            <w:r>
              <w:rPr>
                <w:b/>
                <w:color w:val="7A7A7A"/>
                <w:spacing w:val="-1"/>
                <w:sz w:val="22"/>
              </w:rPr>
              <w:t xml:space="preserve"> </w:t>
            </w:r>
            <w:r>
              <w:rPr>
                <w:b/>
                <w:color w:val="7A7A7A"/>
                <w:sz w:val="22"/>
              </w:rPr>
              <w:t>hal-hal</w:t>
            </w:r>
            <w:r>
              <w:rPr>
                <w:b/>
                <w:color w:val="7A7A7A"/>
                <w:spacing w:val="-1"/>
                <w:sz w:val="22"/>
              </w:rPr>
              <w:t xml:space="preserve"> </w:t>
            </w:r>
            <w:r>
              <w:rPr>
                <w:b/>
                <w:color w:val="7A7A7A"/>
                <w:sz w:val="22"/>
              </w:rPr>
              <w:t>yang</w:t>
            </w:r>
            <w:r>
              <w:rPr>
                <w:b/>
                <w:color w:val="7A7A7A"/>
                <w:spacing w:val="-6"/>
                <w:sz w:val="22"/>
              </w:rPr>
              <w:t xml:space="preserve"> </w:t>
            </w:r>
            <w:r>
              <w:rPr>
                <w:b/>
                <w:color w:val="7A7A7A"/>
                <w:sz w:val="22"/>
              </w:rPr>
              <w:t xml:space="preserve">dirasa </w:t>
            </w:r>
            <w:r>
              <w:rPr>
                <w:b/>
                <w:color w:val="7A7A7A"/>
                <w:spacing w:val="-2"/>
                <w:sz w:val="22"/>
              </w:rPr>
              <w:t>kurang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927" w:type="dxa"/>
          </w:tcPr>
          <w:p>
            <w:pPr>
              <w:pStyle w:val="9"/>
              <w:spacing w:before="3"/>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266" w:hRule="atLeast"/>
        </w:trPr>
        <w:tc>
          <w:tcPr>
            <w:tcW w:w="8927" w:type="dxa"/>
          </w:tcPr>
          <w:p>
            <w:pPr>
              <w:pStyle w:val="9"/>
              <w:ind w:right="224"/>
              <w:rPr>
                <w:b/>
                <w:sz w:val="22"/>
              </w:rPr>
            </w:pPr>
            <w:r>
              <w:rPr>
                <w:b/>
                <w:color w:val="7A7A7A"/>
                <w:sz w:val="22"/>
              </w:rPr>
              <w:t>Saya</w:t>
            </w:r>
            <w:r>
              <w:rPr>
                <w:b/>
                <w:color w:val="7A7A7A"/>
                <w:spacing w:val="-3"/>
                <w:sz w:val="22"/>
              </w:rPr>
              <w:t xml:space="preserve"> </w:t>
            </w:r>
            <w:r>
              <w:rPr>
                <w:b/>
                <w:color w:val="7A7A7A"/>
                <w:sz w:val="22"/>
              </w:rPr>
              <w:t>izin</w:t>
            </w:r>
            <w:r>
              <w:rPr>
                <w:b/>
                <w:color w:val="7A7A7A"/>
                <w:spacing w:val="-3"/>
                <w:sz w:val="22"/>
              </w:rPr>
              <w:t xml:space="preserve"> </w:t>
            </w:r>
            <w:r>
              <w:rPr>
                <w:b/>
                <w:color w:val="7A7A7A"/>
                <w:sz w:val="22"/>
              </w:rPr>
              <w:t>untuk</w:t>
            </w:r>
            <w:r>
              <w:rPr>
                <w:b/>
                <w:color w:val="7A7A7A"/>
                <w:spacing w:val="-5"/>
                <w:sz w:val="22"/>
              </w:rPr>
              <w:t xml:space="preserve"> </w:t>
            </w:r>
            <w:r>
              <w:rPr>
                <w:b/>
                <w:color w:val="7A7A7A"/>
                <w:sz w:val="22"/>
              </w:rPr>
              <w:t>memberikan</w:t>
            </w:r>
            <w:r>
              <w:rPr>
                <w:b/>
                <w:color w:val="7A7A7A"/>
                <w:spacing w:val="-5"/>
                <w:sz w:val="22"/>
              </w:rPr>
              <w:t xml:space="preserve"> </w:t>
            </w:r>
            <w:r>
              <w:rPr>
                <w:b/>
                <w:color w:val="7A7A7A"/>
                <w:sz w:val="22"/>
              </w:rPr>
              <w:t>masukan</w:t>
            </w:r>
            <w:r>
              <w:rPr>
                <w:b/>
                <w:color w:val="7A7A7A"/>
                <w:spacing w:val="-5"/>
                <w:sz w:val="22"/>
              </w:rPr>
              <w:t xml:space="preserve"> </w:t>
            </w:r>
            <w:r>
              <w:rPr>
                <w:b/>
                <w:color w:val="7A7A7A"/>
                <w:sz w:val="22"/>
              </w:rPr>
              <w:t>kepada</w:t>
            </w:r>
            <w:r>
              <w:rPr>
                <w:b/>
                <w:color w:val="7A7A7A"/>
                <w:spacing w:val="-5"/>
                <w:sz w:val="22"/>
              </w:rPr>
              <w:t xml:space="preserve"> </w:t>
            </w:r>
            <w:r>
              <w:rPr>
                <w:b/>
                <w:color w:val="7A7A7A"/>
                <w:sz w:val="22"/>
              </w:rPr>
              <w:t>pamong/pengasuh</w:t>
            </w:r>
            <w:r>
              <w:rPr>
                <w:b/>
                <w:color w:val="7A7A7A"/>
                <w:spacing w:val="-6"/>
                <w:sz w:val="22"/>
              </w:rPr>
              <w:t xml:space="preserve"> </w:t>
            </w:r>
            <w:r>
              <w:rPr>
                <w:b/>
                <w:color w:val="7A7A7A"/>
                <w:sz w:val="22"/>
              </w:rPr>
              <w:t>yang</w:t>
            </w:r>
            <w:r>
              <w:rPr>
                <w:b/>
                <w:color w:val="7A7A7A"/>
                <w:spacing w:val="-3"/>
                <w:sz w:val="22"/>
              </w:rPr>
              <w:t xml:space="preserve"> </w:t>
            </w:r>
            <w:r>
              <w:rPr>
                <w:b/>
                <w:color w:val="7A7A7A"/>
                <w:sz w:val="22"/>
              </w:rPr>
              <w:t>terlebih menjadi danton unit taruna. Saat memberikan nilai pengasuhan harap untuk objektif tidak hanya menilai menjadi kategori "Baik" pada semua aspek hanya</w:t>
            </w:r>
          </w:p>
          <w:p>
            <w:pPr>
              <w:pStyle w:val="9"/>
              <w:spacing w:line="252" w:lineRule="exact"/>
              <w:rPr>
                <w:b/>
                <w:sz w:val="22"/>
              </w:rPr>
            </w:pPr>
            <w:r>
              <w:rPr>
                <w:b/>
                <w:color w:val="7A7A7A"/>
                <w:sz w:val="22"/>
              </w:rPr>
              <w:t>karena mencari yang cepat dan mudah. Seharusnya sebagai danton</w:t>
            </w:r>
            <w:r>
              <w:rPr>
                <w:b/>
                <w:color w:val="7A7A7A"/>
                <w:spacing w:val="-3"/>
                <w:sz w:val="22"/>
              </w:rPr>
              <w:t xml:space="preserve"> </w:t>
            </w:r>
            <w:r>
              <w:rPr>
                <w:b/>
                <w:color w:val="7A7A7A"/>
                <w:sz w:val="22"/>
              </w:rPr>
              <w:t>pengasuh mengenali</w:t>
            </w:r>
            <w:r>
              <w:rPr>
                <w:b/>
                <w:color w:val="7A7A7A"/>
                <w:spacing w:val="-3"/>
                <w:sz w:val="22"/>
              </w:rPr>
              <w:t xml:space="preserve"> </w:t>
            </w:r>
            <w:r>
              <w:rPr>
                <w:b/>
                <w:color w:val="7A7A7A"/>
                <w:sz w:val="22"/>
              </w:rPr>
              <w:t>anggota</w:t>
            </w:r>
            <w:r>
              <w:rPr>
                <w:b/>
                <w:color w:val="7A7A7A"/>
                <w:spacing w:val="-5"/>
                <w:sz w:val="22"/>
              </w:rPr>
              <w:t xml:space="preserve"> </w:t>
            </w:r>
            <w:r>
              <w:rPr>
                <w:b/>
                <w:color w:val="7A7A7A"/>
                <w:sz w:val="22"/>
              </w:rPr>
              <w:t>unitnya</w:t>
            </w:r>
            <w:r>
              <w:rPr>
                <w:b/>
                <w:color w:val="7A7A7A"/>
                <w:spacing w:val="-7"/>
                <w:sz w:val="22"/>
              </w:rPr>
              <w:t xml:space="preserve"> </w:t>
            </w:r>
            <w:r>
              <w:rPr>
                <w:b/>
                <w:color w:val="7A7A7A"/>
                <w:sz w:val="22"/>
              </w:rPr>
              <w:t>masing-masing.</w:t>
            </w:r>
            <w:r>
              <w:rPr>
                <w:b/>
                <w:color w:val="7A7A7A"/>
                <w:spacing w:val="-6"/>
                <w:sz w:val="22"/>
              </w:rPr>
              <w:t xml:space="preserve"> </w:t>
            </w:r>
            <w:r>
              <w:rPr>
                <w:b/>
                <w:color w:val="7A7A7A"/>
                <w:sz w:val="22"/>
              </w:rPr>
              <w:t>Bahkan</w:t>
            </w:r>
            <w:r>
              <w:rPr>
                <w:b/>
                <w:color w:val="7A7A7A"/>
                <w:spacing w:val="-5"/>
                <w:sz w:val="22"/>
              </w:rPr>
              <w:t xml:space="preserve"> </w:t>
            </w:r>
            <w:r>
              <w:rPr>
                <w:b/>
                <w:color w:val="7A7A7A"/>
                <w:sz w:val="22"/>
              </w:rPr>
              <w:t>terlebih</w:t>
            </w:r>
            <w:r>
              <w:rPr>
                <w:b/>
                <w:color w:val="7A7A7A"/>
                <w:spacing w:val="-7"/>
                <w:sz w:val="22"/>
              </w:rPr>
              <w:t xml:space="preserve"> </w:t>
            </w:r>
            <w:r>
              <w:rPr>
                <w:b/>
                <w:color w:val="7A7A7A"/>
                <w:sz w:val="22"/>
              </w:rPr>
              <w:t>aspek-aspek</w:t>
            </w:r>
            <w:r>
              <w:rPr>
                <w:b/>
                <w:color w:val="7A7A7A"/>
                <w:spacing w:val="-5"/>
                <w:sz w:val="22"/>
              </w:rPr>
              <w:t xml:space="preserve"> </w:t>
            </w:r>
            <w:r>
              <w:rPr>
                <w:b/>
                <w:color w:val="7A7A7A"/>
                <w:sz w:val="22"/>
              </w:rPr>
              <w:t>yang</w:t>
            </w:r>
          </w:p>
        </w:tc>
      </w:tr>
    </w:tbl>
    <w:p>
      <w:pPr>
        <w:spacing w:after="0" w:line="252" w:lineRule="exact"/>
        <w:rPr>
          <w:sz w:val="22"/>
        </w:rPr>
        <w:sectPr>
          <w:type w:val="continuous"/>
          <w:pgSz w:w="12240" w:h="15840"/>
          <w:pgMar w:top="1260" w:right="340" w:bottom="280"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3287" w:hRule="atLeast"/>
        </w:trPr>
        <w:tc>
          <w:tcPr>
            <w:tcW w:w="8927" w:type="dxa"/>
          </w:tcPr>
          <w:p>
            <w:pPr>
              <w:pStyle w:val="9"/>
              <w:ind w:right="109"/>
              <w:rPr>
                <w:b/>
                <w:sz w:val="22"/>
              </w:rPr>
            </w:pPr>
            <w:r>
              <w:rPr>
                <w:b/>
                <w:color w:val="7A7A7A"/>
                <w:sz w:val="22"/>
              </w:rPr>
              <w:t>juga didukung oleh bukti kuat lainnya seperti taruna yang memiliki pelanggaran terlambat kegiatan dan mendapatkan pengurangan nilai pengasuhan seharusnya memiliki penilaian pengasuhan yang berbeda dengan taruna yang tidak pernah terlambat. Misal untuk</w:t>
            </w:r>
            <w:r>
              <w:rPr>
                <w:b/>
                <w:color w:val="7A7A7A"/>
                <w:spacing w:val="-3"/>
                <w:sz w:val="22"/>
              </w:rPr>
              <w:t xml:space="preserve"> </w:t>
            </w:r>
            <w:r>
              <w:rPr>
                <w:b/>
                <w:color w:val="7A7A7A"/>
                <w:sz w:val="22"/>
              </w:rPr>
              <w:t>taruna yang</w:t>
            </w:r>
            <w:r>
              <w:rPr>
                <w:b/>
                <w:color w:val="7A7A7A"/>
                <w:spacing w:val="-1"/>
                <w:sz w:val="22"/>
              </w:rPr>
              <w:t xml:space="preserve"> </w:t>
            </w:r>
            <w:r>
              <w:rPr>
                <w:b/>
                <w:color w:val="7A7A7A"/>
                <w:sz w:val="22"/>
              </w:rPr>
              <w:t>tidak pernah terlambat pada</w:t>
            </w:r>
            <w:r>
              <w:rPr>
                <w:b/>
                <w:color w:val="7A7A7A"/>
                <w:spacing w:val="-1"/>
                <w:sz w:val="22"/>
              </w:rPr>
              <w:t xml:space="preserve"> </w:t>
            </w:r>
            <w:r>
              <w:rPr>
                <w:b/>
                <w:color w:val="7A7A7A"/>
                <w:sz w:val="22"/>
              </w:rPr>
              <w:t>aspek kedisiplinan dinilai "Sangat Baik" dan untuk yang terlambat satu kali dinilai "Baik" terlambat dua kali dinilai "Cukup" supaya ada semacam reward bagi kami yang sudah berusaha</w:t>
            </w:r>
            <w:r>
              <w:rPr>
                <w:b/>
                <w:color w:val="7A7A7A"/>
                <w:spacing w:val="-4"/>
                <w:sz w:val="22"/>
              </w:rPr>
              <w:t xml:space="preserve"> </w:t>
            </w:r>
            <w:r>
              <w:rPr>
                <w:b/>
                <w:color w:val="7A7A7A"/>
                <w:sz w:val="22"/>
              </w:rPr>
              <w:t>tidak</w:t>
            </w:r>
            <w:r>
              <w:rPr>
                <w:b/>
                <w:color w:val="7A7A7A"/>
                <w:spacing w:val="-4"/>
                <w:sz w:val="22"/>
              </w:rPr>
              <w:t xml:space="preserve"> </w:t>
            </w:r>
            <w:r>
              <w:rPr>
                <w:b/>
                <w:color w:val="7A7A7A"/>
                <w:sz w:val="22"/>
              </w:rPr>
              <w:t>pernah</w:t>
            </w:r>
            <w:r>
              <w:rPr>
                <w:b/>
                <w:color w:val="7A7A7A"/>
                <w:spacing w:val="-6"/>
                <w:sz w:val="22"/>
              </w:rPr>
              <w:t xml:space="preserve"> </w:t>
            </w:r>
            <w:r>
              <w:rPr>
                <w:b/>
                <w:color w:val="7A7A7A"/>
                <w:sz w:val="22"/>
              </w:rPr>
              <w:t>terlambat</w:t>
            </w:r>
            <w:r>
              <w:rPr>
                <w:b/>
                <w:color w:val="7A7A7A"/>
                <w:spacing w:val="-5"/>
                <w:sz w:val="22"/>
              </w:rPr>
              <w:t xml:space="preserve"> </w:t>
            </w:r>
            <w:r>
              <w:rPr>
                <w:b/>
                <w:color w:val="7A7A7A"/>
                <w:sz w:val="22"/>
              </w:rPr>
              <w:t>kegiatan</w:t>
            </w:r>
            <w:r>
              <w:rPr>
                <w:b/>
                <w:color w:val="7A7A7A"/>
                <w:spacing w:val="-4"/>
                <w:sz w:val="22"/>
              </w:rPr>
              <w:t xml:space="preserve"> </w:t>
            </w:r>
            <w:r>
              <w:rPr>
                <w:b/>
                <w:color w:val="7A7A7A"/>
                <w:sz w:val="22"/>
              </w:rPr>
              <w:t>dibandingkan</w:t>
            </w:r>
            <w:r>
              <w:rPr>
                <w:b/>
                <w:color w:val="7A7A7A"/>
                <w:spacing w:val="-4"/>
                <w:sz w:val="22"/>
              </w:rPr>
              <w:t xml:space="preserve"> </w:t>
            </w:r>
            <w:r>
              <w:rPr>
                <w:b/>
                <w:color w:val="7A7A7A"/>
                <w:sz w:val="22"/>
              </w:rPr>
              <w:t>dengan</w:t>
            </w:r>
            <w:r>
              <w:rPr>
                <w:b/>
                <w:color w:val="7A7A7A"/>
                <w:spacing w:val="-3"/>
                <w:sz w:val="22"/>
              </w:rPr>
              <w:t xml:space="preserve"> </w:t>
            </w:r>
            <w:r>
              <w:rPr>
                <w:b/>
                <w:color w:val="7A7A7A"/>
                <w:sz w:val="22"/>
              </w:rPr>
              <w:t>teman-teman</w:t>
            </w:r>
            <w:r>
              <w:rPr>
                <w:b/>
                <w:color w:val="7A7A7A"/>
                <w:spacing w:val="-6"/>
                <w:sz w:val="22"/>
              </w:rPr>
              <w:t xml:space="preserve"> </w:t>
            </w:r>
            <w:r>
              <w:rPr>
                <w:b/>
                <w:color w:val="7A7A7A"/>
                <w:sz w:val="22"/>
              </w:rPr>
              <w:t>yang menggampangkan kegiatan hingga terlambat kegiatan. Terlebih respon yang diberikan saat kami mengajukan banding terhadap nilai pengasuhan yang kami rasa TIDAK ADIL ini hanya mendapat respon "Maaf kemarin saya cari yang gampang sehingga saya nilai 'Baik' semua aspeknya". Saya rasa pegawai BSSN terlebih yang merupakan lulusan Poltek SSN mampu menjadi pegawai yang</w:t>
            </w:r>
          </w:p>
          <w:p>
            <w:pPr>
              <w:pStyle w:val="9"/>
              <w:spacing w:line="232" w:lineRule="exact"/>
              <w:rPr>
                <w:b/>
                <w:sz w:val="22"/>
              </w:rPr>
            </w:pPr>
            <w:r>
              <w:rPr>
                <w:b/>
                <w:color w:val="7A7A7A"/>
                <w:sz w:val="22"/>
              </w:rPr>
              <w:t>BERINTEGRITAS</w:t>
            </w:r>
            <w:r>
              <w:rPr>
                <w:b/>
                <w:color w:val="7A7A7A"/>
                <w:spacing w:val="-10"/>
                <w:sz w:val="22"/>
              </w:rPr>
              <w:t xml:space="preserve"> </w:t>
            </w:r>
            <w:r>
              <w:rPr>
                <w:b/>
                <w:color w:val="7A7A7A"/>
                <w:sz w:val="22"/>
              </w:rPr>
              <w:t>dan</w:t>
            </w:r>
            <w:r>
              <w:rPr>
                <w:b/>
                <w:color w:val="7A7A7A"/>
                <w:spacing w:val="-8"/>
                <w:sz w:val="22"/>
              </w:rPr>
              <w:t xml:space="preserve"> </w:t>
            </w:r>
            <w:r>
              <w:rPr>
                <w:b/>
                <w:color w:val="7A7A7A"/>
                <w:spacing w:val="-2"/>
                <w:sz w:val="22"/>
              </w:rPr>
              <w:t>OBJEKTIF</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ind w:right="224"/>
              <w:rPr>
                <w:b/>
                <w:sz w:val="22"/>
              </w:rPr>
            </w:pPr>
            <w:r>
              <w:rPr>
                <w:b/>
                <w:color w:val="7A7A7A"/>
                <w:sz w:val="22"/>
              </w:rPr>
              <w:t>Harapannya</w:t>
            </w:r>
            <w:r>
              <w:rPr>
                <w:b/>
                <w:color w:val="7A7A7A"/>
                <w:spacing w:val="-5"/>
                <w:sz w:val="22"/>
              </w:rPr>
              <w:t xml:space="preserve"> </w:t>
            </w:r>
            <w:r>
              <w:rPr>
                <w:b/>
                <w:color w:val="7A7A7A"/>
                <w:sz w:val="22"/>
              </w:rPr>
              <w:t>koordinasi</w:t>
            </w:r>
            <w:r>
              <w:rPr>
                <w:b/>
                <w:color w:val="7A7A7A"/>
                <w:spacing w:val="-6"/>
                <w:sz w:val="22"/>
              </w:rPr>
              <w:t xml:space="preserve"> </w:t>
            </w:r>
            <w:r>
              <w:rPr>
                <w:b/>
                <w:color w:val="7A7A7A"/>
                <w:sz w:val="22"/>
              </w:rPr>
              <w:t>antara</w:t>
            </w:r>
            <w:r>
              <w:rPr>
                <w:b/>
                <w:color w:val="7A7A7A"/>
                <w:spacing w:val="-7"/>
                <w:sz w:val="22"/>
              </w:rPr>
              <w:t xml:space="preserve"> </w:t>
            </w:r>
            <w:r>
              <w:rPr>
                <w:b/>
                <w:color w:val="7A7A7A"/>
                <w:sz w:val="22"/>
              </w:rPr>
              <w:t>satuan</w:t>
            </w:r>
            <w:r>
              <w:rPr>
                <w:b/>
                <w:color w:val="7A7A7A"/>
                <w:spacing w:val="-7"/>
                <w:sz w:val="22"/>
              </w:rPr>
              <w:t xml:space="preserve"> </w:t>
            </w:r>
            <w:r>
              <w:rPr>
                <w:b/>
                <w:color w:val="7A7A7A"/>
                <w:sz w:val="22"/>
              </w:rPr>
              <w:t>pengasuhan</w:t>
            </w:r>
            <w:r>
              <w:rPr>
                <w:b/>
                <w:color w:val="7A7A7A"/>
                <w:spacing w:val="-5"/>
                <w:sz w:val="22"/>
              </w:rPr>
              <w:t xml:space="preserve"> </w:t>
            </w:r>
            <w:r>
              <w:rPr>
                <w:b/>
                <w:color w:val="7A7A7A"/>
                <w:sz w:val="22"/>
              </w:rPr>
              <w:t>dan</w:t>
            </w:r>
            <w:r>
              <w:rPr>
                <w:b/>
                <w:color w:val="7A7A7A"/>
                <w:spacing w:val="-5"/>
                <w:sz w:val="22"/>
              </w:rPr>
              <w:t xml:space="preserve"> </w:t>
            </w:r>
            <w:r>
              <w:rPr>
                <w:b/>
                <w:color w:val="7A7A7A"/>
                <w:sz w:val="22"/>
              </w:rPr>
              <w:t>Poliklinik</w:t>
            </w:r>
            <w:r>
              <w:rPr>
                <w:b/>
                <w:color w:val="7A7A7A"/>
                <w:spacing w:val="-5"/>
                <w:sz w:val="22"/>
              </w:rPr>
              <w:t xml:space="preserve"> </w:t>
            </w:r>
            <w:r>
              <w:rPr>
                <w:b/>
                <w:color w:val="7A7A7A"/>
                <w:sz w:val="22"/>
              </w:rPr>
              <w:t>diperbaiki kembali, terutama yang ebrkaitan dengan perizinan bagi taruna sakit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2"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2" w:lineRule="exact"/>
              <w:rPr>
                <w:b/>
                <w:sz w:val="22"/>
              </w:rPr>
            </w:pPr>
            <w:r>
              <w:rPr>
                <w:b/>
                <w:color w:val="7A7A7A"/>
                <w:sz w:val="22"/>
              </w:rPr>
              <w:t>"Memperbaiki</w:t>
            </w:r>
            <w:r>
              <w:rPr>
                <w:b/>
                <w:color w:val="7A7A7A"/>
                <w:spacing w:val="-4"/>
                <w:sz w:val="22"/>
              </w:rPr>
              <w:t xml:space="preserve"> </w:t>
            </w:r>
            <w:r>
              <w:rPr>
                <w:b/>
                <w:color w:val="7A7A7A"/>
                <w:sz w:val="22"/>
              </w:rPr>
              <w:t>LAN</w:t>
            </w:r>
            <w:r>
              <w:rPr>
                <w:b/>
                <w:color w:val="7A7A7A"/>
                <w:spacing w:val="-5"/>
                <w:sz w:val="22"/>
              </w:rPr>
              <w:t xml:space="preserve"> </w:t>
            </w:r>
            <w:r>
              <w:rPr>
                <w:b/>
                <w:color w:val="7A7A7A"/>
                <w:sz w:val="22"/>
              </w:rPr>
              <w:t>di</w:t>
            </w:r>
            <w:r>
              <w:rPr>
                <w:b/>
                <w:color w:val="7A7A7A"/>
                <w:spacing w:val="-4"/>
                <w:sz w:val="22"/>
              </w:rPr>
              <w:t xml:space="preserve"> </w:t>
            </w:r>
            <w:r>
              <w:rPr>
                <w:b/>
                <w:color w:val="7A7A7A"/>
                <w:sz w:val="22"/>
              </w:rPr>
              <w:t>asrama</w:t>
            </w:r>
            <w:r>
              <w:rPr>
                <w:b/>
                <w:color w:val="7A7A7A"/>
                <w:spacing w:val="-3"/>
                <w:sz w:val="22"/>
              </w:rPr>
              <w:t xml:space="preserve"> </w:t>
            </w:r>
            <w:r>
              <w:rPr>
                <w:b/>
                <w:color w:val="7A7A7A"/>
                <w:sz w:val="22"/>
              </w:rPr>
              <w:t>putri</w:t>
            </w:r>
            <w:r>
              <w:rPr>
                <w:b/>
                <w:color w:val="7A7A7A"/>
                <w:spacing w:val="-1"/>
                <w:sz w:val="22"/>
              </w:rPr>
              <w:t xml:space="preserve"> </w:t>
            </w:r>
            <w:r>
              <w:rPr>
                <w:b/>
                <w:color w:val="7A7A7A"/>
                <w:sz w:val="22"/>
              </w:rPr>
              <w:t>F</w:t>
            </w:r>
            <w:r>
              <w:rPr>
                <w:b/>
                <w:color w:val="7A7A7A"/>
                <w:spacing w:val="-5"/>
                <w:sz w:val="22"/>
              </w:rPr>
              <w:t xml:space="preserve"> </w:t>
            </w:r>
            <w:r>
              <w:rPr>
                <w:b/>
                <w:color w:val="7A7A7A"/>
                <w:sz w:val="22"/>
              </w:rPr>
              <w:t>atau</w:t>
            </w:r>
            <w:r>
              <w:rPr>
                <w:b/>
                <w:color w:val="7A7A7A"/>
                <w:spacing w:val="-5"/>
                <w:sz w:val="22"/>
              </w:rPr>
              <w:t xml:space="preserve"> </w:t>
            </w:r>
            <w:r>
              <w:rPr>
                <w:b/>
                <w:color w:val="7A7A7A"/>
                <w:sz w:val="22"/>
              </w:rPr>
              <w:t>access</w:t>
            </w:r>
            <w:r>
              <w:rPr>
                <w:b/>
                <w:color w:val="7A7A7A"/>
                <w:spacing w:val="-3"/>
                <w:sz w:val="22"/>
              </w:rPr>
              <w:t xml:space="preserve"> </w:t>
            </w:r>
            <w:r>
              <w:rPr>
                <w:b/>
                <w:color w:val="7A7A7A"/>
                <w:sz w:val="22"/>
              </w:rPr>
              <w:t>point</w:t>
            </w:r>
            <w:r>
              <w:rPr>
                <w:b/>
                <w:color w:val="7A7A7A"/>
                <w:spacing w:val="-4"/>
                <w:sz w:val="22"/>
              </w:rPr>
              <w:t xml:space="preserve"> </w:t>
            </w:r>
            <w:r>
              <w:rPr>
                <w:b/>
                <w:color w:val="7A7A7A"/>
                <w:sz w:val="22"/>
              </w:rPr>
              <w:t>wifi</w:t>
            </w:r>
            <w:r>
              <w:rPr>
                <w:b/>
                <w:color w:val="7A7A7A"/>
                <w:spacing w:val="-4"/>
                <w:sz w:val="22"/>
              </w:rPr>
              <w:t xml:space="preserve"> </w:t>
            </w:r>
            <w:r>
              <w:rPr>
                <w:b/>
                <w:color w:val="7A7A7A"/>
                <w:sz w:val="22"/>
              </w:rPr>
              <w:t>pada</w:t>
            </w:r>
            <w:r>
              <w:rPr>
                <w:b/>
                <w:color w:val="7A7A7A"/>
                <w:spacing w:val="-3"/>
                <w:sz w:val="22"/>
              </w:rPr>
              <w:t xml:space="preserve"> </w:t>
            </w:r>
            <w:r>
              <w:rPr>
                <w:b/>
                <w:color w:val="7A7A7A"/>
                <w:sz w:val="22"/>
              </w:rPr>
              <w:t>asrama</w:t>
            </w:r>
            <w:r>
              <w:rPr>
                <w:b/>
                <w:color w:val="7A7A7A"/>
                <w:spacing w:val="-3"/>
                <w:sz w:val="22"/>
              </w:rPr>
              <w:t xml:space="preserve"> </w:t>
            </w:r>
            <w:r>
              <w:rPr>
                <w:b/>
                <w:color w:val="7A7A7A"/>
                <w:sz w:val="22"/>
              </w:rPr>
              <w:t>F</w:t>
            </w:r>
            <w:r>
              <w:rPr>
                <w:b/>
                <w:color w:val="7A7A7A"/>
                <w:spacing w:val="-5"/>
                <w:sz w:val="22"/>
              </w:rPr>
              <w:t xml:space="preserve"> </w:t>
            </w:r>
            <w:r>
              <w:rPr>
                <w:b/>
                <w:color w:val="7A7A7A"/>
                <w:sz w:val="22"/>
              </w:rPr>
              <w:t>karena saat digunakan bersamaan kurang memadai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ind w:left="0"/>
              <w:rPr>
                <w:rFonts w:ascii="Times New Roman"/>
                <w:sz w:val="18"/>
              </w:rPr>
            </w:pP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264" w:hRule="atLeast"/>
        </w:trPr>
        <w:tc>
          <w:tcPr>
            <w:tcW w:w="8927" w:type="dxa"/>
          </w:tcPr>
          <w:p>
            <w:pPr>
              <w:pStyle w:val="9"/>
              <w:rPr>
                <w:b/>
                <w:sz w:val="22"/>
              </w:rPr>
            </w:pPr>
            <w:r>
              <w:rPr>
                <w:b/>
                <w:color w:val="7A7A7A"/>
                <w:sz w:val="22"/>
              </w:rPr>
              <w:t>Memperbaiki</w:t>
            </w:r>
            <w:r>
              <w:rPr>
                <w:b/>
                <w:color w:val="7A7A7A"/>
                <w:spacing w:val="-2"/>
                <w:sz w:val="22"/>
              </w:rPr>
              <w:t xml:space="preserve"> </w:t>
            </w:r>
            <w:r>
              <w:rPr>
                <w:b/>
                <w:color w:val="7A7A7A"/>
                <w:sz w:val="22"/>
              </w:rPr>
              <w:t>access</w:t>
            </w:r>
            <w:r>
              <w:rPr>
                <w:b/>
                <w:color w:val="7A7A7A"/>
                <w:spacing w:val="-6"/>
                <w:sz w:val="22"/>
              </w:rPr>
              <w:t xml:space="preserve"> </w:t>
            </w:r>
            <w:r>
              <w:rPr>
                <w:b/>
                <w:color w:val="7A7A7A"/>
                <w:sz w:val="22"/>
              </w:rPr>
              <w:t>point</w:t>
            </w:r>
            <w:r>
              <w:rPr>
                <w:b/>
                <w:color w:val="7A7A7A"/>
                <w:spacing w:val="-5"/>
                <w:sz w:val="22"/>
              </w:rPr>
              <w:t xml:space="preserve"> </w:t>
            </w:r>
            <w:r>
              <w:rPr>
                <w:b/>
                <w:color w:val="7A7A7A"/>
                <w:sz w:val="22"/>
              </w:rPr>
              <w:t>wifi</w:t>
            </w:r>
            <w:r>
              <w:rPr>
                <w:b/>
                <w:color w:val="7A7A7A"/>
                <w:spacing w:val="-2"/>
                <w:sz w:val="22"/>
              </w:rPr>
              <w:t xml:space="preserve"> </w:t>
            </w:r>
            <w:r>
              <w:rPr>
                <w:b/>
                <w:color w:val="7A7A7A"/>
                <w:sz w:val="22"/>
              </w:rPr>
              <w:t>khususnya</w:t>
            </w:r>
            <w:r>
              <w:rPr>
                <w:b/>
                <w:color w:val="7A7A7A"/>
                <w:spacing w:val="-6"/>
                <w:sz w:val="22"/>
              </w:rPr>
              <w:t xml:space="preserve"> </w:t>
            </w:r>
            <w:r>
              <w:rPr>
                <w:b/>
                <w:color w:val="7A7A7A"/>
                <w:sz w:val="22"/>
              </w:rPr>
              <w:t>pada</w:t>
            </w:r>
            <w:r>
              <w:rPr>
                <w:b/>
                <w:color w:val="7A7A7A"/>
                <w:spacing w:val="-4"/>
                <w:sz w:val="22"/>
              </w:rPr>
              <w:t xml:space="preserve"> </w:t>
            </w:r>
            <w:r>
              <w:rPr>
                <w:b/>
                <w:color w:val="7A7A7A"/>
                <w:sz w:val="22"/>
              </w:rPr>
              <w:t>gedung</w:t>
            </w:r>
            <w:r>
              <w:rPr>
                <w:b/>
                <w:color w:val="7A7A7A"/>
                <w:spacing w:val="-4"/>
                <w:sz w:val="22"/>
              </w:rPr>
              <w:t xml:space="preserve"> </w:t>
            </w:r>
            <w:r>
              <w:rPr>
                <w:b/>
                <w:color w:val="7A7A7A"/>
                <w:sz w:val="22"/>
              </w:rPr>
              <w:t>cendekia</w:t>
            </w:r>
            <w:r>
              <w:rPr>
                <w:b/>
                <w:color w:val="7A7A7A"/>
                <w:spacing w:val="-6"/>
                <w:sz w:val="22"/>
              </w:rPr>
              <w:t xml:space="preserve"> </w:t>
            </w:r>
            <w:r>
              <w:rPr>
                <w:b/>
                <w:color w:val="7A7A7A"/>
                <w:sz w:val="22"/>
              </w:rPr>
              <w:t>lantai</w:t>
            </w:r>
            <w:r>
              <w:rPr>
                <w:b/>
                <w:color w:val="7A7A7A"/>
                <w:spacing w:val="-5"/>
                <w:sz w:val="22"/>
              </w:rPr>
              <w:t xml:space="preserve"> </w:t>
            </w:r>
            <w:r>
              <w:rPr>
                <w:b/>
                <w:color w:val="7A7A7A"/>
                <w:sz w:val="22"/>
              </w:rPr>
              <w:t>1</w:t>
            </w:r>
            <w:r>
              <w:rPr>
                <w:b/>
                <w:color w:val="7A7A7A"/>
                <w:spacing w:val="-4"/>
                <w:sz w:val="22"/>
              </w:rPr>
              <w:t xml:space="preserve"> </w:t>
            </w:r>
            <w:r>
              <w:rPr>
                <w:b/>
                <w:color w:val="7A7A7A"/>
                <w:sz w:val="22"/>
              </w:rPr>
              <w:t>karena sinyal</w:t>
            </w:r>
            <w:r>
              <w:rPr>
                <w:b/>
                <w:color w:val="7A7A7A"/>
                <w:spacing w:val="-1"/>
                <w:sz w:val="22"/>
              </w:rPr>
              <w:t xml:space="preserve"> </w:t>
            </w:r>
            <w:r>
              <w:rPr>
                <w:b/>
                <w:color w:val="7A7A7A"/>
                <w:sz w:val="22"/>
              </w:rPr>
              <w:t>sangat</w:t>
            </w:r>
            <w:r>
              <w:rPr>
                <w:b/>
                <w:color w:val="7A7A7A"/>
                <w:spacing w:val="-1"/>
                <w:sz w:val="22"/>
              </w:rPr>
              <w:t xml:space="preserve"> </w:t>
            </w:r>
            <w:r>
              <w:rPr>
                <w:b/>
                <w:color w:val="7A7A7A"/>
                <w:sz w:val="22"/>
              </w:rPr>
              <w:t>kurang</w:t>
            </w:r>
            <w:r>
              <w:rPr>
                <w:b/>
                <w:color w:val="7A7A7A"/>
                <w:spacing w:val="-3"/>
                <w:sz w:val="22"/>
              </w:rPr>
              <w:t xml:space="preserve"> </w:t>
            </w:r>
            <w:r>
              <w:rPr>
                <w:b/>
                <w:color w:val="7A7A7A"/>
                <w:sz w:val="22"/>
              </w:rPr>
              <w:t>baik pada</w:t>
            </w:r>
            <w:r>
              <w:rPr>
                <w:b/>
                <w:color w:val="7A7A7A"/>
                <w:spacing w:val="-3"/>
                <w:sz w:val="22"/>
              </w:rPr>
              <w:t xml:space="preserve"> </w:t>
            </w:r>
            <w:r>
              <w:rPr>
                <w:b/>
                <w:color w:val="7A7A7A"/>
                <w:sz w:val="22"/>
              </w:rPr>
              <w:t>lantai</w:t>
            </w:r>
            <w:r>
              <w:rPr>
                <w:b/>
                <w:color w:val="7A7A7A"/>
                <w:spacing w:val="-1"/>
                <w:sz w:val="22"/>
              </w:rPr>
              <w:t xml:space="preserve"> </w:t>
            </w:r>
            <w:r>
              <w:rPr>
                <w:b/>
                <w:color w:val="7A7A7A"/>
                <w:sz w:val="22"/>
              </w:rPr>
              <w:t>1 cendekia yang</w:t>
            </w:r>
            <w:r>
              <w:rPr>
                <w:b/>
                <w:color w:val="7A7A7A"/>
                <w:spacing w:val="-3"/>
                <w:sz w:val="22"/>
              </w:rPr>
              <w:t xml:space="preserve"> </w:t>
            </w:r>
            <w:r>
              <w:rPr>
                <w:b/>
                <w:color w:val="7A7A7A"/>
                <w:sz w:val="22"/>
              </w:rPr>
              <w:t>dikeluhkan</w:t>
            </w:r>
            <w:r>
              <w:rPr>
                <w:b/>
                <w:color w:val="7A7A7A"/>
                <w:spacing w:val="-2"/>
                <w:sz w:val="22"/>
              </w:rPr>
              <w:t xml:space="preserve"> </w:t>
            </w:r>
            <w:r>
              <w:rPr>
                <w:b/>
                <w:color w:val="7A7A7A"/>
                <w:sz w:val="22"/>
              </w:rPr>
              <w:t>terutama</w:t>
            </w:r>
            <w:r>
              <w:rPr>
                <w:b/>
                <w:color w:val="7A7A7A"/>
                <w:spacing w:val="-2"/>
                <w:sz w:val="22"/>
              </w:rPr>
              <w:t xml:space="preserve"> </w:t>
            </w:r>
            <w:r>
              <w:rPr>
                <w:b/>
                <w:color w:val="7A7A7A"/>
                <w:sz w:val="22"/>
              </w:rPr>
              <w:t>oleh dosen baru atau luar, juga karena hanya 1-2 bar menyebabkan jaringan kerap terputus tiba tiba dan connecting bergantian ke jaringan lain tanpa ada yang</w:t>
            </w:r>
          </w:p>
          <w:p>
            <w:pPr>
              <w:pStyle w:val="9"/>
              <w:spacing w:line="233" w:lineRule="exact"/>
              <w:rPr>
                <w:b/>
                <w:sz w:val="22"/>
              </w:rPr>
            </w:pPr>
            <w:r>
              <w:rPr>
                <w:b/>
                <w:color w:val="7A7A7A"/>
                <w:spacing w:val="-2"/>
                <w:sz w:val="22"/>
              </w:rPr>
              <w:t>connect"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tidak</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6"/>
                <w:sz w:val="22"/>
              </w:rPr>
              <w:t xml:space="preserve"> </w:t>
            </w:r>
            <w:r>
              <w:rPr>
                <w:b/>
                <w:color w:val="7A7A7A"/>
                <w:sz w:val="22"/>
              </w:rPr>
              <w:t>selalu</w:t>
            </w:r>
            <w:r>
              <w:rPr>
                <w:b/>
                <w:color w:val="7A7A7A"/>
                <w:spacing w:val="-8"/>
                <w:sz w:val="22"/>
              </w:rPr>
              <w:t xml:space="preserve"> </w:t>
            </w:r>
            <w:r>
              <w:rPr>
                <w:b/>
                <w:color w:val="7A7A7A"/>
                <w:sz w:val="22"/>
              </w:rPr>
              <w:t>ditingkatkan</w:t>
            </w:r>
            <w:r>
              <w:rPr>
                <w:b/>
                <w:color w:val="7A7A7A"/>
                <w:spacing w:val="-5"/>
                <w:sz w:val="22"/>
              </w:rPr>
              <w:t xml:space="preserve"> </w:t>
            </w:r>
            <w:r>
              <w:rPr>
                <w:b/>
                <w:color w:val="7A7A7A"/>
                <w:sz w:val="22"/>
              </w:rPr>
              <w:t>untuk</w:t>
            </w:r>
            <w:r>
              <w:rPr>
                <w:b/>
                <w:color w:val="7A7A7A"/>
                <w:spacing w:val="-8"/>
                <w:sz w:val="22"/>
              </w:rPr>
              <w:t xml:space="preserve"> </w:t>
            </w:r>
            <w:r>
              <w:rPr>
                <w:b/>
                <w:color w:val="7A7A7A"/>
                <w:sz w:val="22"/>
              </w:rPr>
              <w:t>mendukung</w:t>
            </w:r>
            <w:r>
              <w:rPr>
                <w:b/>
                <w:color w:val="7A7A7A"/>
                <w:spacing w:val="-7"/>
                <w:sz w:val="22"/>
              </w:rPr>
              <w:t xml:space="preserve"> </w:t>
            </w:r>
            <w:r>
              <w:rPr>
                <w:b/>
                <w:color w:val="7A7A7A"/>
                <w:sz w:val="22"/>
              </w:rPr>
              <w:t>proses</w:t>
            </w:r>
            <w:r>
              <w:rPr>
                <w:b/>
                <w:color w:val="7A7A7A"/>
                <w:spacing w:val="-6"/>
                <w:sz w:val="22"/>
              </w:rPr>
              <w:t xml:space="preserve"> </w:t>
            </w:r>
            <w:r>
              <w:rPr>
                <w:b/>
                <w:color w:val="7A7A7A"/>
                <w:sz w:val="22"/>
              </w:rPr>
              <w:t>pendidikan</w:t>
            </w:r>
            <w:r>
              <w:rPr>
                <w:b/>
                <w:color w:val="7A7A7A"/>
                <w:spacing w:val="-6"/>
                <w:sz w:val="22"/>
              </w:rPr>
              <w:t xml:space="preserve"> </w:t>
            </w:r>
            <w:r>
              <w:rPr>
                <w:b/>
                <w:color w:val="7A7A7A"/>
                <w:sz w:val="22"/>
              </w:rPr>
              <w:t>yang</w:t>
            </w:r>
            <w:r>
              <w:rPr>
                <w:b/>
                <w:color w:val="7A7A7A"/>
                <w:spacing w:val="-5"/>
                <w:sz w:val="22"/>
              </w:rPr>
              <w:t xml:space="preserve"> </w:t>
            </w:r>
            <w:r>
              <w:rPr>
                <w:b/>
                <w:color w:val="7A7A7A"/>
                <w:spacing w:val="-2"/>
                <w:sz w:val="22"/>
              </w:rPr>
              <w:t>berkualitas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hal-hal</w:t>
            </w:r>
            <w:r>
              <w:rPr>
                <w:b/>
                <w:color w:val="7A7A7A"/>
                <w:spacing w:val="-4"/>
                <w:sz w:val="22"/>
              </w:rPr>
              <w:t xml:space="preserve"> </w:t>
            </w:r>
            <w:r>
              <w:rPr>
                <w:b/>
                <w:color w:val="7A7A7A"/>
                <w:sz w:val="22"/>
              </w:rPr>
              <w:t>yang</w:t>
            </w:r>
            <w:r>
              <w:rPr>
                <w:b/>
                <w:color w:val="7A7A7A"/>
                <w:spacing w:val="-5"/>
                <w:sz w:val="22"/>
              </w:rPr>
              <w:t xml:space="preserve"> </w:t>
            </w:r>
            <w:r>
              <w:rPr>
                <w:b/>
                <w:color w:val="7A7A7A"/>
                <w:sz w:val="22"/>
              </w:rPr>
              <w:t>kurang</w:t>
            </w:r>
            <w:r>
              <w:rPr>
                <w:b/>
                <w:color w:val="7A7A7A"/>
                <w:spacing w:val="-3"/>
                <w:sz w:val="22"/>
              </w:rPr>
              <w:t xml:space="preserve"> </w:t>
            </w:r>
            <w:r>
              <w:rPr>
                <w:b/>
                <w:color w:val="7A7A7A"/>
                <w:sz w:val="22"/>
              </w:rPr>
              <w:t>dapat</w:t>
            </w:r>
            <w:r>
              <w:rPr>
                <w:b/>
                <w:color w:val="7A7A7A"/>
                <w:spacing w:val="-3"/>
                <w:sz w:val="22"/>
              </w:rPr>
              <w:t xml:space="preserve"> </w:t>
            </w:r>
            <w:r>
              <w:rPr>
                <w:b/>
                <w:color w:val="7A7A7A"/>
                <w:sz w:val="22"/>
              </w:rPr>
              <w:t>segera</w:t>
            </w:r>
            <w:r>
              <w:rPr>
                <w:b/>
                <w:color w:val="7A7A7A"/>
                <w:spacing w:val="-5"/>
                <w:sz w:val="22"/>
              </w:rPr>
              <w:t xml:space="preserve"> </w:t>
            </w:r>
            <w:r>
              <w:rPr>
                <w:b/>
                <w:color w:val="7A7A7A"/>
                <w:sz w:val="22"/>
              </w:rPr>
              <w:t>di</w:t>
            </w:r>
            <w:r>
              <w:rPr>
                <w:b/>
                <w:color w:val="7A7A7A"/>
                <w:spacing w:val="-6"/>
                <w:sz w:val="22"/>
              </w:rPr>
              <w:t xml:space="preserve"> </w:t>
            </w:r>
            <w:r>
              <w:rPr>
                <w:b/>
                <w:color w:val="7A7A7A"/>
                <w:spacing w:val="-2"/>
                <w:sz w:val="22"/>
              </w:rPr>
              <w:t>evaluasi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diharapkan</w:t>
            </w:r>
            <w:r>
              <w:rPr>
                <w:b/>
                <w:color w:val="7A7A7A"/>
                <w:spacing w:val="-3"/>
                <w:sz w:val="22"/>
              </w:rPr>
              <w:t xml:space="preserve"> </w:t>
            </w:r>
            <w:r>
              <w:rPr>
                <w:b/>
                <w:color w:val="7A7A7A"/>
                <w:sz w:val="22"/>
              </w:rPr>
              <w:t>kepada</w:t>
            </w:r>
            <w:r>
              <w:rPr>
                <w:b/>
                <w:color w:val="7A7A7A"/>
                <w:spacing w:val="-3"/>
                <w:sz w:val="22"/>
              </w:rPr>
              <w:t xml:space="preserve"> </w:t>
            </w:r>
            <w:r>
              <w:rPr>
                <w:b/>
                <w:color w:val="7A7A7A"/>
                <w:sz w:val="22"/>
              </w:rPr>
              <w:t>setiap</w:t>
            </w:r>
            <w:r>
              <w:rPr>
                <w:b/>
                <w:color w:val="7A7A7A"/>
                <w:spacing w:val="-3"/>
                <w:sz w:val="22"/>
              </w:rPr>
              <w:t xml:space="preserve"> </w:t>
            </w:r>
            <w:r>
              <w:rPr>
                <w:b/>
                <w:color w:val="7A7A7A"/>
                <w:sz w:val="22"/>
              </w:rPr>
              <w:t>civitas</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si</w:t>
            </w:r>
            <w:r>
              <w:rPr>
                <w:b/>
                <w:color w:val="7A7A7A"/>
                <w:spacing w:val="-4"/>
                <w:sz w:val="22"/>
              </w:rPr>
              <w:t xml:space="preserve"> </w:t>
            </w:r>
            <w:r>
              <w:rPr>
                <w:b/>
                <w:color w:val="7A7A7A"/>
                <w:sz w:val="22"/>
              </w:rPr>
              <w:t>lingkungan</w:t>
            </w:r>
            <w:r>
              <w:rPr>
                <w:b/>
                <w:color w:val="7A7A7A"/>
                <w:spacing w:val="-3"/>
                <w:sz w:val="22"/>
              </w:rPr>
              <w:t xml:space="preserve"> </w:t>
            </w:r>
            <w:r>
              <w:rPr>
                <w:b/>
                <w:color w:val="7A7A7A"/>
                <w:sz w:val="22"/>
              </w:rPr>
              <w:t>poltekssn</w:t>
            </w:r>
            <w:r>
              <w:rPr>
                <w:b/>
                <w:color w:val="7A7A7A"/>
                <w:spacing w:val="-3"/>
                <w:sz w:val="22"/>
              </w:rPr>
              <w:t xml:space="preserve"> </w:t>
            </w:r>
            <w:r>
              <w:rPr>
                <w:b/>
                <w:color w:val="7A7A7A"/>
                <w:sz w:val="22"/>
              </w:rPr>
              <w:t>untuk</w:t>
            </w:r>
            <w:r>
              <w:rPr>
                <w:b/>
                <w:color w:val="7A7A7A"/>
                <w:spacing w:val="-3"/>
                <w:sz w:val="22"/>
              </w:rPr>
              <w:t xml:space="preserve"> </w:t>
            </w:r>
            <w:r>
              <w:rPr>
                <w:b/>
                <w:color w:val="7A7A7A"/>
                <w:sz w:val="22"/>
              </w:rPr>
              <w:t>tidak memberikan labelling atau cap buruk terhadap taruna terkhusus satuan</w:t>
            </w:r>
          </w:p>
          <w:p>
            <w:pPr>
              <w:pStyle w:val="9"/>
              <w:spacing w:line="232" w:lineRule="exact"/>
              <w:rPr>
                <w:b/>
                <w:sz w:val="22"/>
              </w:rPr>
            </w:pPr>
            <w:r>
              <w:rPr>
                <w:b/>
                <w:color w:val="7A7A7A"/>
                <w:spacing w:val="-2"/>
                <w:sz w:val="22"/>
              </w:rPr>
              <w:t>pengasuhan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Harapannya</w:t>
            </w:r>
            <w:r>
              <w:rPr>
                <w:b/>
                <w:color w:val="7A7A7A"/>
                <w:spacing w:val="-3"/>
                <w:sz w:val="22"/>
              </w:rPr>
              <w:t xml:space="preserve"> </w:t>
            </w:r>
            <w:r>
              <w:rPr>
                <w:b/>
                <w:color w:val="7A7A7A"/>
                <w:sz w:val="22"/>
              </w:rPr>
              <w:t>yaitu</w:t>
            </w:r>
            <w:r>
              <w:rPr>
                <w:b/>
                <w:color w:val="7A7A7A"/>
                <w:spacing w:val="-3"/>
                <w:sz w:val="22"/>
              </w:rPr>
              <w:t xml:space="preserve"> </w:t>
            </w:r>
            <w:r>
              <w:rPr>
                <w:b/>
                <w:color w:val="7A7A7A"/>
                <w:sz w:val="22"/>
              </w:rPr>
              <w:t>kedepannya</w:t>
            </w:r>
            <w:r>
              <w:rPr>
                <w:b/>
                <w:color w:val="7A7A7A"/>
                <w:spacing w:val="-3"/>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baik,</w:t>
            </w:r>
            <w:r>
              <w:rPr>
                <w:b/>
                <w:color w:val="7A7A7A"/>
                <w:spacing w:val="-3"/>
                <w:sz w:val="22"/>
              </w:rPr>
              <w:t xml:space="preserve"> </w:t>
            </w:r>
            <w:r>
              <w:rPr>
                <w:b/>
                <w:color w:val="7A7A7A"/>
                <w:sz w:val="22"/>
              </w:rPr>
              <w:t>masukannya</w:t>
            </w:r>
            <w:r>
              <w:rPr>
                <w:b/>
                <w:color w:val="7A7A7A"/>
                <w:spacing w:val="-5"/>
                <w:sz w:val="22"/>
              </w:rPr>
              <w:t xml:space="preserve"> </w:t>
            </w:r>
            <w:r>
              <w:rPr>
                <w:b/>
                <w:color w:val="7A7A7A"/>
                <w:sz w:val="22"/>
              </w:rPr>
              <w:t>yaitu</w:t>
            </w:r>
            <w:r>
              <w:rPr>
                <w:b/>
                <w:color w:val="7A7A7A"/>
                <w:spacing w:val="-5"/>
                <w:sz w:val="22"/>
              </w:rPr>
              <w:t xml:space="preserve"> </w:t>
            </w:r>
            <w:r>
              <w:rPr>
                <w:b/>
                <w:color w:val="7A7A7A"/>
                <w:sz w:val="22"/>
              </w:rPr>
              <w:t>untuk</w:t>
            </w:r>
            <w:r>
              <w:rPr>
                <w:b/>
                <w:color w:val="7A7A7A"/>
                <w:spacing w:val="-3"/>
                <w:sz w:val="22"/>
              </w:rPr>
              <w:t xml:space="preserve"> </w:t>
            </w:r>
            <w:r>
              <w:rPr>
                <w:b/>
                <w:color w:val="7A7A7A"/>
                <w:sz w:val="22"/>
              </w:rPr>
              <w:t>access poin agar diperbanyak di banyak titik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Agar</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profesional</w:t>
            </w:r>
            <w:r>
              <w:rPr>
                <w:b/>
                <w:color w:val="7A7A7A"/>
                <w:spacing w:val="-1"/>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Harapannya</w:t>
            </w:r>
            <w:r>
              <w:rPr>
                <w:b/>
                <w:color w:val="7A7A7A"/>
                <w:spacing w:val="-3"/>
                <w:sz w:val="22"/>
              </w:rPr>
              <w:t xml:space="preserve"> </w:t>
            </w:r>
            <w:r>
              <w:rPr>
                <w:b/>
                <w:color w:val="7A7A7A"/>
                <w:sz w:val="22"/>
              </w:rPr>
              <w:t>agar</w:t>
            </w:r>
            <w:r>
              <w:rPr>
                <w:b/>
                <w:color w:val="7A7A7A"/>
                <w:spacing w:val="-5"/>
                <w:sz w:val="22"/>
              </w:rPr>
              <w:t xml:space="preserve"> </w:t>
            </w:r>
            <w:r>
              <w:rPr>
                <w:b/>
                <w:color w:val="7A7A7A"/>
                <w:sz w:val="22"/>
              </w:rPr>
              <w:t>segala</w:t>
            </w:r>
            <w:r>
              <w:rPr>
                <w:b/>
                <w:color w:val="7A7A7A"/>
                <w:spacing w:val="-2"/>
                <w:sz w:val="22"/>
              </w:rPr>
              <w:t xml:space="preserve"> </w:t>
            </w:r>
            <w:r>
              <w:rPr>
                <w:b/>
                <w:color w:val="7A7A7A"/>
                <w:sz w:val="22"/>
              </w:rPr>
              <w:t>masukan</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benar-benar</w:t>
            </w:r>
            <w:r>
              <w:rPr>
                <w:b/>
                <w:color w:val="7A7A7A"/>
                <w:spacing w:val="-4"/>
                <w:sz w:val="22"/>
              </w:rPr>
              <w:t xml:space="preserve"> </w:t>
            </w:r>
            <w:r>
              <w:rPr>
                <w:b/>
                <w:color w:val="7A7A7A"/>
                <w:sz w:val="22"/>
              </w:rPr>
              <w:t>dijadikan</w:t>
            </w:r>
            <w:r>
              <w:rPr>
                <w:b/>
                <w:color w:val="7A7A7A"/>
                <w:spacing w:val="-5"/>
                <w:sz w:val="22"/>
              </w:rPr>
              <w:t xml:space="preserve"> </w:t>
            </w:r>
            <w:r>
              <w:rPr>
                <w:b/>
                <w:color w:val="7A7A7A"/>
                <w:sz w:val="22"/>
              </w:rPr>
              <w:t>bahan</w:t>
            </w:r>
            <w:r>
              <w:rPr>
                <w:b/>
                <w:color w:val="7A7A7A"/>
                <w:spacing w:val="-3"/>
                <w:sz w:val="22"/>
              </w:rPr>
              <w:t xml:space="preserve"> </w:t>
            </w:r>
            <w:r>
              <w:rPr>
                <w:b/>
                <w:color w:val="7A7A7A"/>
                <w:sz w:val="22"/>
              </w:rPr>
              <w:t>untuk perbaikan ke 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6" w:hRule="atLeast"/>
        </w:trPr>
        <w:tc>
          <w:tcPr>
            <w:tcW w:w="8927" w:type="dxa"/>
            <w:shd w:val="clear" w:color="auto" w:fill="ECECEC"/>
          </w:tcPr>
          <w:p>
            <w:pPr>
              <w:pStyle w:val="9"/>
              <w:spacing w:line="251" w:lineRule="exact"/>
              <w:rPr>
                <w:b/>
                <w:sz w:val="22"/>
              </w:rPr>
            </w:pPr>
            <w:r>
              <w:rPr>
                <w:b/>
                <w:color w:val="7A7A7A"/>
                <w:sz w:val="22"/>
              </w:rPr>
              <w:t>Saya</w:t>
            </w:r>
            <w:r>
              <w:rPr>
                <w:b/>
                <w:color w:val="7A7A7A"/>
                <w:spacing w:val="-7"/>
                <w:sz w:val="22"/>
              </w:rPr>
              <w:t xml:space="preserve"> </w:t>
            </w:r>
            <w:r>
              <w:rPr>
                <w:b/>
                <w:color w:val="7A7A7A"/>
                <w:sz w:val="22"/>
              </w:rPr>
              <w:t>berharap</w:t>
            </w:r>
            <w:r>
              <w:rPr>
                <w:b/>
                <w:color w:val="7A7A7A"/>
                <w:spacing w:val="-7"/>
                <w:sz w:val="22"/>
              </w:rPr>
              <w:t xml:space="preserve"> </w:t>
            </w:r>
            <w:r>
              <w:rPr>
                <w:b/>
                <w:color w:val="7A7A7A"/>
                <w:sz w:val="22"/>
              </w:rPr>
              <w:t>agar</w:t>
            </w:r>
            <w:r>
              <w:rPr>
                <w:b/>
                <w:color w:val="7A7A7A"/>
                <w:spacing w:val="-6"/>
                <w:sz w:val="22"/>
              </w:rPr>
              <w:t xml:space="preserve"> </w:t>
            </w:r>
            <w:r>
              <w:rPr>
                <w:b/>
                <w:color w:val="7A7A7A"/>
                <w:sz w:val="22"/>
              </w:rPr>
              <w:t>pengasuh</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memberikan</w:t>
            </w:r>
            <w:r>
              <w:rPr>
                <w:b/>
                <w:color w:val="7A7A7A"/>
                <w:spacing w:val="-5"/>
                <w:sz w:val="22"/>
              </w:rPr>
              <w:t xml:space="preserve"> </w:t>
            </w:r>
            <w:r>
              <w:rPr>
                <w:b/>
                <w:color w:val="7A7A7A"/>
                <w:sz w:val="22"/>
              </w:rPr>
              <w:t>nilai</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objektif</w:t>
            </w:r>
            <w:r>
              <w:rPr>
                <w:b/>
                <w:color w:val="7A7A7A"/>
                <w:spacing w:val="-5"/>
                <w:sz w:val="22"/>
              </w:rPr>
              <w:t xml:space="preserve"> </w:t>
            </w:r>
            <w:r>
              <w:rPr>
                <w:b/>
                <w:color w:val="7A7A7A"/>
                <w:spacing w:val="-2"/>
                <w:sz w:val="22"/>
              </w:rPr>
              <w:t>terhadap</w:t>
            </w:r>
          </w:p>
          <w:p>
            <w:pPr>
              <w:pStyle w:val="9"/>
              <w:spacing w:line="252" w:lineRule="exact"/>
              <w:ind w:right="224"/>
              <w:rPr>
                <w:b/>
                <w:sz w:val="22"/>
              </w:rPr>
            </w:pPr>
            <w:r>
              <w:rPr>
                <w:b/>
                <w:color w:val="7A7A7A"/>
                <w:sz w:val="22"/>
              </w:rPr>
              <w:t>taruna</w:t>
            </w:r>
            <w:r>
              <w:rPr>
                <w:b/>
                <w:color w:val="7A7A7A"/>
                <w:spacing w:val="-3"/>
                <w:sz w:val="22"/>
              </w:rPr>
              <w:t xml:space="preserve"> </w:t>
            </w:r>
            <w:r>
              <w:rPr>
                <w:b/>
                <w:color w:val="7A7A7A"/>
                <w:sz w:val="22"/>
              </w:rPr>
              <w:t>pada</w:t>
            </w:r>
            <w:r>
              <w:rPr>
                <w:b/>
                <w:color w:val="7A7A7A"/>
                <w:spacing w:val="-5"/>
                <w:sz w:val="22"/>
              </w:rPr>
              <w:t xml:space="preserve"> </w:t>
            </w:r>
            <w:r>
              <w:rPr>
                <w:b/>
                <w:color w:val="7A7A7A"/>
                <w:sz w:val="22"/>
              </w:rPr>
              <w:t>form</w:t>
            </w:r>
            <w:r>
              <w:rPr>
                <w:b/>
                <w:color w:val="7A7A7A"/>
                <w:spacing w:val="-4"/>
                <w:sz w:val="22"/>
              </w:rPr>
              <w:t xml:space="preserve"> </w:t>
            </w:r>
            <w:r>
              <w:rPr>
                <w:b/>
                <w:color w:val="7A7A7A"/>
                <w:sz w:val="22"/>
              </w:rPr>
              <w:t>nilai</w:t>
            </w:r>
            <w:r>
              <w:rPr>
                <w:b/>
                <w:color w:val="7A7A7A"/>
                <w:spacing w:val="-6"/>
                <w:sz w:val="22"/>
              </w:rPr>
              <w:t xml:space="preserve"> </w:t>
            </w:r>
            <w:r>
              <w:rPr>
                <w:b/>
                <w:color w:val="7A7A7A"/>
                <w:sz w:val="22"/>
              </w:rPr>
              <w:t>pengasuhan.</w:t>
            </w:r>
            <w:r>
              <w:rPr>
                <w:b/>
                <w:color w:val="7A7A7A"/>
                <w:spacing w:val="-1"/>
                <w:sz w:val="22"/>
              </w:rPr>
              <w:t xml:space="preserve"> </w:t>
            </w:r>
            <w:r>
              <w:rPr>
                <w:b/>
                <w:color w:val="7A7A7A"/>
                <w:sz w:val="22"/>
              </w:rPr>
              <w:t>Saran</w:t>
            </w:r>
            <w:r>
              <w:rPr>
                <w:b/>
                <w:color w:val="7A7A7A"/>
                <w:spacing w:val="-5"/>
                <w:sz w:val="22"/>
              </w:rPr>
              <w:t xml:space="preserve"> </w:t>
            </w:r>
            <w:r>
              <w:rPr>
                <w:b/>
                <w:color w:val="7A7A7A"/>
                <w:sz w:val="22"/>
              </w:rPr>
              <w:t>saya</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saya</w:t>
            </w:r>
            <w:r>
              <w:rPr>
                <w:b/>
                <w:color w:val="7A7A7A"/>
                <w:spacing w:val="-6"/>
                <w:sz w:val="22"/>
              </w:rPr>
              <w:t xml:space="preserve"> </w:t>
            </w:r>
            <w:r>
              <w:rPr>
                <w:b/>
                <w:color w:val="7A7A7A"/>
                <w:sz w:val="22"/>
              </w:rPr>
              <w:t>tuliskan</w:t>
            </w:r>
            <w:r>
              <w:rPr>
                <w:b/>
                <w:color w:val="7A7A7A"/>
                <w:spacing w:val="-6"/>
                <w:sz w:val="22"/>
              </w:rPr>
              <w:t xml:space="preserve"> </w:t>
            </w:r>
            <w:r>
              <w:rPr>
                <w:b/>
                <w:color w:val="7A7A7A"/>
                <w:sz w:val="22"/>
              </w:rPr>
              <w:t>pada pengisian form sebelum ini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22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Apabila</w:t>
            </w:r>
            <w:r>
              <w:rPr>
                <w:b/>
                <w:color w:val="7A7A7A"/>
                <w:spacing w:val="-3"/>
                <w:sz w:val="22"/>
              </w:rPr>
              <w:t xml:space="preserve"> </w:t>
            </w:r>
            <w:r>
              <w:rPr>
                <w:b/>
                <w:color w:val="7A7A7A"/>
                <w:sz w:val="22"/>
              </w:rPr>
              <w:t>kami</w:t>
            </w:r>
            <w:r>
              <w:rPr>
                <w:b/>
                <w:color w:val="7A7A7A"/>
                <w:spacing w:val="-3"/>
                <w:sz w:val="22"/>
              </w:rPr>
              <w:t xml:space="preserve"> </w:t>
            </w:r>
            <w:r>
              <w:rPr>
                <w:b/>
                <w:color w:val="7A7A7A"/>
                <w:sz w:val="22"/>
              </w:rPr>
              <w:t>diberikan</w:t>
            </w:r>
            <w:r>
              <w:rPr>
                <w:b/>
                <w:color w:val="7A7A7A"/>
                <w:spacing w:val="-5"/>
                <w:sz w:val="22"/>
              </w:rPr>
              <w:t xml:space="preserve"> </w:t>
            </w:r>
            <w:r>
              <w:rPr>
                <w:b/>
                <w:color w:val="7A7A7A"/>
                <w:sz w:val="22"/>
              </w:rPr>
              <w:t>tugas,</w:t>
            </w:r>
            <w:r>
              <w:rPr>
                <w:b/>
                <w:color w:val="7A7A7A"/>
                <w:spacing w:val="-4"/>
                <w:sz w:val="22"/>
              </w:rPr>
              <w:t xml:space="preserve"> </w:t>
            </w:r>
            <w:r>
              <w:rPr>
                <w:b/>
                <w:color w:val="7A7A7A"/>
                <w:sz w:val="22"/>
              </w:rPr>
              <w:t>jangan</w:t>
            </w:r>
            <w:r>
              <w:rPr>
                <w:b/>
                <w:color w:val="7A7A7A"/>
                <w:spacing w:val="-5"/>
                <w:sz w:val="22"/>
              </w:rPr>
              <w:t xml:space="preserve"> </w:t>
            </w:r>
            <w:r>
              <w:rPr>
                <w:b/>
                <w:color w:val="7A7A7A"/>
                <w:sz w:val="22"/>
              </w:rPr>
              <w:t>membuat</w:t>
            </w:r>
            <w:r>
              <w:rPr>
                <w:b/>
                <w:color w:val="7A7A7A"/>
                <w:spacing w:val="-2"/>
                <w:sz w:val="22"/>
              </w:rPr>
              <w:t xml:space="preserve"> </w:t>
            </w:r>
            <w:r>
              <w:rPr>
                <w:b/>
                <w:color w:val="7A7A7A"/>
                <w:sz w:val="22"/>
              </w:rPr>
              <w:t>kami</w:t>
            </w:r>
            <w:r>
              <w:rPr>
                <w:b/>
                <w:color w:val="7A7A7A"/>
                <w:spacing w:val="-3"/>
                <w:sz w:val="22"/>
              </w:rPr>
              <w:t xml:space="preserve"> </w:t>
            </w:r>
            <w:r>
              <w:rPr>
                <w:b/>
                <w:color w:val="7A7A7A"/>
                <w:sz w:val="22"/>
              </w:rPr>
              <w:t>kesusahan</w:t>
            </w:r>
            <w:r>
              <w:rPr>
                <w:b/>
                <w:color w:val="7A7A7A"/>
                <w:spacing w:val="-3"/>
                <w:sz w:val="22"/>
              </w:rPr>
              <w:t xml:space="preserve"> </w:t>
            </w:r>
            <w:r>
              <w:rPr>
                <w:b/>
                <w:color w:val="7A7A7A"/>
                <w:sz w:val="22"/>
              </w:rPr>
              <w:t>baik</w:t>
            </w:r>
            <w:r>
              <w:rPr>
                <w:b/>
                <w:color w:val="7A7A7A"/>
                <w:spacing w:val="-5"/>
                <w:sz w:val="22"/>
              </w:rPr>
              <w:t xml:space="preserve"> </w:t>
            </w:r>
            <w:r>
              <w:rPr>
                <w:b/>
                <w:color w:val="7A7A7A"/>
                <w:sz w:val="22"/>
              </w:rPr>
              <w:t>dalam</w:t>
            </w:r>
            <w:r>
              <w:rPr>
                <w:b/>
                <w:color w:val="7A7A7A"/>
                <w:spacing w:val="-5"/>
                <w:sz w:val="22"/>
              </w:rPr>
              <w:t xml:space="preserve"> </w:t>
            </w:r>
            <w:r>
              <w:rPr>
                <w:b/>
                <w:color w:val="7A7A7A"/>
                <w:sz w:val="22"/>
              </w:rPr>
              <w:t>waktu maupun prosedural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Lebih</w:t>
            </w:r>
            <w:r>
              <w:rPr>
                <w:b/>
                <w:color w:val="7A7A7A"/>
                <w:spacing w:val="-5"/>
                <w:sz w:val="22"/>
              </w:rPr>
              <w:t xml:space="preserve"> </w:t>
            </w:r>
            <w:r>
              <w:rPr>
                <w:b/>
                <w:color w:val="7A7A7A"/>
                <w:sz w:val="22"/>
              </w:rPr>
              <w:t>ditingkatkan</w:t>
            </w:r>
            <w:r>
              <w:rPr>
                <w:b/>
                <w:color w:val="7A7A7A"/>
                <w:spacing w:val="-7"/>
                <w:sz w:val="22"/>
              </w:rPr>
              <w:t xml:space="preserve"> </w:t>
            </w:r>
            <w:r>
              <w:rPr>
                <w:b/>
                <w:color w:val="7A7A7A"/>
                <w:sz w:val="22"/>
              </w:rPr>
              <w:t>untuk</w:t>
            </w:r>
            <w:r>
              <w:rPr>
                <w:b/>
                <w:color w:val="7A7A7A"/>
                <w:spacing w:val="-5"/>
                <w:sz w:val="22"/>
              </w:rPr>
              <w:t xml:space="preserve"> </w:t>
            </w:r>
            <w:r>
              <w:rPr>
                <w:b/>
                <w:color w:val="7A7A7A"/>
                <w:sz w:val="22"/>
              </w:rPr>
              <w:t>fasilitas</w:t>
            </w:r>
            <w:r>
              <w:rPr>
                <w:b/>
                <w:color w:val="7A7A7A"/>
                <w:spacing w:val="-7"/>
                <w:sz w:val="22"/>
              </w:rPr>
              <w:t xml:space="preserve"> </w:t>
            </w:r>
            <w:r>
              <w:rPr>
                <w:b/>
                <w:color w:val="7A7A7A"/>
                <w:sz w:val="22"/>
              </w:rPr>
              <w:t>yang</w:t>
            </w:r>
            <w:r>
              <w:rPr>
                <w:b/>
                <w:color w:val="7A7A7A"/>
                <w:spacing w:val="-5"/>
                <w:sz w:val="22"/>
              </w:rPr>
              <w:t xml:space="preserve"> </w:t>
            </w:r>
            <w:r>
              <w:rPr>
                <w:b/>
                <w:color w:val="7A7A7A"/>
                <w:sz w:val="22"/>
              </w:rPr>
              <w:t>sudah</w:t>
            </w:r>
            <w:r>
              <w:rPr>
                <w:b/>
                <w:color w:val="7A7A7A"/>
                <w:spacing w:val="-7"/>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2" w:lineRule="exact"/>
              <w:ind w:right="224"/>
              <w:rPr>
                <w:b/>
                <w:sz w:val="22"/>
              </w:rPr>
            </w:pPr>
            <w:r>
              <w:rPr>
                <w:b/>
                <w:color w:val="7A7A7A"/>
                <w:sz w:val="22"/>
              </w:rPr>
              <w:t>Harapannya</w:t>
            </w:r>
            <w:r>
              <w:rPr>
                <w:b/>
                <w:color w:val="7A7A7A"/>
                <w:spacing w:val="-4"/>
                <w:sz w:val="22"/>
              </w:rPr>
              <w:t xml:space="preserve"> </w:t>
            </w:r>
            <w:r>
              <w:rPr>
                <w:b/>
                <w:color w:val="7A7A7A"/>
                <w:sz w:val="22"/>
              </w:rPr>
              <w:t>semoga</w:t>
            </w:r>
            <w:r>
              <w:rPr>
                <w:b/>
                <w:color w:val="7A7A7A"/>
                <w:spacing w:val="-7"/>
                <w:sz w:val="22"/>
              </w:rPr>
              <w:t xml:space="preserve"> </w:t>
            </w:r>
            <w:r>
              <w:rPr>
                <w:b/>
                <w:color w:val="7A7A7A"/>
                <w:sz w:val="22"/>
              </w:rPr>
              <w:t>kinerja</w:t>
            </w:r>
            <w:r>
              <w:rPr>
                <w:b/>
                <w:color w:val="7A7A7A"/>
                <w:spacing w:val="-4"/>
                <w:sz w:val="22"/>
              </w:rPr>
              <w:t xml:space="preserve"> </w:t>
            </w:r>
            <w:r>
              <w:rPr>
                <w:b/>
                <w:color w:val="7A7A7A"/>
                <w:sz w:val="22"/>
              </w:rPr>
              <w:t>dari</w:t>
            </w:r>
            <w:r>
              <w:rPr>
                <w:b/>
                <w:color w:val="7A7A7A"/>
                <w:spacing w:val="-4"/>
                <w:sz w:val="22"/>
              </w:rPr>
              <w:t xml:space="preserve"> </w:t>
            </w:r>
            <w:r>
              <w:rPr>
                <w:b/>
                <w:color w:val="7A7A7A"/>
                <w:sz w:val="22"/>
              </w:rPr>
              <w:t>tenaga</w:t>
            </w:r>
            <w:r>
              <w:rPr>
                <w:b/>
                <w:color w:val="7A7A7A"/>
                <w:spacing w:val="-6"/>
                <w:sz w:val="22"/>
              </w:rPr>
              <w:t xml:space="preserve"> </w:t>
            </w:r>
            <w:r>
              <w:rPr>
                <w:b/>
                <w:color w:val="7A7A7A"/>
                <w:sz w:val="22"/>
              </w:rPr>
              <w:t>pendidik</w:t>
            </w:r>
            <w:r>
              <w:rPr>
                <w:b/>
                <w:color w:val="7A7A7A"/>
                <w:spacing w:val="-3"/>
                <w:sz w:val="22"/>
              </w:rPr>
              <w:t xml:space="preserve"> </w:t>
            </w:r>
            <w:r>
              <w:rPr>
                <w:b/>
                <w:color w:val="7A7A7A"/>
                <w:sz w:val="22"/>
              </w:rPr>
              <w:t>semakin</w:t>
            </w:r>
            <w:r>
              <w:rPr>
                <w:b/>
                <w:color w:val="7A7A7A"/>
                <w:spacing w:val="-6"/>
                <w:sz w:val="22"/>
              </w:rPr>
              <w:t xml:space="preserve"> </w:t>
            </w:r>
            <w:r>
              <w:rPr>
                <w:b/>
                <w:color w:val="7A7A7A"/>
                <w:sz w:val="22"/>
              </w:rPr>
              <w:t>meningkat</w:t>
            </w:r>
            <w:r>
              <w:rPr>
                <w:b/>
                <w:color w:val="7A7A7A"/>
                <w:spacing w:val="-5"/>
                <w:sz w:val="22"/>
              </w:rPr>
              <w:t xml:space="preserve"> </w:t>
            </w:r>
            <w:r>
              <w:rPr>
                <w:b/>
                <w:color w:val="7A7A7A"/>
                <w:sz w:val="22"/>
              </w:rPr>
              <w:t>dan berevolusi dengan perkembangan zaman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ind w:right="224"/>
              <w:rPr>
                <w:b/>
                <w:sz w:val="22"/>
              </w:rPr>
            </w:pPr>
            <w:r>
              <w:rPr>
                <w:b/>
                <w:color w:val="7A7A7A"/>
                <w:sz w:val="22"/>
              </w:rPr>
              <w:t>Lebih</w:t>
            </w:r>
            <w:r>
              <w:rPr>
                <w:b/>
                <w:color w:val="7A7A7A"/>
                <w:spacing w:val="-2"/>
                <w:sz w:val="22"/>
              </w:rPr>
              <w:t xml:space="preserve"> </w:t>
            </w:r>
            <w:r>
              <w:rPr>
                <w:b/>
                <w:color w:val="7A7A7A"/>
                <w:sz w:val="22"/>
              </w:rPr>
              <w:t>sigap</w:t>
            </w:r>
            <w:r>
              <w:rPr>
                <w:b/>
                <w:color w:val="7A7A7A"/>
                <w:spacing w:val="-3"/>
                <w:sz w:val="22"/>
              </w:rPr>
              <w:t xml:space="preserve"> </w:t>
            </w:r>
            <w:r>
              <w:rPr>
                <w:b/>
                <w:color w:val="7A7A7A"/>
                <w:sz w:val="22"/>
              </w:rPr>
              <w:t>dan</w:t>
            </w:r>
            <w:r>
              <w:rPr>
                <w:b/>
                <w:color w:val="7A7A7A"/>
                <w:spacing w:val="-6"/>
                <w:sz w:val="22"/>
              </w:rPr>
              <w:t xml:space="preserve"> </w:t>
            </w:r>
            <w:r>
              <w:rPr>
                <w:b/>
                <w:color w:val="7A7A7A"/>
                <w:sz w:val="22"/>
              </w:rPr>
              <w:t>bersedia</w:t>
            </w:r>
            <w:r>
              <w:rPr>
                <w:b/>
                <w:color w:val="7A7A7A"/>
                <w:spacing w:val="-2"/>
                <w:sz w:val="22"/>
              </w:rPr>
              <w:t xml:space="preserve"> </w:t>
            </w:r>
            <w:r>
              <w:rPr>
                <w:b/>
                <w:color w:val="7A7A7A"/>
                <w:sz w:val="22"/>
              </w:rPr>
              <w:t>dalam</w:t>
            </w:r>
            <w:r>
              <w:rPr>
                <w:b/>
                <w:color w:val="7A7A7A"/>
                <w:spacing w:val="-5"/>
                <w:sz w:val="22"/>
              </w:rPr>
              <w:t xml:space="preserve"> </w:t>
            </w:r>
            <w:r>
              <w:rPr>
                <w:b/>
                <w:color w:val="7A7A7A"/>
                <w:sz w:val="22"/>
              </w:rPr>
              <w:t>membantu</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bersinergi</w:t>
            </w:r>
            <w:r>
              <w:rPr>
                <w:b/>
                <w:color w:val="7A7A7A"/>
                <w:spacing w:val="-4"/>
                <w:sz w:val="22"/>
              </w:rPr>
              <w:t xml:space="preserve"> </w:t>
            </w:r>
            <w:r>
              <w:rPr>
                <w:b/>
                <w:color w:val="7A7A7A"/>
                <w:sz w:val="22"/>
              </w:rPr>
              <w:t>satu</w:t>
            </w:r>
            <w:r>
              <w:rPr>
                <w:b/>
                <w:color w:val="7A7A7A"/>
                <w:spacing w:val="-3"/>
                <w:sz w:val="22"/>
              </w:rPr>
              <w:t xml:space="preserve"> </w:t>
            </w:r>
            <w:r>
              <w:rPr>
                <w:b/>
                <w:color w:val="7A7A7A"/>
                <w:sz w:val="22"/>
              </w:rPr>
              <w:t>sama</w:t>
            </w:r>
            <w:r>
              <w:rPr>
                <w:b/>
                <w:color w:val="7A7A7A"/>
                <w:spacing w:val="-5"/>
                <w:sz w:val="22"/>
              </w:rPr>
              <w:t xml:space="preserve"> </w:t>
            </w:r>
            <w:r>
              <w:rPr>
                <w:b/>
                <w:color w:val="7A7A7A"/>
                <w:sz w:val="22"/>
              </w:rPr>
              <w:t>lain demi meningkatkan proses pendidikan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516" w:hRule="atLeast"/>
        </w:trPr>
        <w:tc>
          <w:tcPr>
            <w:tcW w:w="8927" w:type="dxa"/>
          </w:tcPr>
          <w:p>
            <w:pPr>
              <w:pStyle w:val="9"/>
              <w:rPr>
                <w:b/>
                <w:sz w:val="22"/>
              </w:rPr>
            </w:pPr>
            <w:r>
              <w:rPr>
                <w:b/>
                <w:color w:val="7A7A7A"/>
                <w:sz w:val="22"/>
              </w:rPr>
              <w:t>Terima kasih atas dedikasi terhadap Kampus Bumi Sanapati, saya harap seluruh civitas</w:t>
            </w:r>
            <w:r>
              <w:rPr>
                <w:b/>
                <w:color w:val="7A7A7A"/>
                <w:spacing w:val="-3"/>
                <w:sz w:val="22"/>
              </w:rPr>
              <w:t xml:space="preserve"> </w:t>
            </w:r>
            <w:r>
              <w:rPr>
                <w:b/>
                <w:color w:val="7A7A7A"/>
                <w:sz w:val="22"/>
              </w:rPr>
              <w:t>dapat</w:t>
            </w:r>
            <w:r>
              <w:rPr>
                <w:b/>
                <w:color w:val="7A7A7A"/>
                <w:spacing w:val="-3"/>
                <w:sz w:val="22"/>
              </w:rPr>
              <w:t xml:space="preserve"> </w:t>
            </w:r>
            <w:r>
              <w:rPr>
                <w:b/>
                <w:color w:val="7A7A7A"/>
                <w:sz w:val="22"/>
              </w:rPr>
              <w:t>semakin</w:t>
            </w:r>
            <w:r>
              <w:rPr>
                <w:b/>
                <w:color w:val="7A7A7A"/>
                <w:spacing w:val="-7"/>
                <w:sz w:val="22"/>
              </w:rPr>
              <w:t xml:space="preserve"> </w:t>
            </w:r>
            <w:r>
              <w:rPr>
                <w:b/>
                <w:color w:val="7A7A7A"/>
                <w:sz w:val="22"/>
              </w:rPr>
              <w:t>baik</w:t>
            </w:r>
            <w:r>
              <w:rPr>
                <w:b/>
                <w:color w:val="7A7A7A"/>
                <w:spacing w:val="-3"/>
                <w:sz w:val="22"/>
              </w:rPr>
              <w:t xml:space="preserve"> </w:t>
            </w:r>
            <w:r>
              <w:rPr>
                <w:b/>
                <w:color w:val="7A7A7A"/>
                <w:sz w:val="22"/>
              </w:rPr>
              <w:t>dan</w:t>
            </w:r>
            <w:r>
              <w:rPr>
                <w:b/>
                <w:color w:val="7A7A7A"/>
                <w:spacing w:val="-5"/>
                <w:sz w:val="22"/>
              </w:rPr>
              <w:t xml:space="preserve"> </w:t>
            </w:r>
            <w:r>
              <w:rPr>
                <w:b/>
                <w:color w:val="7A7A7A"/>
                <w:sz w:val="22"/>
              </w:rPr>
              <w:t>maju</w:t>
            </w:r>
            <w:r>
              <w:rPr>
                <w:b/>
                <w:color w:val="7A7A7A"/>
                <w:spacing w:val="-3"/>
                <w:sz w:val="22"/>
              </w:rPr>
              <w:t xml:space="preserve"> </w:t>
            </w:r>
            <w:r>
              <w:rPr>
                <w:b/>
                <w:color w:val="7A7A7A"/>
                <w:sz w:val="22"/>
              </w:rPr>
              <w:t>sehingga</w:t>
            </w:r>
            <w:r>
              <w:rPr>
                <w:b/>
                <w:color w:val="7A7A7A"/>
                <w:spacing w:val="-2"/>
                <w:sz w:val="22"/>
              </w:rPr>
              <w:t xml:space="preserve"> </w:t>
            </w:r>
            <w:r>
              <w:rPr>
                <w:b/>
                <w:color w:val="7A7A7A"/>
                <w:sz w:val="22"/>
              </w:rPr>
              <w:t>dapat</w:t>
            </w:r>
            <w:r>
              <w:rPr>
                <w:b/>
                <w:color w:val="7A7A7A"/>
                <w:spacing w:val="-4"/>
                <w:sz w:val="22"/>
              </w:rPr>
              <w:t xml:space="preserve"> </w:t>
            </w:r>
            <w:r>
              <w:rPr>
                <w:b/>
                <w:color w:val="7A7A7A"/>
                <w:sz w:val="22"/>
              </w:rPr>
              <w:t>menutupi</w:t>
            </w:r>
            <w:r>
              <w:rPr>
                <w:b/>
                <w:color w:val="7A7A7A"/>
                <w:spacing w:val="-4"/>
                <w:sz w:val="22"/>
              </w:rPr>
              <w:t xml:space="preserve"> </w:t>
            </w:r>
            <w:r>
              <w:rPr>
                <w:b/>
                <w:color w:val="7A7A7A"/>
                <w:sz w:val="22"/>
              </w:rPr>
              <w:t>setiap</w:t>
            </w:r>
            <w:r>
              <w:rPr>
                <w:b/>
                <w:color w:val="7A7A7A"/>
                <w:spacing w:val="-3"/>
                <w:sz w:val="22"/>
              </w:rPr>
              <w:t xml:space="preserve"> </w:t>
            </w:r>
            <w:r>
              <w:rPr>
                <w:b/>
                <w:color w:val="7A7A7A"/>
                <w:sz w:val="22"/>
              </w:rPr>
              <w:t>kekurangan yang ada di Kampus. Sebaiknya, Civitas Akademika dan lainnya tidak hanya memperhatikan lingkungan sekitar dalam lingkup luas namun juga harus</w:t>
            </w:r>
          </w:p>
          <w:p>
            <w:pPr>
              <w:pStyle w:val="9"/>
              <w:spacing w:line="252" w:lineRule="exact"/>
              <w:rPr>
                <w:b/>
                <w:sz w:val="22"/>
              </w:rPr>
            </w:pPr>
            <w:r>
              <w:rPr>
                <w:b/>
                <w:color w:val="7A7A7A"/>
                <w:sz w:val="22"/>
              </w:rPr>
              <w:t>memperhatikan</w:t>
            </w:r>
            <w:r>
              <w:rPr>
                <w:b/>
                <w:color w:val="7A7A7A"/>
                <w:spacing w:val="-6"/>
                <w:sz w:val="22"/>
              </w:rPr>
              <w:t xml:space="preserve"> </w:t>
            </w:r>
            <w:r>
              <w:rPr>
                <w:b/>
                <w:color w:val="7A7A7A"/>
                <w:sz w:val="22"/>
              </w:rPr>
              <w:t>lingkup</w:t>
            </w:r>
            <w:r>
              <w:rPr>
                <w:b/>
                <w:color w:val="7A7A7A"/>
                <w:spacing w:val="-4"/>
                <w:sz w:val="22"/>
              </w:rPr>
              <w:t xml:space="preserve"> </w:t>
            </w:r>
            <w:r>
              <w:rPr>
                <w:b/>
                <w:color w:val="7A7A7A"/>
                <w:sz w:val="22"/>
              </w:rPr>
              <w:t>kecil</w:t>
            </w:r>
            <w:r>
              <w:rPr>
                <w:b/>
                <w:color w:val="7A7A7A"/>
                <w:spacing w:val="-5"/>
                <w:sz w:val="22"/>
              </w:rPr>
              <w:t xml:space="preserve"> </w:t>
            </w:r>
            <w:r>
              <w:rPr>
                <w:b/>
                <w:color w:val="7A7A7A"/>
                <w:sz w:val="22"/>
              </w:rPr>
              <w:t>terutama</w:t>
            </w:r>
            <w:r>
              <w:rPr>
                <w:b/>
                <w:color w:val="7A7A7A"/>
                <w:spacing w:val="-6"/>
                <w:sz w:val="22"/>
              </w:rPr>
              <w:t xml:space="preserve"> </w:t>
            </w:r>
            <w:r>
              <w:rPr>
                <w:b/>
                <w:color w:val="7A7A7A"/>
                <w:sz w:val="22"/>
              </w:rPr>
              <w:t>fasilitas</w:t>
            </w:r>
            <w:r>
              <w:rPr>
                <w:b/>
                <w:color w:val="7A7A7A"/>
                <w:spacing w:val="-4"/>
                <w:sz w:val="22"/>
              </w:rPr>
              <w:t xml:space="preserve"> </w:t>
            </w:r>
            <w:r>
              <w:rPr>
                <w:b/>
                <w:color w:val="7A7A7A"/>
                <w:sz w:val="22"/>
              </w:rPr>
              <w:t>yang</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menunjang</w:t>
            </w:r>
            <w:r>
              <w:rPr>
                <w:b/>
                <w:color w:val="7A7A7A"/>
                <w:spacing w:val="-4"/>
                <w:sz w:val="22"/>
              </w:rPr>
              <w:t xml:space="preserve"> </w:t>
            </w:r>
            <w:r>
              <w:rPr>
                <w:b/>
                <w:color w:val="7A7A7A"/>
                <w:sz w:val="22"/>
              </w:rPr>
              <w:t>segala perkembangan dari taruna baik dalam hal akademik maupun non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Semoga</w:t>
            </w:r>
            <w:r>
              <w:rPr>
                <w:b/>
                <w:color w:val="7A7A7A"/>
                <w:spacing w:val="-3"/>
                <w:sz w:val="22"/>
              </w:rPr>
              <w:t xml:space="preserve"> </w:t>
            </w:r>
            <w:r>
              <w:rPr>
                <w:b/>
                <w:color w:val="7A7A7A"/>
                <w:sz w:val="22"/>
              </w:rPr>
              <w:t>seluruu</w:t>
            </w:r>
            <w:r>
              <w:rPr>
                <w:b/>
                <w:color w:val="7A7A7A"/>
                <w:spacing w:val="-3"/>
                <w:sz w:val="22"/>
              </w:rPr>
              <w:t xml:space="preserve"> </w:t>
            </w:r>
            <w:r>
              <w:rPr>
                <w:b/>
                <w:color w:val="7A7A7A"/>
                <w:sz w:val="22"/>
              </w:rPr>
              <w:t>sarana</w:t>
            </w:r>
            <w:r>
              <w:rPr>
                <w:b/>
                <w:color w:val="7A7A7A"/>
                <w:spacing w:val="-3"/>
                <w:sz w:val="22"/>
              </w:rPr>
              <w:t xml:space="preserve"> </w:t>
            </w:r>
            <w:r>
              <w:rPr>
                <w:b/>
                <w:color w:val="7A7A7A"/>
                <w:sz w:val="22"/>
              </w:rPr>
              <w:t>dan</w:t>
            </w:r>
            <w:r>
              <w:rPr>
                <w:b/>
                <w:color w:val="7A7A7A"/>
                <w:spacing w:val="-3"/>
                <w:sz w:val="22"/>
              </w:rPr>
              <w:t xml:space="preserve"> </w:t>
            </w:r>
            <w:r>
              <w:rPr>
                <w:b/>
                <w:color w:val="7A7A7A"/>
                <w:sz w:val="22"/>
              </w:rPr>
              <w:t>prasarana</w:t>
            </w:r>
            <w:r>
              <w:rPr>
                <w:b/>
                <w:color w:val="7A7A7A"/>
                <w:spacing w:val="-3"/>
                <w:sz w:val="22"/>
              </w:rPr>
              <w:t xml:space="preserve"> </w:t>
            </w:r>
            <w:r>
              <w:rPr>
                <w:b/>
                <w:color w:val="7A7A7A"/>
                <w:sz w:val="22"/>
              </w:rPr>
              <w:t>yang</w:t>
            </w:r>
            <w:r>
              <w:rPr>
                <w:b/>
                <w:color w:val="7A7A7A"/>
                <w:spacing w:val="-6"/>
                <w:sz w:val="22"/>
              </w:rPr>
              <w:t xml:space="preserve"> </w:t>
            </w:r>
            <w:r>
              <w:rPr>
                <w:b/>
                <w:color w:val="7A7A7A"/>
                <w:sz w:val="22"/>
              </w:rPr>
              <w:t>ada</w:t>
            </w:r>
            <w:r>
              <w:rPr>
                <w:b/>
                <w:color w:val="7A7A7A"/>
                <w:spacing w:val="-3"/>
                <w:sz w:val="22"/>
              </w:rPr>
              <w:t xml:space="preserve"> </w:t>
            </w:r>
            <w:r>
              <w:rPr>
                <w:b/>
                <w:color w:val="7A7A7A"/>
                <w:sz w:val="22"/>
              </w:rPr>
              <w:t>di</w:t>
            </w:r>
            <w:r>
              <w:rPr>
                <w:b/>
                <w:color w:val="7A7A7A"/>
                <w:spacing w:val="-4"/>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ditingkatkan kembali demi kelancaran proses pendidikan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Meningkatkan</w:t>
            </w:r>
            <w:r>
              <w:rPr>
                <w:b/>
                <w:color w:val="7A7A7A"/>
                <w:spacing w:val="-8"/>
                <w:sz w:val="22"/>
              </w:rPr>
              <w:t xml:space="preserve"> </w:t>
            </w:r>
            <w:r>
              <w:rPr>
                <w:b/>
                <w:color w:val="7A7A7A"/>
                <w:sz w:val="22"/>
              </w:rPr>
              <w:t>kinerja</w:t>
            </w:r>
            <w:r>
              <w:rPr>
                <w:b/>
                <w:color w:val="7A7A7A"/>
                <w:spacing w:val="-8"/>
                <w:sz w:val="22"/>
              </w:rPr>
              <w:t xml:space="preserve"> </w:t>
            </w:r>
            <w:r>
              <w:rPr>
                <w:b/>
                <w:color w:val="7A7A7A"/>
                <w:sz w:val="22"/>
              </w:rPr>
              <w:t>dalam</w:t>
            </w:r>
            <w:r>
              <w:rPr>
                <w:b/>
                <w:color w:val="7A7A7A"/>
                <w:spacing w:val="-8"/>
                <w:sz w:val="22"/>
              </w:rPr>
              <w:t xml:space="preserve"> </w:t>
            </w:r>
            <w:r>
              <w:rPr>
                <w:b/>
                <w:color w:val="7A7A7A"/>
                <w:sz w:val="22"/>
              </w:rPr>
              <w:t>memberikan</w:t>
            </w:r>
            <w:r>
              <w:rPr>
                <w:b/>
                <w:color w:val="7A7A7A"/>
                <w:spacing w:val="-9"/>
                <w:sz w:val="22"/>
              </w:rPr>
              <w:t xml:space="preserve"> </w:t>
            </w:r>
            <w:r>
              <w:rPr>
                <w:b/>
                <w:color w:val="7A7A7A"/>
                <w:spacing w:val="-2"/>
                <w:sz w:val="22"/>
              </w:rPr>
              <w:t>pelayanan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Menjaga</w:t>
            </w:r>
            <w:r>
              <w:rPr>
                <w:b/>
                <w:color w:val="7A7A7A"/>
                <w:spacing w:val="-4"/>
                <w:sz w:val="22"/>
              </w:rPr>
              <w:t xml:space="preserve"> </w:t>
            </w:r>
            <w:r>
              <w:rPr>
                <w:b/>
                <w:color w:val="7A7A7A"/>
                <w:spacing w:val="-2"/>
                <w:sz w:val="22"/>
              </w:rPr>
              <w:t>konsistensi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Meningkatkan</w:t>
            </w:r>
            <w:r>
              <w:rPr>
                <w:b/>
                <w:color w:val="7A7A7A"/>
                <w:spacing w:val="-7"/>
                <w:sz w:val="22"/>
              </w:rPr>
              <w:t xml:space="preserve"> </w:t>
            </w:r>
            <w:r>
              <w:rPr>
                <w:b/>
                <w:color w:val="7A7A7A"/>
                <w:sz w:val="22"/>
              </w:rPr>
              <w:t>kreativitas</w:t>
            </w:r>
            <w:r>
              <w:rPr>
                <w:b/>
                <w:color w:val="7A7A7A"/>
                <w:spacing w:val="-6"/>
                <w:sz w:val="22"/>
              </w:rPr>
              <w:t xml:space="preserve"> </w:t>
            </w:r>
            <w:r>
              <w:rPr>
                <w:b/>
                <w:color w:val="7A7A7A"/>
                <w:sz w:val="22"/>
              </w:rPr>
              <w:t>dan</w:t>
            </w:r>
            <w:r>
              <w:rPr>
                <w:b/>
                <w:color w:val="7A7A7A"/>
                <w:spacing w:val="-8"/>
                <w:sz w:val="22"/>
              </w:rPr>
              <w:t xml:space="preserve"> </w:t>
            </w:r>
            <w:r>
              <w:rPr>
                <w:b/>
                <w:color w:val="7A7A7A"/>
                <w:sz w:val="22"/>
              </w:rPr>
              <w:t>inovasi</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segala</w:t>
            </w:r>
            <w:r>
              <w:rPr>
                <w:b/>
                <w:color w:val="7A7A7A"/>
                <w:spacing w:val="-5"/>
                <w:sz w:val="22"/>
              </w:rPr>
              <w:t xml:space="preserve"> </w:t>
            </w:r>
            <w:r>
              <w:rPr>
                <w:b/>
                <w:color w:val="7A7A7A"/>
                <w:spacing w:val="-2"/>
                <w:sz w:val="22"/>
              </w:rPr>
              <w:t>aspek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Menurut</w:t>
            </w:r>
            <w:r>
              <w:rPr>
                <w:b/>
                <w:color w:val="7A7A7A"/>
                <w:spacing w:val="-4"/>
                <w:sz w:val="22"/>
              </w:rPr>
              <w:t xml:space="preserve"> </w:t>
            </w:r>
            <w:r>
              <w:rPr>
                <w:b/>
                <w:color w:val="7A7A7A"/>
                <w:sz w:val="22"/>
              </w:rPr>
              <w:t>saya</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cukup</w:t>
            </w:r>
            <w:r>
              <w:rPr>
                <w:b/>
                <w:color w:val="7A7A7A"/>
                <w:spacing w:val="-3"/>
                <w:sz w:val="22"/>
              </w:rPr>
              <w:t xml:space="preserve"> </w:t>
            </w:r>
            <w:r>
              <w:rPr>
                <w:b/>
                <w:color w:val="7A7A7A"/>
                <w:sz w:val="22"/>
              </w:rPr>
              <w:t>memuskan,</w:t>
            </w:r>
            <w:r>
              <w:rPr>
                <w:b/>
                <w:color w:val="7A7A7A"/>
                <w:spacing w:val="-4"/>
                <w:sz w:val="22"/>
              </w:rPr>
              <w:t xml:space="preserve"> </w:t>
            </w:r>
            <w:r>
              <w:rPr>
                <w:b/>
                <w:color w:val="7A7A7A"/>
                <w:sz w:val="22"/>
              </w:rPr>
              <w:t>mungkin</w:t>
            </w:r>
            <w:r>
              <w:rPr>
                <w:b/>
                <w:color w:val="7A7A7A"/>
                <w:spacing w:val="-3"/>
                <w:sz w:val="22"/>
              </w:rPr>
              <w:t xml:space="preserve"> </w:t>
            </w:r>
            <w:r>
              <w:rPr>
                <w:b/>
                <w:color w:val="7A7A7A"/>
                <w:sz w:val="22"/>
              </w:rPr>
              <w:t>boleh</w:t>
            </w:r>
            <w:r>
              <w:rPr>
                <w:b/>
                <w:color w:val="7A7A7A"/>
                <w:spacing w:val="-3"/>
                <w:sz w:val="22"/>
              </w:rPr>
              <w:t xml:space="preserve"> </w:t>
            </w:r>
            <w:r>
              <w:rPr>
                <w:b/>
                <w:color w:val="7A7A7A"/>
                <w:sz w:val="22"/>
              </w:rPr>
              <w:t>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besarkan</w:t>
            </w:r>
            <w:r>
              <w:rPr>
                <w:b/>
                <w:color w:val="7A7A7A"/>
                <w:spacing w:val="-3"/>
                <w:sz w:val="22"/>
              </w:rPr>
              <w:t xml:space="preserve"> </w:t>
            </w:r>
            <w:r>
              <w:rPr>
                <w:b/>
                <w:color w:val="7A7A7A"/>
                <w:sz w:val="22"/>
              </w:rPr>
              <w:t>saja ruangan laboratoriumnya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meningkatkan</w:t>
            </w:r>
            <w:r>
              <w:rPr>
                <w:b/>
                <w:color w:val="7A7A7A"/>
                <w:spacing w:val="-6"/>
                <w:sz w:val="22"/>
              </w:rPr>
              <w:t xml:space="preserve"> </w:t>
            </w:r>
            <w:r>
              <w:rPr>
                <w:b/>
                <w:color w:val="7A7A7A"/>
                <w:sz w:val="22"/>
              </w:rPr>
              <w:t>kualitas</w:t>
            </w:r>
            <w:r>
              <w:rPr>
                <w:b/>
                <w:color w:val="7A7A7A"/>
                <w:spacing w:val="-7"/>
                <w:sz w:val="22"/>
              </w:rPr>
              <w:t xml:space="preserve"> </w:t>
            </w:r>
            <w:r>
              <w:rPr>
                <w:b/>
                <w:color w:val="7A7A7A"/>
                <w:sz w:val="22"/>
              </w:rPr>
              <w:t>dan</w:t>
            </w:r>
            <w:r>
              <w:rPr>
                <w:b/>
                <w:color w:val="7A7A7A"/>
                <w:spacing w:val="-6"/>
                <w:sz w:val="22"/>
              </w:rPr>
              <w:t xml:space="preserve"> </w:t>
            </w:r>
            <w:r>
              <w:rPr>
                <w:b/>
                <w:color w:val="7A7A7A"/>
                <w:sz w:val="22"/>
              </w:rPr>
              <w:t>pelayanan</w:t>
            </w:r>
            <w:r>
              <w:rPr>
                <w:b/>
                <w:color w:val="7A7A7A"/>
                <w:spacing w:val="-8"/>
                <w:sz w:val="22"/>
              </w:rPr>
              <w:t xml:space="preserve"> </w:t>
            </w:r>
            <w:r>
              <w:rPr>
                <w:b/>
                <w:color w:val="7A7A7A"/>
                <w:sz w:val="22"/>
              </w:rPr>
              <w:t>yang</w:t>
            </w:r>
            <w:r>
              <w:rPr>
                <w:b/>
                <w:color w:val="7A7A7A"/>
                <w:spacing w:val="-5"/>
                <w:sz w:val="22"/>
              </w:rPr>
              <w:t xml:space="preserve"> </w:t>
            </w:r>
            <w:r>
              <w:rPr>
                <w:b/>
                <w:color w:val="7A7A7A"/>
                <w:sz w:val="22"/>
              </w:rPr>
              <w:t>berpengaruh</w:t>
            </w:r>
            <w:r>
              <w:rPr>
                <w:b/>
                <w:color w:val="7A7A7A"/>
                <w:spacing w:val="-8"/>
                <w:sz w:val="22"/>
              </w:rPr>
              <w:t xml:space="preserve"> </w:t>
            </w:r>
            <w:r>
              <w:rPr>
                <w:b/>
                <w:color w:val="7A7A7A"/>
                <w:sz w:val="22"/>
              </w:rPr>
              <w:t>langsung</w:t>
            </w:r>
            <w:r>
              <w:rPr>
                <w:b/>
                <w:color w:val="7A7A7A"/>
                <w:spacing w:val="-7"/>
                <w:sz w:val="22"/>
              </w:rPr>
              <w:t xml:space="preserve"> </w:t>
            </w:r>
            <w:r>
              <w:rPr>
                <w:b/>
                <w:color w:val="7A7A7A"/>
                <w:sz w:val="22"/>
              </w:rPr>
              <w:t>terhadap</w:t>
            </w:r>
            <w:r>
              <w:rPr>
                <w:b/>
                <w:color w:val="7A7A7A"/>
                <w:spacing w:val="-5"/>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Semoga</w:t>
            </w:r>
            <w:r>
              <w:rPr>
                <w:b/>
                <w:color w:val="7A7A7A"/>
                <w:spacing w:val="-4"/>
                <w:sz w:val="22"/>
              </w:rPr>
              <w:t xml:space="preserve"> </w:t>
            </w:r>
            <w:r>
              <w:rPr>
                <w:b/>
                <w:color w:val="7A7A7A"/>
                <w:sz w:val="22"/>
              </w:rPr>
              <w:t>seluruh</w:t>
            </w:r>
            <w:r>
              <w:rPr>
                <w:b/>
                <w:color w:val="7A7A7A"/>
                <w:spacing w:val="-4"/>
                <w:sz w:val="22"/>
              </w:rPr>
              <w:t xml:space="preserve"> </w:t>
            </w:r>
            <w:r>
              <w:rPr>
                <w:b/>
                <w:color w:val="7A7A7A"/>
                <w:sz w:val="22"/>
              </w:rPr>
              <w:t>civitas</w:t>
            </w:r>
            <w:r>
              <w:rPr>
                <w:b/>
                <w:color w:val="7A7A7A"/>
                <w:spacing w:val="-4"/>
                <w:sz w:val="22"/>
              </w:rPr>
              <w:t xml:space="preserve"> </w:t>
            </w:r>
            <w:r>
              <w:rPr>
                <w:b/>
                <w:color w:val="7A7A7A"/>
                <w:sz w:val="22"/>
              </w:rPr>
              <w:t>akademik</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bekerja</w:t>
            </w:r>
            <w:r>
              <w:rPr>
                <w:b/>
                <w:color w:val="7A7A7A"/>
                <w:spacing w:val="-4"/>
                <w:sz w:val="22"/>
              </w:rPr>
              <w:t xml:space="preserve"> </w:t>
            </w:r>
            <w:r>
              <w:rPr>
                <w:b/>
                <w:color w:val="7A7A7A"/>
                <w:sz w:val="22"/>
              </w:rPr>
              <w:t>optimal</w:t>
            </w:r>
            <w:r>
              <w:rPr>
                <w:b/>
                <w:color w:val="7A7A7A"/>
                <w:spacing w:val="-5"/>
                <w:sz w:val="22"/>
              </w:rPr>
              <w:t xml:space="preserve"> </w:t>
            </w:r>
            <w:r>
              <w:rPr>
                <w:b/>
                <w:color w:val="7A7A7A"/>
                <w:sz w:val="22"/>
              </w:rPr>
              <w:t>demi</w:t>
            </w:r>
            <w:r>
              <w:rPr>
                <w:b/>
                <w:color w:val="7A7A7A"/>
                <w:spacing w:val="-5"/>
                <w:sz w:val="22"/>
              </w:rPr>
              <w:t xml:space="preserve"> </w:t>
            </w:r>
            <w:r>
              <w:rPr>
                <w:b/>
                <w:color w:val="7A7A7A"/>
                <w:sz w:val="22"/>
              </w:rPr>
              <w:t>Politeknik</w:t>
            </w:r>
            <w:r>
              <w:rPr>
                <w:b/>
                <w:color w:val="7A7A7A"/>
                <w:spacing w:val="-4"/>
                <w:sz w:val="22"/>
              </w:rPr>
              <w:t xml:space="preserve"> </w:t>
            </w:r>
            <w:r>
              <w:rPr>
                <w:b/>
                <w:color w:val="7A7A7A"/>
                <w:sz w:val="22"/>
              </w:rPr>
              <w:t>Siber</w:t>
            </w:r>
            <w:r>
              <w:rPr>
                <w:b/>
                <w:color w:val="7A7A7A"/>
                <w:spacing w:val="-3"/>
                <w:sz w:val="22"/>
              </w:rPr>
              <w:t xml:space="preserve"> </w:t>
            </w:r>
            <w:r>
              <w:rPr>
                <w:b/>
                <w:color w:val="7A7A7A"/>
                <w:sz w:val="22"/>
              </w:rPr>
              <w:t>dan Sandi 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z w:val="22"/>
              </w:rPr>
              <w:t>Mau</w:t>
            </w:r>
            <w:r>
              <w:rPr>
                <w:b/>
                <w:color w:val="7A7A7A"/>
                <w:spacing w:val="-7"/>
                <w:sz w:val="22"/>
              </w:rPr>
              <w:t xml:space="preserve"> </w:t>
            </w:r>
            <w:r>
              <w:rPr>
                <w:b/>
                <w:color w:val="7A7A7A"/>
                <w:sz w:val="22"/>
              </w:rPr>
              <w:t>memperluas</w:t>
            </w:r>
            <w:r>
              <w:rPr>
                <w:b/>
                <w:color w:val="7A7A7A"/>
                <w:spacing w:val="-6"/>
                <w:sz w:val="22"/>
              </w:rPr>
              <w:t xml:space="preserve"> </w:t>
            </w:r>
            <w:r>
              <w:rPr>
                <w:b/>
                <w:color w:val="7A7A7A"/>
                <w:sz w:val="22"/>
              </w:rPr>
              <w:t>batasan</w:t>
            </w:r>
            <w:r>
              <w:rPr>
                <w:b/>
                <w:color w:val="7A7A7A"/>
                <w:spacing w:val="-4"/>
                <w:sz w:val="22"/>
              </w:rPr>
              <w:t xml:space="preserve"> </w:t>
            </w:r>
            <w:r>
              <w:rPr>
                <w:b/>
                <w:color w:val="7A7A7A"/>
                <w:sz w:val="22"/>
              </w:rPr>
              <w:t>agar</w:t>
            </w:r>
            <w:r>
              <w:rPr>
                <w:b/>
                <w:color w:val="7A7A7A"/>
                <w:spacing w:val="-6"/>
                <w:sz w:val="22"/>
              </w:rPr>
              <w:t xml:space="preserve"> </w:t>
            </w:r>
            <w:r>
              <w:rPr>
                <w:b/>
                <w:color w:val="7A7A7A"/>
                <w:sz w:val="22"/>
              </w:rPr>
              <w:t>taruna</w:t>
            </w:r>
            <w:r>
              <w:rPr>
                <w:b/>
                <w:color w:val="7A7A7A"/>
                <w:spacing w:val="-6"/>
                <w:sz w:val="22"/>
              </w:rPr>
              <w:t xml:space="preserve"> </w:t>
            </w:r>
            <w:r>
              <w:rPr>
                <w:b/>
                <w:color w:val="7A7A7A"/>
                <w:sz w:val="22"/>
              </w:rPr>
              <w:t>bisa</w:t>
            </w:r>
            <w:r>
              <w:rPr>
                <w:b/>
                <w:color w:val="7A7A7A"/>
                <w:spacing w:val="-6"/>
                <w:sz w:val="22"/>
              </w:rPr>
              <w:t xml:space="preserve"> </w:t>
            </w:r>
            <w:r>
              <w:rPr>
                <w:b/>
                <w:color w:val="7A7A7A"/>
                <w:sz w:val="22"/>
              </w:rPr>
              <w:t>mengeksplor</w:t>
            </w:r>
            <w:r>
              <w:rPr>
                <w:b/>
                <w:color w:val="7A7A7A"/>
                <w:spacing w:val="-6"/>
                <w:sz w:val="22"/>
              </w:rPr>
              <w:t xml:space="preserve"> </w:t>
            </w:r>
            <w:r>
              <w:rPr>
                <w:b/>
                <w:color w:val="7A7A7A"/>
                <w:sz w:val="22"/>
              </w:rPr>
              <w:t>ilmu</w:t>
            </w:r>
            <w:r>
              <w:rPr>
                <w:b/>
                <w:color w:val="7A7A7A"/>
                <w:spacing w:val="-6"/>
                <w:sz w:val="22"/>
              </w:rPr>
              <w:t xml:space="preserve"> </w:t>
            </w:r>
            <w:r>
              <w:rPr>
                <w:b/>
                <w:color w:val="7A7A7A"/>
                <w:sz w:val="22"/>
              </w:rPr>
              <w:t>lebih</w:t>
            </w:r>
            <w:r>
              <w:rPr>
                <w:b/>
                <w:color w:val="7A7A7A"/>
                <w:spacing w:val="-6"/>
                <w:sz w:val="22"/>
              </w:rPr>
              <w:t xml:space="preserve"> </w:t>
            </w:r>
            <w:r>
              <w:rPr>
                <w:b/>
                <w:color w:val="7A7A7A"/>
                <w:spacing w:val="-4"/>
                <w:sz w:val="22"/>
              </w:rPr>
              <w:t>luas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semakin</w:t>
            </w:r>
            <w:r>
              <w:rPr>
                <w:b/>
                <w:color w:val="7A7A7A"/>
                <w:spacing w:val="-6"/>
                <w:sz w:val="22"/>
              </w:rPr>
              <w:t xml:space="preserve"> </w:t>
            </w:r>
            <w:r>
              <w:rPr>
                <w:b/>
                <w:color w:val="7A7A7A"/>
                <w:spacing w:val="-2"/>
                <w:sz w:val="22"/>
              </w:rPr>
              <w:t>bersinergi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Perbaikan</w:t>
            </w:r>
            <w:r>
              <w:rPr>
                <w:b/>
                <w:color w:val="7A7A7A"/>
                <w:spacing w:val="-8"/>
                <w:sz w:val="22"/>
              </w:rPr>
              <w:t xml:space="preserve"> </w:t>
            </w:r>
            <w:r>
              <w:rPr>
                <w:b/>
                <w:color w:val="7A7A7A"/>
                <w:sz w:val="22"/>
              </w:rPr>
              <w:t>perbaikan</w:t>
            </w:r>
            <w:r>
              <w:rPr>
                <w:b/>
                <w:color w:val="7A7A7A"/>
                <w:spacing w:val="-8"/>
                <w:sz w:val="22"/>
              </w:rPr>
              <w:t xml:space="preserve"> </w:t>
            </w:r>
            <w:r>
              <w:rPr>
                <w:b/>
                <w:color w:val="7A7A7A"/>
                <w:sz w:val="22"/>
              </w:rPr>
              <w:t>terhadap</w:t>
            </w:r>
            <w:r>
              <w:rPr>
                <w:b/>
                <w:color w:val="7A7A7A"/>
                <w:spacing w:val="-6"/>
                <w:sz w:val="22"/>
              </w:rPr>
              <w:t xml:space="preserve"> </w:t>
            </w:r>
            <w:r>
              <w:rPr>
                <w:b/>
                <w:color w:val="7A7A7A"/>
                <w:sz w:val="22"/>
              </w:rPr>
              <w:t>fasilitas</w:t>
            </w:r>
            <w:r>
              <w:rPr>
                <w:b/>
                <w:color w:val="7A7A7A"/>
                <w:spacing w:val="-7"/>
                <w:sz w:val="22"/>
              </w:rPr>
              <w:t xml:space="preserve"> </w:t>
            </w:r>
            <w:r>
              <w:rPr>
                <w:b/>
                <w:color w:val="7A7A7A"/>
                <w:spacing w:val="-2"/>
                <w:sz w:val="22"/>
              </w:rPr>
              <w:t>asrama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"Perlunya</w:t>
            </w:r>
            <w:r>
              <w:rPr>
                <w:b/>
                <w:color w:val="7A7A7A"/>
                <w:spacing w:val="-5"/>
                <w:sz w:val="22"/>
              </w:rPr>
              <w:t xml:space="preserve"> </w:t>
            </w:r>
            <w:r>
              <w:rPr>
                <w:b/>
                <w:color w:val="7A7A7A"/>
                <w:sz w:val="22"/>
              </w:rPr>
              <w:t>pembenahan</w:t>
            </w:r>
            <w:r>
              <w:rPr>
                <w:b/>
                <w:color w:val="7A7A7A"/>
                <w:spacing w:val="-6"/>
                <w:sz w:val="22"/>
              </w:rPr>
              <w:t xml:space="preserve"> </w:t>
            </w:r>
            <w:r>
              <w:rPr>
                <w:b/>
                <w:color w:val="7A7A7A"/>
                <w:sz w:val="22"/>
              </w:rPr>
              <w:t>layanan</w:t>
            </w:r>
            <w:r>
              <w:rPr>
                <w:b/>
                <w:color w:val="7A7A7A"/>
                <w:spacing w:val="-6"/>
                <w:sz w:val="22"/>
              </w:rPr>
              <w:t xml:space="preserve"> </w:t>
            </w:r>
            <w:r>
              <w:rPr>
                <w:b/>
                <w:color w:val="7A7A7A"/>
                <w:sz w:val="22"/>
              </w:rPr>
              <w:t>digital</w:t>
            </w:r>
            <w:r>
              <w:rPr>
                <w:b/>
                <w:color w:val="7A7A7A"/>
                <w:spacing w:val="-1"/>
                <w:sz w:val="22"/>
              </w:rPr>
              <w:t xml:space="preserve"> </w:t>
            </w:r>
            <w:r>
              <w:rPr>
                <w:b/>
                <w:color w:val="7A7A7A"/>
                <w:sz w:val="22"/>
              </w:rPr>
              <w:t>seperti</w:t>
            </w:r>
            <w:r>
              <w:rPr>
                <w:b/>
                <w:color w:val="7A7A7A"/>
                <w:spacing w:val="-4"/>
                <w:sz w:val="22"/>
              </w:rPr>
              <w:t xml:space="preserve"> </w:t>
            </w:r>
            <w:r>
              <w:rPr>
                <w:b/>
                <w:color w:val="7A7A7A"/>
                <w:sz w:val="22"/>
              </w:rPr>
              <w:t>master</w:t>
            </w:r>
            <w:r>
              <w:rPr>
                <w:b/>
                <w:color w:val="7A7A7A"/>
                <w:spacing w:val="-4"/>
                <w:sz w:val="22"/>
              </w:rPr>
              <w:t xml:space="preserve"> </w:t>
            </w:r>
            <w:r>
              <w:rPr>
                <w:b/>
                <w:color w:val="7A7A7A"/>
                <w:sz w:val="22"/>
              </w:rPr>
              <w:t>yang</w:t>
            </w:r>
            <w:r>
              <w:rPr>
                <w:b/>
                <w:color w:val="7A7A7A"/>
                <w:spacing w:val="-6"/>
                <w:sz w:val="22"/>
              </w:rPr>
              <w:t xml:space="preserve"> </w:t>
            </w:r>
            <w:r>
              <w:rPr>
                <w:b/>
                <w:color w:val="7A7A7A"/>
                <w:sz w:val="22"/>
              </w:rPr>
              <w:t>terkadang</w:t>
            </w:r>
            <w:r>
              <w:rPr>
                <w:b/>
                <w:color w:val="7A7A7A"/>
                <w:spacing w:val="-5"/>
                <w:sz w:val="22"/>
              </w:rPr>
              <w:t xml:space="preserve"> </w:t>
            </w:r>
            <w:r>
              <w:rPr>
                <w:b/>
                <w:color w:val="7A7A7A"/>
                <w:sz w:val="22"/>
              </w:rPr>
              <w:t>sulit</w:t>
            </w:r>
            <w:r>
              <w:rPr>
                <w:b/>
                <w:color w:val="7A7A7A"/>
                <w:spacing w:val="-4"/>
                <w:sz w:val="22"/>
              </w:rPr>
              <w:t xml:space="preserve"> </w:t>
            </w:r>
            <w:r>
              <w:rPr>
                <w:b/>
                <w:color w:val="7A7A7A"/>
                <w:sz w:val="22"/>
              </w:rPr>
              <w:t>diakses walaupun menggunakan jaringan internal dan DNS poltek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6" w:hRule="atLeast"/>
        </w:trPr>
        <w:tc>
          <w:tcPr>
            <w:tcW w:w="8927" w:type="dxa"/>
            <w:shd w:val="clear" w:color="auto" w:fill="ECECEC"/>
          </w:tcPr>
          <w:p>
            <w:pPr>
              <w:pStyle w:val="9"/>
              <w:spacing w:line="251" w:lineRule="exact"/>
              <w:rPr>
                <w:b/>
                <w:sz w:val="22"/>
              </w:rPr>
            </w:pPr>
            <w:r>
              <w:rPr>
                <w:b/>
                <w:color w:val="7A7A7A"/>
                <w:sz w:val="22"/>
              </w:rPr>
              <w:t>Perlunya</w:t>
            </w:r>
            <w:r>
              <w:rPr>
                <w:b/>
                <w:color w:val="7A7A7A"/>
                <w:spacing w:val="-7"/>
                <w:sz w:val="22"/>
              </w:rPr>
              <w:t xml:space="preserve"> </w:t>
            </w:r>
            <w:r>
              <w:rPr>
                <w:b/>
                <w:color w:val="7A7A7A"/>
                <w:sz w:val="22"/>
              </w:rPr>
              <w:t>pembenahan</w:t>
            </w:r>
            <w:r>
              <w:rPr>
                <w:b/>
                <w:color w:val="7A7A7A"/>
                <w:spacing w:val="-6"/>
                <w:sz w:val="22"/>
              </w:rPr>
              <w:t xml:space="preserve"> </w:t>
            </w:r>
            <w:r>
              <w:rPr>
                <w:b/>
                <w:color w:val="7A7A7A"/>
                <w:sz w:val="22"/>
              </w:rPr>
              <w:t>dari</w:t>
            </w:r>
            <w:r>
              <w:rPr>
                <w:b/>
                <w:color w:val="7A7A7A"/>
                <w:spacing w:val="-3"/>
                <w:sz w:val="22"/>
              </w:rPr>
              <w:t xml:space="preserve"> </w:t>
            </w:r>
            <w:r>
              <w:rPr>
                <w:b/>
                <w:color w:val="7A7A7A"/>
                <w:sz w:val="22"/>
              </w:rPr>
              <w:t>PART</w:t>
            </w:r>
            <w:r>
              <w:rPr>
                <w:b/>
                <w:color w:val="7A7A7A"/>
                <w:spacing w:val="-3"/>
                <w:sz w:val="22"/>
              </w:rPr>
              <w:t xml:space="preserve"> </w:t>
            </w:r>
            <w:r>
              <w:rPr>
                <w:b/>
                <w:color w:val="7A7A7A"/>
                <w:sz w:val="22"/>
              </w:rPr>
              <w:t>untuk</w:t>
            </w:r>
            <w:r>
              <w:rPr>
                <w:b/>
                <w:color w:val="7A7A7A"/>
                <w:spacing w:val="-6"/>
                <w:sz w:val="22"/>
              </w:rPr>
              <w:t xml:space="preserve"> </w:t>
            </w:r>
            <w:r>
              <w:rPr>
                <w:b/>
                <w:color w:val="7A7A7A"/>
                <w:sz w:val="22"/>
              </w:rPr>
              <w:t>lebih</w:t>
            </w:r>
            <w:r>
              <w:rPr>
                <w:b/>
                <w:color w:val="7A7A7A"/>
                <w:spacing w:val="-7"/>
                <w:sz w:val="22"/>
              </w:rPr>
              <w:t xml:space="preserve"> </w:t>
            </w:r>
            <w:r>
              <w:rPr>
                <w:b/>
                <w:color w:val="7A7A7A"/>
                <w:sz w:val="22"/>
              </w:rPr>
              <w:t>tanggap</w:t>
            </w:r>
            <w:r>
              <w:rPr>
                <w:b/>
                <w:color w:val="7A7A7A"/>
                <w:spacing w:val="-4"/>
                <w:sz w:val="22"/>
              </w:rPr>
              <w:t xml:space="preserve"> </w:t>
            </w:r>
            <w:r>
              <w:rPr>
                <w:b/>
                <w:color w:val="7A7A7A"/>
                <w:sz w:val="22"/>
              </w:rPr>
              <w:t>dalam</w:t>
            </w:r>
            <w:r>
              <w:rPr>
                <w:b/>
                <w:color w:val="7A7A7A"/>
                <w:spacing w:val="-5"/>
                <w:sz w:val="22"/>
              </w:rPr>
              <w:t xml:space="preserve"> </w:t>
            </w:r>
            <w:r>
              <w:rPr>
                <w:b/>
                <w:color w:val="7A7A7A"/>
                <w:spacing w:val="-2"/>
                <w:sz w:val="22"/>
              </w:rPr>
              <w:t>memfalitasi</w:t>
            </w:r>
          </w:p>
          <w:p>
            <w:pPr>
              <w:pStyle w:val="9"/>
              <w:spacing w:line="252" w:lineRule="exact"/>
              <w:rPr>
                <w:b/>
                <w:sz w:val="22"/>
              </w:rPr>
            </w:pPr>
            <w:r>
              <w:rPr>
                <w:b/>
                <w:color w:val="7A7A7A"/>
                <w:sz w:val="22"/>
              </w:rPr>
              <w:t>kebutuhan</w:t>
            </w:r>
            <w:r>
              <w:rPr>
                <w:b/>
                <w:color w:val="7A7A7A"/>
                <w:spacing w:val="-6"/>
                <w:sz w:val="22"/>
              </w:rPr>
              <w:t xml:space="preserve"> </w:t>
            </w:r>
            <w:r>
              <w:rPr>
                <w:b/>
                <w:color w:val="7A7A7A"/>
                <w:sz w:val="22"/>
              </w:rPr>
              <w:t>taruna,</w:t>
            </w:r>
            <w:r>
              <w:rPr>
                <w:b/>
                <w:color w:val="7A7A7A"/>
                <w:spacing w:val="-5"/>
                <w:sz w:val="22"/>
              </w:rPr>
              <w:t xml:space="preserve"> </w:t>
            </w:r>
            <w:r>
              <w:rPr>
                <w:b/>
                <w:color w:val="7A7A7A"/>
                <w:sz w:val="22"/>
              </w:rPr>
              <w:t>studi</w:t>
            </w:r>
            <w:r>
              <w:rPr>
                <w:b/>
                <w:color w:val="7A7A7A"/>
                <w:spacing w:val="-3"/>
                <w:sz w:val="22"/>
              </w:rPr>
              <w:t xml:space="preserve"> </w:t>
            </w:r>
            <w:r>
              <w:rPr>
                <w:b/>
                <w:color w:val="7A7A7A"/>
                <w:sz w:val="22"/>
              </w:rPr>
              <w:t>kasunya</w:t>
            </w:r>
            <w:r>
              <w:rPr>
                <w:b/>
                <w:color w:val="7A7A7A"/>
                <w:spacing w:val="-5"/>
                <w:sz w:val="22"/>
              </w:rPr>
              <w:t xml:space="preserve"> </w:t>
            </w:r>
            <w:r>
              <w:rPr>
                <w:b/>
                <w:color w:val="7A7A7A"/>
                <w:sz w:val="22"/>
              </w:rPr>
              <w:t>seringkali</w:t>
            </w:r>
            <w:r>
              <w:rPr>
                <w:b/>
                <w:color w:val="7A7A7A"/>
                <w:spacing w:val="-3"/>
                <w:sz w:val="22"/>
              </w:rPr>
              <w:t xml:space="preserve"> </w:t>
            </w:r>
            <w:r>
              <w:rPr>
                <w:b/>
                <w:color w:val="7A7A7A"/>
                <w:sz w:val="22"/>
              </w:rPr>
              <w:t>peminjaman</w:t>
            </w:r>
            <w:r>
              <w:rPr>
                <w:b/>
                <w:color w:val="7A7A7A"/>
                <w:spacing w:val="-6"/>
                <w:sz w:val="22"/>
              </w:rPr>
              <w:t xml:space="preserve"> </w:t>
            </w:r>
            <w:r>
              <w:rPr>
                <w:b/>
                <w:color w:val="7A7A7A"/>
                <w:sz w:val="22"/>
              </w:rPr>
              <w:t>inventaris</w:t>
            </w:r>
            <w:r>
              <w:rPr>
                <w:b/>
                <w:color w:val="7A7A7A"/>
                <w:spacing w:val="-4"/>
                <w:sz w:val="22"/>
              </w:rPr>
              <w:t xml:space="preserve"> </w:t>
            </w:r>
            <w:r>
              <w:rPr>
                <w:b/>
                <w:color w:val="7A7A7A"/>
                <w:sz w:val="22"/>
              </w:rPr>
              <w:t>yang</w:t>
            </w:r>
            <w:r>
              <w:rPr>
                <w:b/>
                <w:color w:val="7A7A7A"/>
                <w:spacing w:val="-4"/>
                <w:sz w:val="22"/>
              </w:rPr>
              <w:t xml:space="preserve"> </w:t>
            </w:r>
            <w:r>
              <w:rPr>
                <w:b/>
                <w:color w:val="7A7A7A"/>
                <w:sz w:val="22"/>
              </w:rPr>
              <w:t>terhambat karena tidak mengetahui posisi terakhir dari inventaris"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Agar</w:t>
            </w:r>
            <w:r>
              <w:rPr>
                <w:b/>
                <w:color w:val="7A7A7A"/>
                <w:spacing w:val="-7"/>
                <w:sz w:val="22"/>
              </w:rPr>
              <w:t xml:space="preserve"> </w:t>
            </w:r>
            <w:r>
              <w:rPr>
                <w:b/>
                <w:color w:val="7A7A7A"/>
                <w:sz w:val="22"/>
              </w:rPr>
              <w:t>lebih</w:t>
            </w:r>
            <w:r>
              <w:rPr>
                <w:b/>
                <w:color w:val="7A7A7A"/>
                <w:spacing w:val="-4"/>
                <w:sz w:val="22"/>
              </w:rPr>
              <w:t xml:space="preserve"> </w:t>
            </w:r>
            <w:r>
              <w:rPr>
                <w:b/>
                <w:color w:val="7A7A7A"/>
                <w:sz w:val="22"/>
              </w:rPr>
              <w:t>profesional</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menjalakan</w:t>
            </w:r>
            <w:r>
              <w:rPr>
                <w:b/>
                <w:color w:val="7A7A7A"/>
                <w:spacing w:val="-7"/>
                <w:sz w:val="22"/>
              </w:rPr>
              <w:t xml:space="preserve"> </w:t>
            </w:r>
            <w:r>
              <w:rPr>
                <w:b/>
                <w:color w:val="7A7A7A"/>
                <w:sz w:val="22"/>
              </w:rPr>
              <w:t>tugas</w:t>
            </w:r>
            <w:r>
              <w:rPr>
                <w:b/>
                <w:color w:val="7A7A7A"/>
                <w:spacing w:val="-4"/>
                <w:sz w:val="22"/>
              </w:rPr>
              <w:t xml:space="preserve"> </w:t>
            </w:r>
            <w:r>
              <w:rPr>
                <w:b/>
                <w:color w:val="7A7A7A"/>
                <w:sz w:val="22"/>
              </w:rPr>
              <w:t>dan</w:t>
            </w:r>
            <w:r>
              <w:rPr>
                <w:b/>
                <w:color w:val="7A7A7A"/>
                <w:spacing w:val="-3"/>
                <w:sz w:val="22"/>
              </w:rPr>
              <w:t xml:space="preserve"> </w:t>
            </w:r>
            <w:r>
              <w:rPr>
                <w:b/>
                <w:color w:val="7A7A7A"/>
                <w:spacing w:val="-2"/>
                <w:sz w:val="22"/>
              </w:rPr>
              <w:t>kewajiban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Tingkatkan</w:t>
            </w:r>
            <w:r>
              <w:rPr>
                <w:b/>
                <w:color w:val="7A7A7A"/>
                <w:spacing w:val="-7"/>
                <w:sz w:val="22"/>
              </w:rPr>
              <w:t xml:space="preserve"> </w:t>
            </w:r>
            <w:r>
              <w:rPr>
                <w:b/>
                <w:color w:val="7A7A7A"/>
                <w:spacing w:val="-2"/>
                <w:sz w:val="22"/>
              </w:rPr>
              <w:t>kinerja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6" w:lineRule="exact"/>
              <w:rPr>
                <w:b/>
                <w:sz w:val="22"/>
              </w:rPr>
            </w:pPr>
            <w:r>
              <w:rPr>
                <w:b/>
                <w:color w:val="7A7A7A"/>
                <w:sz w:val="22"/>
              </w:rPr>
              <w:t>Harapan</w:t>
            </w:r>
            <w:r>
              <w:rPr>
                <w:b/>
                <w:color w:val="7A7A7A"/>
                <w:spacing w:val="-2"/>
                <w:sz w:val="22"/>
              </w:rPr>
              <w:t xml:space="preserve"> </w:t>
            </w:r>
            <w:r>
              <w:rPr>
                <w:b/>
                <w:color w:val="7A7A7A"/>
                <w:sz w:val="22"/>
              </w:rPr>
              <w:t>saya</w:t>
            </w:r>
            <w:r>
              <w:rPr>
                <w:b/>
                <w:color w:val="7A7A7A"/>
                <w:spacing w:val="-4"/>
                <w:sz w:val="22"/>
              </w:rPr>
              <w:t xml:space="preserve"> </w:t>
            </w:r>
            <w:r>
              <w:rPr>
                <w:b/>
                <w:color w:val="7A7A7A"/>
                <w:sz w:val="22"/>
              </w:rPr>
              <w:t>jaringan</w:t>
            </w:r>
            <w:r>
              <w:rPr>
                <w:b/>
                <w:color w:val="7A7A7A"/>
                <w:spacing w:val="-4"/>
                <w:sz w:val="22"/>
              </w:rPr>
              <w:t xml:space="preserve"> </w:t>
            </w:r>
            <w:r>
              <w:rPr>
                <w:b/>
                <w:color w:val="7A7A7A"/>
                <w:sz w:val="22"/>
              </w:rPr>
              <w:t>internet</w:t>
            </w:r>
            <w:r>
              <w:rPr>
                <w:b/>
                <w:color w:val="7A7A7A"/>
                <w:spacing w:val="-1"/>
                <w:sz w:val="22"/>
              </w:rPr>
              <w:t xml:space="preserve"> </w:t>
            </w:r>
            <w:r>
              <w:rPr>
                <w:b/>
                <w:color w:val="7A7A7A"/>
                <w:sz w:val="22"/>
              </w:rPr>
              <w:t>di Poltek</w:t>
            </w:r>
            <w:r>
              <w:rPr>
                <w:b/>
                <w:color w:val="7A7A7A"/>
                <w:spacing w:val="-4"/>
                <w:sz w:val="22"/>
              </w:rPr>
              <w:t xml:space="preserve"> </w:t>
            </w:r>
            <w:r>
              <w:rPr>
                <w:b/>
                <w:color w:val="7A7A7A"/>
                <w:sz w:val="22"/>
              </w:rPr>
              <w:t>SSN</w:t>
            </w:r>
            <w:r>
              <w:rPr>
                <w:b/>
                <w:color w:val="7A7A7A"/>
                <w:spacing w:val="-5"/>
                <w:sz w:val="22"/>
              </w:rPr>
              <w:t xml:space="preserve"> </w:t>
            </w:r>
            <w:r>
              <w:rPr>
                <w:b/>
                <w:color w:val="7A7A7A"/>
                <w:sz w:val="22"/>
              </w:rPr>
              <w:t>bisa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lagi.</w:t>
            </w:r>
            <w:r>
              <w:rPr>
                <w:b/>
                <w:color w:val="7A7A7A"/>
                <w:spacing w:val="-3"/>
                <w:sz w:val="22"/>
              </w:rPr>
              <w:t xml:space="preserve"> </w:t>
            </w:r>
            <w:r>
              <w:rPr>
                <w:b/>
                <w:color w:val="7A7A7A"/>
                <w:sz w:val="22"/>
              </w:rPr>
              <w:t>Karena</w:t>
            </w:r>
            <w:r>
              <w:rPr>
                <w:b/>
                <w:color w:val="7A7A7A"/>
                <w:spacing w:val="-2"/>
                <w:sz w:val="22"/>
              </w:rPr>
              <w:t xml:space="preserve"> </w:t>
            </w:r>
            <w:r>
              <w:rPr>
                <w:b/>
                <w:color w:val="7A7A7A"/>
                <w:sz w:val="22"/>
              </w:rPr>
              <w:t>sangat berpengaruh dalam proses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1" w:hRule="atLeast"/>
        </w:trPr>
        <w:tc>
          <w:tcPr>
            <w:tcW w:w="8927" w:type="dxa"/>
            <w:shd w:val="clear" w:color="auto" w:fill="ECECEC"/>
          </w:tcPr>
          <w:p>
            <w:pPr>
              <w:pStyle w:val="9"/>
              <w:spacing w:line="247" w:lineRule="exact"/>
              <w:rPr>
                <w:b/>
                <w:sz w:val="22"/>
              </w:rPr>
            </w:pPr>
            <w:r>
              <w:rPr>
                <w:b/>
                <w:color w:val="7A7A7A"/>
                <w:sz w:val="22"/>
              </w:rPr>
              <w:t>proses</w:t>
            </w:r>
            <w:r>
              <w:rPr>
                <w:b/>
                <w:color w:val="7A7A7A"/>
                <w:spacing w:val="-8"/>
                <w:sz w:val="22"/>
              </w:rPr>
              <w:t xml:space="preserve"> </w:t>
            </w:r>
            <w:r>
              <w:rPr>
                <w:b/>
                <w:color w:val="7A7A7A"/>
                <w:sz w:val="22"/>
              </w:rPr>
              <w:t>penyelenggaran</w:t>
            </w:r>
            <w:r>
              <w:rPr>
                <w:b/>
                <w:color w:val="7A7A7A"/>
                <w:spacing w:val="-5"/>
                <w:sz w:val="22"/>
              </w:rPr>
              <w:t xml:space="preserve"> </w:t>
            </w:r>
            <w:r>
              <w:rPr>
                <w:b/>
                <w:color w:val="7A7A7A"/>
                <w:sz w:val="22"/>
              </w:rPr>
              <w:t>pendidikan</w:t>
            </w:r>
            <w:r>
              <w:rPr>
                <w:b/>
                <w:color w:val="7A7A7A"/>
                <w:spacing w:val="-7"/>
                <w:sz w:val="22"/>
              </w:rPr>
              <w:t xml:space="preserve"> </w:t>
            </w:r>
            <w:r>
              <w:rPr>
                <w:b/>
                <w:color w:val="7A7A7A"/>
                <w:sz w:val="22"/>
              </w:rPr>
              <w:t>lebih</w:t>
            </w:r>
            <w:r>
              <w:rPr>
                <w:b/>
                <w:color w:val="7A7A7A"/>
                <w:spacing w:val="-6"/>
                <w:sz w:val="22"/>
              </w:rPr>
              <w:t xml:space="preserve"> </w:t>
            </w:r>
            <w:r>
              <w:rPr>
                <w:b/>
                <w:color w:val="7A7A7A"/>
                <w:sz w:val="22"/>
              </w:rPr>
              <w:t>di</w:t>
            </w:r>
            <w:r>
              <w:rPr>
                <w:b/>
                <w:color w:val="7A7A7A"/>
                <w:spacing w:val="-6"/>
                <w:sz w:val="22"/>
              </w:rPr>
              <w:t xml:space="preserve"> </w:t>
            </w:r>
            <w:r>
              <w:rPr>
                <w:b/>
                <w:color w:val="7A7A7A"/>
                <w:sz w:val="22"/>
              </w:rPr>
              <w:t>fokuskan</w:t>
            </w:r>
            <w:r>
              <w:rPr>
                <w:b/>
                <w:color w:val="7A7A7A"/>
                <w:spacing w:val="-6"/>
                <w:sz w:val="22"/>
              </w:rPr>
              <w:t xml:space="preserve"> </w:t>
            </w:r>
            <w:r>
              <w:rPr>
                <w:b/>
                <w:color w:val="7A7A7A"/>
                <w:sz w:val="22"/>
              </w:rPr>
              <w:t>dan</w:t>
            </w:r>
            <w:r>
              <w:rPr>
                <w:b/>
                <w:color w:val="7A7A7A"/>
                <w:spacing w:val="-6"/>
                <w:sz w:val="22"/>
              </w:rPr>
              <w:t xml:space="preserve"> </w:t>
            </w:r>
            <w:r>
              <w:rPr>
                <w:b/>
                <w:color w:val="7A7A7A"/>
                <w:sz w:val="22"/>
              </w:rPr>
              <w:t>layanan</w:t>
            </w:r>
            <w:r>
              <w:rPr>
                <w:b/>
                <w:color w:val="7A7A7A"/>
                <w:spacing w:val="-5"/>
                <w:sz w:val="22"/>
              </w:rPr>
              <w:t xml:space="preserve"> </w:t>
            </w:r>
            <w:r>
              <w:rPr>
                <w:b/>
                <w:color w:val="7A7A7A"/>
                <w:spacing w:val="-2"/>
                <w:sz w:val="22"/>
              </w:rPr>
              <w:t>penunjangnya</w:t>
            </w:r>
          </w:p>
          <w:p>
            <w:pPr>
              <w:pStyle w:val="9"/>
              <w:spacing w:before="1" w:line="232" w:lineRule="exact"/>
              <w:rPr>
                <w:b/>
                <w:sz w:val="22"/>
              </w:rPr>
            </w:pPr>
            <w:r>
              <w:rPr>
                <w:b/>
                <w:color w:val="7A7A7A"/>
                <w:sz w:val="22"/>
              </w:rPr>
              <w:t>lebih</w:t>
            </w:r>
            <w:r>
              <w:rPr>
                <w:b/>
                <w:color w:val="7A7A7A"/>
                <w:spacing w:val="-9"/>
                <w:sz w:val="22"/>
              </w:rPr>
              <w:t xml:space="preserve"> </w:t>
            </w:r>
            <w:r>
              <w:rPr>
                <w:b/>
                <w:color w:val="7A7A7A"/>
                <w:sz w:val="22"/>
              </w:rPr>
              <w:t>ditingkatkan</w:t>
            </w:r>
            <w:r>
              <w:rPr>
                <w:b/>
                <w:color w:val="7A7A7A"/>
                <w:spacing w:val="-4"/>
                <w:sz w:val="22"/>
              </w:rPr>
              <w:t xml:space="preserve"> </w:t>
            </w:r>
            <w:r>
              <w:rPr>
                <w:b/>
                <w:color w:val="7A7A7A"/>
                <w:sz w:val="22"/>
              </w:rPr>
              <w:t>seperti</w:t>
            </w:r>
            <w:r>
              <w:rPr>
                <w:b/>
                <w:color w:val="7A7A7A"/>
                <w:spacing w:val="-6"/>
                <w:sz w:val="22"/>
              </w:rPr>
              <w:t xml:space="preserve"> </w:t>
            </w:r>
            <w:r>
              <w:rPr>
                <w:b/>
                <w:color w:val="7A7A7A"/>
                <w:sz w:val="22"/>
              </w:rPr>
              <w:t>ketersediaan</w:t>
            </w:r>
            <w:r>
              <w:rPr>
                <w:b/>
                <w:color w:val="7A7A7A"/>
                <w:spacing w:val="-8"/>
                <w:sz w:val="22"/>
              </w:rPr>
              <w:t xml:space="preserve"> </w:t>
            </w:r>
            <w:r>
              <w:rPr>
                <w:b/>
                <w:color w:val="7A7A7A"/>
                <w:sz w:val="22"/>
              </w:rPr>
              <w:t>AP</w:t>
            </w:r>
            <w:r>
              <w:rPr>
                <w:b/>
                <w:color w:val="7A7A7A"/>
                <w:spacing w:val="-4"/>
                <w:sz w:val="22"/>
              </w:rPr>
              <w:t xml:space="preserve"> </w:t>
            </w:r>
            <w:r>
              <w:rPr>
                <w:b/>
                <w:color w:val="7A7A7A"/>
                <w:sz w:val="22"/>
              </w:rPr>
              <w:t>di</w:t>
            </w:r>
            <w:r>
              <w:rPr>
                <w:b/>
                <w:color w:val="7A7A7A"/>
                <w:spacing w:val="-3"/>
                <w:sz w:val="22"/>
              </w:rPr>
              <w:t xml:space="preserve"> </w:t>
            </w:r>
            <w:r>
              <w:rPr>
                <w:b/>
                <w:color w:val="7A7A7A"/>
                <w:sz w:val="22"/>
              </w:rPr>
              <w:t>gedung</w:t>
            </w:r>
            <w:r>
              <w:rPr>
                <w:b/>
                <w:color w:val="7A7A7A"/>
                <w:spacing w:val="-4"/>
                <w:sz w:val="22"/>
              </w:rPr>
              <w:t xml:space="preserve"> </w:t>
            </w:r>
            <w:r>
              <w:rPr>
                <w:b/>
                <w:color w:val="7A7A7A"/>
                <w:spacing w:val="-2"/>
                <w:sz w:val="22"/>
              </w:rPr>
              <w:t>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280" w:left="1620" w:header="720" w:footer="720" w:gutter="0"/>
          <w:cols w:space="720" w:num="1"/>
        </w:sectPr>
      </w:pPr>
    </w:p>
    <w:p>
      <w:pPr>
        <w:spacing w:before="77"/>
        <w:ind w:left="365" w:right="0" w:firstLine="0"/>
        <w:jc w:val="left"/>
        <w:rPr>
          <w:b/>
          <w:sz w:val="22"/>
        </w:rPr>
      </w:pPr>
      <w:r>
        <w:rPr>
          <w:b/>
          <w:sz w:val="22"/>
        </w:rPr>
        <w:t>Lampiran</w:t>
      </w:r>
      <w:r>
        <w:rPr>
          <w:b/>
          <w:spacing w:val="-8"/>
          <w:sz w:val="22"/>
        </w:rPr>
        <w:t xml:space="preserve"> </w:t>
      </w:r>
      <w:r>
        <w:rPr>
          <w:b/>
          <w:sz w:val="22"/>
        </w:rPr>
        <w:t>3.</w:t>
      </w:r>
      <w:r>
        <w:rPr>
          <w:b/>
          <w:spacing w:val="-5"/>
          <w:sz w:val="22"/>
        </w:rPr>
        <w:t xml:space="preserve"> </w:t>
      </w:r>
      <w:r>
        <w:rPr>
          <w:b/>
          <w:sz w:val="22"/>
        </w:rPr>
        <w:t>Kendala</w:t>
      </w:r>
      <w:r>
        <w:rPr>
          <w:b/>
          <w:spacing w:val="-5"/>
          <w:sz w:val="22"/>
        </w:rPr>
        <w:t xml:space="preserve"> </w:t>
      </w:r>
      <w:r>
        <w:rPr>
          <w:b/>
          <w:sz w:val="22"/>
        </w:rPr>
        <w:t>taruna</w:t>
      </w:r>
      <w:r>
        <w:rPr>
          <w:b/>
          <w:spacing w:val="-4"/>
          <w:sz w:val="22"/>
        </w:rPr>
        <w:t xml:space="preserve"> </w:t>
      </w:r>
      <w:r>
        <w:rPr>
          <w:b/>
          <w:sz w:val="22"/>
        </w:rPr>
        <w:t>saat</w:t>
      </w:r>
      <w:r>
        <w:rPr>
          <w:b/>
          <w:spacing w:val="-4"/>
          <w:sz w:val="22"/>
        </w:rPr>
        <w:t xml:space="preserve"> </w:t>
      </w:r>
      <w:r>
        <w:rPr>
          <w:b/>
          <w:sz w:val="22"/>
        </w:rPr>
        <w:t>proses</w:t>
      </w:r>
      <w:r>
        <w:rPr>
          <w:b/>
          <w:spacing w:val="-6"/>
          <w:sz w:val="22"/>
        </w:rPr>
        <w:t xml:space="preserve"> </w:t>
      </w:r>
      <w:r>
        <w:rPr>
          <w:b/>
          <w:sz w:val="22"/>
        </w:rPr>
        <w:t>dan</w:t>
      </w:r>
      <w:r>
        <w:rPr>
          <w:b/>
          <w:spacing w:val="-1"/>
          <w:sz w:val="22"/>
        </w:rPr>
        <w:t xml:space="preserve"> </w:t>
      </w:r>
      <w:r>
        <w:rPr>
          <w:b/>
          <w:sz w:val="22"/>
        </w:rPr>
        <w:t>evaluasi</w:t>
      </w:r>
      <w:r>
        <w:rPr>
          <w:b/>
          <w:spacing w:val="-4"/>
          <w:sz w:val="22"/>
        </w:rPr>
        <w:t xml:space="preserve"> </w:t>
      </w:r>
      <w:r>
        <w:rPr>
          <w:b/>
          <w:spacing w:val="-2"/>
          <w:sz w:val="22"/>
        </w:rPr>
        <w:t>pembelajaran</w:t>
      </w:r>
    </w:p>
    <w:p>
      <w:pPr>
        <w:spacing w:before="0" w:line="240" w:lineRule="auto"/>
        <w:rPr>
          <w:b/>
          <w:sz w:val="20"/>
        </w:rPr>
      </w:pPr>
    </w:p>
    <w:p>
      <w:pPr>
        <w:spacing w:before="93" w:after="1" w:line="240" w:lineRule="auto"/>
        <w:rPr>
          <w:b/>
          <w:sz w:val="20"/>
        </w:rPr>
      </w:pPr>
    </w:p>
    <w:tbl>
      <w:tblPr>
        <w:tblStyle w:val="4"/>
        <w:tblW w:w="0" w:type="auto"/>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8829" w:type="dxa"/>
            <w:tcBorders>
              <w:top w:val="nil"/>
              <w:bottom w:val="nil"/>
            </w:tcBorders>
            <w:shd w:val="clear" w:color="auto" w:fill="000000"/>
          </w:tcPr>
          <w:p>
            <w:pPr>
              <w:pStyle w:val="9"/>
              <w:spacing w:before="9"/>
              <w:rPr>
                <w:b/>
                <w:sz w:val="20"/>
              </w:rPr>
            </w:pPr>
            <w:r>
              <w:rPr>
                <w:b/>
                <w:color w:val="FFFFFF"/>
                <w:sz w:val="20"/>
              </w:rPr>
              <w:t>Kendala</w:t>
            </w:r>
            <w:r>
              <w:rPr>
                <w:b/>
                <w:color w:val="FFFFFF"/>
                <w:spacing w:val="-9"/>
                <w:sz w:val="20"/>
              </w:rPr>
              <w:t xml:space="preserve"> </w:t>
            </w:r>
            <w:r>
              <w:rPr>
                <w:b/>
                <w:color w:val="FFFFFF"/>
                <w:sz w:val="20"/>
              </w:rPr>
              <w:t>Lainnya</w:t>
            </w:r>
            <w:r>
              <w:rPr>
                <w:b/>
                <w:color w:val="FFFFFF"/>
                <w:spacing w:val="-7"/>
                <w:sz w:val="20"/>
              </w:rPr>
              <w:t xml:space="preserve"> </w:t>
            </w:r>
            <w:r>
              <w:rPr>
                <w:b/>
                <w:color w:val="FFFFFF"/>
                <w:sz w:val="20"/>
              </w:rPr>
              <w:t>yang</w:t>
            </w:r>
            <w:r>
              <w:rPr>
                <w:b/>
                <w:color w:val="FFFFFF"/>
                <w:spacing w:val="-7"/>
                <w:sz w:val="20"/>
              </w:rPr>
              <w:t xml:space="preserve"> </w:t>
            </w:r>
            <w:r>
              <w:rPr>
                <w:b/>
                <w:color w:val="FFFFFF"/>
                <w:sz w:val="20"/>
              </w:rPr>
              <w:t>dialami</w:t>
            </w:r>
            <w:r>
              <w:rPr>
                <w:b/>
                <w:color w:val="FFFFFF"/>
                <w:spacing w:val="-7"/>
                <w:sz w:val="20"/>
              </w:rPr>
              <w:t xml:space="preserve"> </w:t>
            </w:r>
            <w:r>
              <w:rPr>
                <w:b/>
                <w:color w:val="FFFFFF"/>
                <w:sz w:val="20"/>
              </w:rPr>
              <w:t>taruna</w:t>
            </w:r>
            <w:r>
              <w:rPr>
                <w:b/>
                <w:color w:val="FFFFFF"/>
                <w:spacing w:val="-8"/>
                <w:sz w:val="20"/>
              </w:rPr>
              <w:t xml:space="preserve"> </w:t>
            </w:r>
            <w:r>
              <w:rPr>
                <w:b/>
                <w:color w:val="FFFFFF"/>
                <w:sz w:val="20"/>
              </w:rPr>
              <w:t>saat</w:t>
            </w:r>
            <w:r>
              <w:rPr>
                <w:b/>
                <w:color w:val="FFFFFF"/>
                <w:spacing w:val="-7"/>
                <w:sz w:val="20"/>
              </w:rPr>
              <w:t xml:space="preserve"> </w:t>
            </w:r>
            <w:r>
              <w:rPr>
                <w:b/>
                <w:color w:val="FFFFFF"/>
                <w:sz w:val="20"/>
              </w:rPr>
              <w:t>proses</w:t>
            </w:r>
            <w:r>
              <w:rPr>
                <w:b/>
                <w:color w:val="FFFFFF"/>
                <w:spacing w:val="-4"/>
                <w:sz w:val="20"/>
              </w:rPr>
              <w:t xml:space="preserve"> </w:t>
            </w:r>
            <w:r>
              <w:rPr>
                <w:b/>
                <w:color w:val="FFFFFF"/>
                <w:spacing w:val="-2"/>
                <w:sz w:val="20"/>
              </w:rPr>
              <w:t>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nil"/>
              <w:left w:val="single" w:color="666666" w:sz="4" w:space="0"/>
              <w:bottom w:val="single" w:color="666666" w:sz="4" w:space="0"/>
              <w:right w:val="single" w:color="666666" w:sz="4" w:space="0"/>
            </w:tcBorders>
            <w:shd w:val="clear" w:color="auto" w:fill="CCCCCC"/>
          </w:tcPr>
          <w:p>
            <w:pPr>
              <w:pStyle w:val="9"/>
              <w:spacing w:before="33" w:line="211" w:lineRule="exact"/>
              <w:rPr>
                <w:b/>
                <w:sz w:val="20"/>
              </w:rPr>
            </w:pPr>
            <w:r>
              <w:rPr>
                <w:b/>
                <w:sz w:val="20"/>
              </w:rPr>
              <w:t>Layananan</w:t>
            </w:r>
            <w:r>
              <w:rPr>
                <w:b/>
                <w:spacing w:val="-6"/>
                <w:sz w:val="20"/>
              </w:rPr>
              <w:t xml:space="preserve"> </w:t>
            </w:r>
            <w:r>
              <w:rPr>
                <w:b/>
                <w:sz w:val="20"/>
              </w:rPr>
              <w:t>internet</w:t>
            </w:r>
            <w:r>
              <w:rPr>
                <w:b/>
                <w:spacing w:val="-8"/>
                <w:sz w:val="20"/>
              </w:rPr>
              <w:t xml:space="preserve"> </w:t>
            </w:r>
            <w:r>
              <w:rPr>
                <w:b/>
                <w:sz w:val="20"/>
              </w:rPr>
              <w:t>di</w:t>
            </w:r>
            <w:r>
              <w:rPr>
                <w:b/>
                <w:spacing w:val="-6"/>
                <w:sz w:val="20"/>
              </w:rPr>
              <w:t xml:space="preserve"> </w:t>
            </w:r>
            <w:r>
              <w:rPr>
                <w:b/>
                <w:sz w:val="20"/>
              </w:rPr>
              <w:t>ruang</w:t>
            </w:r>
            <w:r>
              <w:rPr>
                <w:b/>
                <w:spacing w:val="-7"/>
                <w:sz w:val="20"/>
              </w:rPr>
              <w:t xml:space="preserve"> </w:t>
            </w:r>
            <w:r>
              <w:rPr>
                <w:b/>
                <w:sz w:val="20"/>
              </w:rPr>
              <w:t>kelas</w:t>
            </w:r>
            <w:r>
              <w:rPr>
                <w:b/>
                <w:spacing w:val="-8"/>
                <w:sz w:val="20"/>
              </w:rPr>
              <w:t xml:space="preserve"> </w:t>
            </w:r>
            <w:r>
              <w:rPr>
                <w:b/>
                <w:sz w:val="20"/>
              </w:rPr>
              <w:t>terkadang</w:t>
            </w:r>
            <w:r>
              <w:rPr>
                <w:b/>
                <w:spacing w:val="-7"/>
                <w:sz w:val="20"/>
              </w:rPr>
              <w:t xml:space="preserve"> </w:t>
            </w:r>
            <w:r>
              <w:rPr>
                <w:b/>
                <w:sz w:val="20"/>
              </w:rPr>
              <w:t>memiliki</w:t>
            </w:r>
            <w:r>
              <w:rPr>
                <w:b/>
                <w:spacing w:val="-8"/>
                <w:sz w:val="20"/>
              </w:rPr>
              <w:t xml:space="preserve"> </w:t>
            </w:r>
            <w:r>
              <w:rPr>
                <w:b/>
                <w:sz w:val="20"/>
              </w:rPr>
              <w:t>koneksi</w:t>
            </w:r>
            <w:r>
              <w:rPr>
                <w:b/>
                <w:spacing w:val="-8"/>
                <w:sz w:val="20"/>
              </w:rPr>
              <w:t xml:space="preserve"> </w:t>
            </w:r>
            <w:r>
              <w:rPr>
                <w:b/>
                <w:sz w:val="20"/>
              </w:rPr>
              <w:t>internet</w:t>
            </w:r>
            <w:r>
              <w:rPr>
                <w:b/>
                <w:spacing w:val="-8"/>
                <w:sz w:val="20"/>
              </w:rPr>
              <w:t xml:space="preserve"> </w:t>
            </w:r>
            <w:r>
              <w:rPr>
                <w:b/>
                <w:sz w:val="20"/>
              </w:rPr>
              <w:t>yang</w:t>
            </w:r>
            <w:r>
              <w:rPr>
                <w:b/>
                <w:spacing w:val="-6"/>
                <w:sz w:val="20"/>
              </w:rPr>
              <w:t xml:space="preserve"> </w:t>
            </w:r>
            <w:r>
              <w:rPr>
                <w:b/>
                <w:spacing w:val="-2"/>
                <w:sz w:val="20"/>
              </w:rPr>
              <w:t>buruk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line="228" w:lineRule="exact"/>
              <w:rPr>
                <w:b/>
                <w:sz w:val="20"/>
              </w:rPr>
            </w:pPr>
            <w:r>
              <w:rPr>
                <w:b/>
                <w:sz w:val="20"/>
              </w:rPr>
              <w:t>Sulitnya</w:t>
            </w:r>
            <w:r>
              <w:rPr>
                <w:b/>
                <w:spacing w:val="-5"/>
                <w:sz w:val="20"/>
              </w:rPr>
              <w:t xml:space="preserve"> </w:t>
            </w:r>
            <w:r>
              <w:rPr>
                <w:b/>
                <w:sz w:val="20"/>
              </w:rPr>
              <w:t>koneksi</w:t>
            </w:r>
            <w:r>
              <w:rPr>
                <w:b/>
                <w:spacing w:val="-5"/>
                <w:sz w:val="20"/>
              </w:rPr>
              <w:t xml:space="preserve"> </w:t>
            </w:r>
            <w:r>
              <w:rPr>
                <w:b/>
                <w:sz w:val="20"/>
              </w:rPr>
              <w:t>internet</w:t>
            </w:r>
            <w:r>
              <w:rPr>
                <w:b/>
                <w:spacing w:val="-3"/>
                <w:sz w:val="20"/>
              </w:rPr>
              <w:t xml:space="preserve"> </w:t>
            </w:r>
            <w:r>
              <w:rPr>
                <w:b/>
                <w:sz w:val="20"/>
              </w:rPr>
              <w:t>yang</w:t>
            </w:r>
            <w:r>
              <w:rPr>
                <w:b/>
                <w:spacing w:val="-5"/>
                <w:sz w:val="20"/>
              </w:rPr>
              <w:t xml:space="preserve"> </w:t>
            </w:r>
            <w:r>
              <w:rPr>
                <w:b/>
                <w:sz w:val="20"/>
              </w:rPr>
              <w:t>ada</w:t>
            </w:r>
            <w:r>
              <w:rPr>
                <w:b/>
                <w:spacing w:val="-5"/>
                <w:sz w:val="20"/>
              </w:rPr>
              <w:t xml:space="preserve"> </w:t>
            </w:r>
            <w:r>
              <w:rPr>
                <w:b/>
                <w:sz w:val="20"/>
              </w:rPr>
              <w:t>pada</w:t>
            </w:r>
            <w:r>
              <w:rPr>
                <w:b/>
                <w:spacing w:val="-5"/>
                <w:sz w:val="20"/>
              </w:rPr>
              <w:t xml:space="preserve"> </w:t>
            </w:r>
            <w:r>
              <w:rPr>
                <w:b/>
                <w:sz w:val="20"/>
              </w:rPr>
              <w:t>Asrama</w:t>
            </w:r>
            <w:r>
              <w:rPr>
                <w:b/>
                <w:spacing w:val="-4"/>
                <w:sz w:val="20"/>
              </w:rPr>
              <w:t xml:space="preserve"> </w:t>
            </w:r>
            <w:r>
              <w:rPr>
                <w:b/>
                <w:sz w:val="20"/>
              </w:rPr>
              <w:t>Putri.</w:t>
            </w:r>
            <w:r>
              <w:rPr>
                <w:b/>
                <w:spacing w:val="-5"/>
                <w:sz w:val="20"/>
              </w:rPr>
              <w:t xml:space="preserve"> </w:t>
            </w:r>
            <w:r>
              <w:rPr>
                <w:b/>
                <w:sz w:val="20"/>
              </w:rPr>
              <w:t>Jaringan</w:t>
            </w:r>
            <w:r>
              <w:rPr>
                <w:b/>
                <w:spacing w:val="-5"/>
                <w:sz w:val="20"/>
              </w:rPr>
              <w:t xml:space="preserve"> </w:t>
            </w:r>
            <w:r>
              <w:rPr>
                <w:b/>
                <w:sz w:val="20"/>
              </w:rPr>
              <w:t>LAN</w:t>
            </w:r>
            <w:r>
              <w:rPr>
                <w:b/>
                <w:spacing w:val="-3"/>
                <w:sz w:val="20"/>
              </w:rPr>
              <w:t xml:space="preserve"> </w:t>
            </w:r>
            <w:r>
              <w:rPr>
                <w:b/>
                <w:sz w:val="20"/>
              </w:rPr>
              <w:t>sering bermasalah sehingga dapat mengganggu performa belajar dari Taruni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829" w:type="dxa"/>
            <w:tcBorders>
              <w:top w:val="single" w:color="666666" w:sz="4" w:space="0"/>
              <w:left w:val="single" w:color="666666" w:sz="4" w:space="0"/>
              <w:bottom w:val="single" w:color="666666" w:sz="4" w:space="0"/>
              <w:right w:val="single" w:color="666666" w:sz="4" w:space="0"/>
            </w:tcBorders>
            <w:shd w:val="clear" w:color="auto" w:fill="CCCCCC"/>
          </w:tcPr>
          <w:p>
            <w:pPr>
              <w:pStyle w:val="9"/>
              <w:spacing w:line="230" w:lineRule="exact"/>
              <w:ind w:right="229"/>
              <w:rPr>
                <w:b/>
                <w:sz w:val="20"/>
              </w:rPr>
            </w:pPr>
            <w:r>
              <w:rPr>
                <w:b/>
                <w:sz w:val="20"/>
              </w:rPr>
              <w:t>Ada</w:t>
            </w:r>
            <w:r>
              <w:rPr>
                <w:b/>
                <w:spacing w:val="-6"/>
                <w:sz w:val="20"/>
              </w:rPr>
              <w:t xml:space="preserve"> </w:t>
            </w:r>
            <w:r>
              <w:rPr>
                <w:b/>
                <w:sz w:val="20"/>
              </w:rPr>
              <w:t>tugas</w:t>
            </w:r>
            <w:r>
              <w:rPr>
                <w:b/>
                <w:spacing w:val="-7"/>
                <w:sz w:val="20"/>
              </w:rPr>
              <w:t xml:space="preserve"> </w:t>
            </w:r>
            <w:r>
              <w:rPr>
                <w:b/>
                <w:sz w:val="20"/>
              </w:rPr>
              <w:t>non</w:t>
            </w:r>
            <w:r>
              <w:rPr>
                <w:b/>
                <w:spacing w:val="-5"/>
                <w:sz w:val="20"/>
              </w:rPr>
              <w:t xml:space="preserve"> </w:t>
            </w:r>
            <w:r>
              <w:rPr>
                <w:b/>
                <w:sz w:val="20"/>
              </w:rPr>
              <w:t>akademik</w:t>
            </w:r>
            <w:r>
              <w:rPr>
                <w:b/>
                <w:spacing w:val="-4"/>
                <w:sz w:val="20"/>
              </w:rPr>
              <w:t xml:space="preserve"> </w:t>
            </w:r>
            <w:r>
              <w:rPr>
                <w:b/>
                <w:sz w:val="20"/>
              </w:rPr>
              <w:t>yang</w:t>
            </w:r>
            <w:r>
              <w:rPr>
                <w:b/>
                <w:spacing w:val="-5"/>
                <w:sz w:val="20"/>
              </w:rPr>
              <w:t xml:space="preserve"> </w:t>
            </w:r>
            <w:r>
              <w:rPr>
                <w:b/>
                <w:sz w:val="20"/>
              </w:rPr>
              <w:t>terkadang</w:t>
            </w:r>
            <w:r>
              <w:rPr>
                <w:b/>
                <w:spacing w:val="-5"/>
                <w:sz w:val="20"/>
              </w:rPr>
              <w:t xml:space="preserve"> </w:t>
            </w:r>
            <w:r>
              <w:rPr>
                <w:b/>
                <w:sz w:val="20"/>
              </w:rPr>
              <w:t>mengganggu</w:t>
            </w:r>
            <w:r>
              <w:rPr>
                <w:b/>
                <w:spacing w:val="-5"/>
                <w:sz w:val="20"/>
              </w:rPr>
              <w:t xml:space="preserve"> </w:t>
            </w:r>
            <w:r>
              <w:rPr>
                <w:b/>
                <w:sz w:val="20"/>
              </w:rPr>
              <w:t>seperti</w:t>
            </w:r>
            <w:r>
              <w:rPr>
                <w:b/>
                <w:spacing w:val="-4"/>
                <w:sz w:val="20"/>
              </w:rPr>
              <w:t xml:space="preserve"> </w:t>
            </w:r>
            <w:r>
              <w:rPr>
                <w:b/>
                <w:sz w:val="20"/>
              </w:rPr>
              <w:t>kepanitiaan</w:t>
            </w:r>
            <w:r>
              <w:rPr>
                <w:b/>
                <w:spacing w:val="-5"/>
                <w:sz w:val="20"/>
              </w:rPr>
              <w:t xml:space="preserve"> </w:t>
            </w:r>
            <w:r>
              <w:rPr>
                <w:b/>
                <w:sz w:val="20"/>
              </w:rPr>
              <w:t xml:space="preserve">dan </w:t>
            </w:r>
            <w:r>
              <w:rPr>
                <w:b/>
                <w:spacing w:val="-2"/>
                <w:sz w:val="20"/>
              </w:rPr>
              <w:t>sebagainya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before="33" w:line="211" w:lineRule="exact"/>
              <w:rPr>
                <w:b/>
                <w:sz w:val="20"/>
              </w:rPr>
            </w:pPr>
            <w:r>
              <w:rPr>
                <w:b/>
                <w:sz w:val="20"/>
              </w:rPr>
              <w:t>Adanya</w:t>
            </w:r>
            <w:r>
              <w:rPr>
                <w:b/>
                <w:spacing w:val="-8"/>
                <w:sz w:val="20"/>
              </w:rPr>
              <w:t xml:space="preserve"> </w:t>
            </w:r>
            <w:r>
              <w:rPr>
                <w:b/>
                <w:sz w:val="20"/>
              </w:rPr>
              <w:t>tugas</w:t>
            </w:r>
            <w:r>
              <w:rPr>
                <w:b/>
                <w:spacing w:val="-5"/>
                <w:sz w:val="20"/>
              </w:rPr>
              <w:t xml:space="preserve"> </w:t>
            </w:r>
            <w:r>
              <w:rPr>
                <w:b/>
                <w:sz w:val="20"/>
              </w:rPr>
              <w:t>non</w:t>
            </w:r>
            <w:r>
              <w:rPr>
                <w:b/>
                <w:spacing w:val="-7"/>
                <w:sz w:val="20"/>
              </w:rPr>
              <w:t xml:space="preserve"> </w:t>
            </w:r>
            <w:r>
              <w:rPr>
                <w:b/>
                <w:spacing w:val="-2"/>
                <w:sz w:val="20"/>
              </w:rPr>
              <w:t>akademik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single" w:color="666666" w:sz="4" w:space="0"/>
              <w:left w:val="single" w:color="666666" w:sz="4" w:space="0"/>
              <w:bottom w:val="single" w:color="666666" w:sz="4" w:space="0"/>
              <w:right w:val="single" w:color="666666" w:sz="4" w:space="0"/>
            </w:tcBorders>
            <w:shd w:val="clear" w:color="auto" w:fill="CCCCCC"/>
          </w:tcPr>
          <w:p>
            <w:pPr>
              <w:pStyle w:val="9"/>
              <w:spacing w:before="33" w:line="211" w:lineRule="exact"/>
              <w:rPr>
                <w:b/>
                <w:sz w:val="20"/>
              </w:rPr>
            </w:pPr>
            <w:r>
              <w:rPr>
                <w:b/>
                <w:sz w:val="20"/>
              </w:rPr>
              <w:t>Kelelahan</w:t>
            </w:r>
            <w:r>
              <w:rPr>
                <w:b/>
                <w:spacing w:val="-9"/>
                <w:sz w:val="20"/>
              </w:rPr>
              <w:t xml:space="preserve"> </w:t>
            </w:r>
            <w:r>
              <w:rPr>
                <w:b/>
                <w:sz w:val="20"/>
              </w:rPr>
              <w:t>karena</w:t>
            </w:r>
            <w:r>
              <w:rPr>
                <w:b/>
                <w:spacing w:val="-10"/>
                <w:sz w:val="20"/>
              </w:rPr>
              <w:t xml:space="preserve"> </w:t>
            </w:r>
            <w:r>
              <w:rPr>
                <w:b/>
                <w:sz w:val="20"/>
              </w:rPr>
              <w:t>kegiatan</w:t>
            </w:r>
            <w:r>
              <w:rPr>
                <w:b/>
                <w:spacing w:val="-9"/>
                <w:sz w:val="20"/>
              </w:rPr>
              <w:t xml:space="preserve"> </w:t>
            </w:r>
            <w:r>
              <w:rPr>
                <w:b/>
                <w:spacing w:val="-4"/>
                <w:sz w:val="20"/>
              </w:rPr>
              <w:t>lain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line="230" w:lineRule="exact"/>
              <w:ind w:right="229"/>
              <w:rPr>
                <w:b/>
                <w:sz w:val="20"/>
              </w:rPr>
            </w:pPr>
            <w:r>
              <w:rPr>
                <w:b/>
                <w:sz w:val="20"/>
              </w:rPr>
              <w:t>Banyaknya</w:t>
            </w:r>
            <w:r>
              <w:rPr>
                <w:b/>
                <w:spacing w:val="-4"/>
                <w:sz w:val="20"/>
              </w:rPr>
              <w:t xml:space="preserve"> </w:t>
            </w:r>
            <w:r>
              <w:rPr>
                <w:b/>
                <w:sz w:val="20"/>
              </w:rPr>
              <w:t>kegiatan</w:t>
            </w:r>
            <w:r>
              <w:rPr>
                <w:b/>
                <w:spacing w:val="-3"/>
                <w:sz w:val="20"/>
              </w:rPr>
              <w:t xml:space="preserve"> </w:t>
            </w:r>
            <w:r>
              <w:rPr>
                <w:b/>
                <w:sz w:val="20"/>
              </w:rPr>
              <w:t>non</w:t>
            </w:r>
            <w:r>
              <w:rPr>
                <w:b/>
                <w:spacing w:val="-4"/>
                <w:sz w:val="20"/>
              </w:rPr>
              <w:t xml:space="preserve"> </w:t>
            </w:r>
            <w:r>
              <w:rPr>
                <w:b/>
                <w:sz w:val="20"/>
              </w:rPr>
              <w:t>akademik</w:t>
            </w:r>
            <w:r>
              <w:rPr>
                <w:b/>
                <w:spacing w:val="-6"/>
                <w:sz w:val="20"/>
              </w:rPr>
              <w:t xml:space="preserve"> </w:t>
            </w:r>
            <w:r>
              <w:rPr>
                <w:b/>
                <w:sz w:val="20"/>
              </w:rPr>
              <w:t>yang</w:t>
            </w:r>
            <w:r>
              <w:rPr>
                <w:b/>
                <w:spacing w:val="-4"/>
                <w:sz w:val="20"/>
              </w:rPr>
              <w:t xml:space="preserve"> </w:t>
            </w:r>
            <w:r>
              <w:rPr>
                <w:b/>
                <w:sz w:val="20"/>
              </w:rPr>
              <w:t>dirasa</w:t>
            </w:r>
            <w:r>
              <w:rPr>
                <w:b/>
                <w:spacing w:val="-5"/>
                <w:sz w:val="20"/>
              </w:rPr>
              <w:t xml:space="preserve"> </w:t>
            </w:r>
            <w:r>
              <w:rPr>
                <w:b/>
                <w:sz w:val="20"/>
              </w:rPr>
              <w:t>tidak</w:t>
            </w:r>
            <w:r>
              <w:rPr>
                <w:b/>
                <w:spacing w:val="-6"/>
                <w:sz w:val="20"/>
              </w:rPr>
              <w:t xml:space="preserve"> </w:t>
            </w:r>
            <w:r>
              <w:rPr>
                <w:b/>
                <w:sz w:val="20"/>
              </w:rPr>
              <w:t>terlalu</w:t>
            </w:r>
            <w:r>
              <w:rPr>
                <w:b/>
                <w:spacing w:val="-4"/>
                <w:sz w:val="20"/>
              </w:rPr>
              <w:t xml:space="preserve"> </w:t>
            </w:r>
            <w:r>
              <w:rPr>
                <w:b/>
                <w:sz w:val="20"/>
              </w:rPr>
              <w:t>penting.</w:t>
            </w:r>
            <w:r>
              <w:rPr>
                <w:b/>
                <w:spacing w:val="-3"/>
                <w:sz w:val="20"/>
              </w:rPr>
              <w:t xml:space="preserve"> </w:t>
            </w:r>
            <w:r>
              <w:rPr>
                <w:b/>
                <w:sz w:val="20"/>
              </w:rPr>
              <w:t>Semisal</w:t>
            </w:r>
            <w:r>
              <w:rPr>
                <w:b/>
                <w:spacing w:val="-5"/>
                <w:sz w:val="20"/>
              </w:rPr>
              <w:t xml:space="preserve"> </w:t>
            </w:r>
            <w:r>
              <w:rPr>
                <w:b/>
                <w:sz w:val="20"/>
              </w:rPr>
              <w:t xml:space="preserve">olahraga yang terlalu berlebihan bagi taruna. Dapat menimbulkan rasa lelah berlebih dan tidak </w:t>
            </w:r>
            <w:r>
              <w:rPr>
                <w:b/>
                <w:spacing w:val="-2"/>
                <w:sz w:val="20"/>
              </w:rPr>
              <w:t>sewajarnya</w:t>
            </w:r>
          </w:p>
        </w:tc>
      </w:tr>
    </w:tbl>
    <w:p>
      <w:pPr>
        <w:spacing w:before="154" w:after="0" w:line="240" w:lineRule="auto"/>
        <w:rPr>
          <w:b/>
          <w:sz w:val="20"/>
        </w:rPr>
      </w:pPr>
    </w:p>
    <w:tbl>
      <w:tblPr>
        <w:tblStyle w:val="4"/>
        <w:tblW w:w="0" w:type="auto"/>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8829" w:type="dxa"/>
            <w:tcBorders>
              <w:top w:val="nil"/>
              <w:bottom w:val="nil"/>
            </w:tcBorders>
            <w:shd w:val="clear" w:color="auto" w:fill="000000"/>
          </w:tcPr>
          <w:p>
            <w:pPr>
              <w:pStyle w:val="9"/>
              <w:spacing w:before="9"/>
              <w:rPr>
                <w:b/>
                <w:sz w:val="20"/>
              </w:rPr>
            </w:pPr>
            <w:r>
              <w:rPr>
                <w:b/>
                <w:color w:val="FFFFFF"/>
                <w:sz w:val="20"/>
              </w:rPr>
              <w:t>Kendala</w:t>
            </w:r>
            <w:r>
              <w:rPr>
                <w:b/>
                <w:color w:val="FFFFFF"/>
                <w:spacing w:val="-9"/>
                <w:sz w:val="20"/>
              </w:rPr>
              <w:t xml:space="preserve"> </w:t>
            </w:r>
            <w:r>
              <w:rPr>
                <w:b/>
                <w:color w:val="FFFFFF"/>
                <w:sz w:val="20"/>
              </w:rPr>
              <w:t>Lainnya</w:t>
            </w:r>
            <w:r>
              <w:rPr>
                <w:b/>
                <w:color w:val="FFFFFF"/>
                <w:spacing w:val="-7"/>
                <w:sz w:val="20"/>
              </w:rPr>
              <w:t xml:space="preserve"> </w:t>
            </w:r>
            <w:r>
              <w:rPr>
                <w:b/>
                <w:color w:val="FFFFFF"/>
                <w:sz w:val="20"/>
              </w:rPr>
              <w:t>yang</w:t>
            </w:r>
            <w:r>
              <w:rPr>
                <w:b/>
                <w:color w:val="FFFFFF"/>
                <w:spacing w:val="-7"/>
                <w:sz w:val="20"/>
              </w:rPr>
              <w:t xml:space="preserve"> </w:t>
            </w:r>
            <w:r>
              <w:rPr>
                <w:b/>
                <w:color w:val="FFFFFF"/>
                <w:sz w:val="20"/>
              </w:rPr>
              <w:t>dialami</w:t>
            </w:r>
            <w:r>
              <w:rPr>
                <w:b/>
                <w:color w:val="FFFFFF"/>
                <w:spacing w:val="-8"/>
                <w:sz w:val="20"/>
              </w:rPr>
              <w:t xml:space="preserve"> </w:t>
            </w:r>
            <w:r>
              <w:rPr>
                <w:b/>
                <w:color w:val="FFFFFF"/>
                <w:sz w:val="20"/>
              </w:rPr>
              <w:t>taruna</w:t>
            </w:r>
            <w:r>
              <w:rPr>
                <w:b/>
                <w:color w:val="FFFFFF"/>
                <w:spacing w:val="-8"/>
                <w:sz w:val="20"/>
              </w:rPr>
              <w:t xml:space="preserve"> </w:t>
            </w:r>
            <w:r>
              <w:rPr>
                <w:b/>
                <w:color w:val="FFFFFF"/>
                <w:sz w:val="20"/>
              </w:rPr>
              <w:t>saat</w:t>
            </w:r>
            <w:r>
              <w:rPr>
                <w:b/>
                <w:color w:val="FFFFFF"/>
                <w:spacing w:val="-7"/>
                <w:sz w:val="20"/>
              </w:rPr>
              <w:t xml:space="preserve"> </w:t>
            </w:r>
            <w:r>
              <w:rPr>
                <w:b/>
                <w:color w:val="FFFFFF"/>
                <w:sz w:val="20"/>
              </w:rPr>
              <w:t>evaluasi</w:t>
            </w:r>
            <w:r>
              <w:rPr>
                <w:b/>
                <w:color w:val="FFFFFF"/>
                <w:spacing w:val="-7"/>
                <w:sz w:val="20"/>
              </w:rPr>
              <w:t xml:space="preserve"> </w:t>
            </w:r>
            <w:r>
              <w:rPr>
                <w:b/>
                <w:color w:val="FFFFFF"/>
                <w:spacing w:val="-2"/>
                <w:sz w:val="20"/>
              </w:rPr>
              <w:t>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829" w:type="dxa"/>
            <w:tcBorders>
              <w:top w:val="nil"/>
              <w:left w:val="single" w:color="666666" w:sz="4" w:space="0"/>
              <w:bottom w:val="single" w:color="666666" w:sz="4" w:space="0"/>
              <w:right w:val="single" w:color="666666" w:sz="4" w:space="0"/>
            </w:tcBorders>
            <w:shd w:val="clear" w:color="auto" w:fill="CCCCCC"/>
          </w:tcPr>
          <w:p>
            <w:pPr>
              <w:pStyle w:val="9"/>
              <w:spacing w:line="228" w:lineRule="exact"/>
              <w:ind w:right="229"/>
              <w:rPr>
                <w:b/>
                <w:sz w:val="20"/>
              </w:rPr>
            </w:pPr>
            <w:r>
              <w:rPr>
                <w:b/>
                <w:sz w:val="20"/>
              </w:rPr>
              <w:t>Mengurangi</w:t>
            </w:r>
            <w:r>
              <w:rPr>
                <w:b/>
                <w:spacing w:val="-4"/>
                <w:sz w:val="20"/>
              </w:rPr>
              <w:t xml:space="preserve"> </w:t>
            </w:r>
            <w:r>
              <w:rPr>
                <w:b/>
                <w:sz w:val="20"/>
              </w:rPr>
              <w:t>kegiatan</w:t>
            </w:r>
            <w:r>
              <w:rPr>
                <w:b/>
                <w:spacing w:val="-5"/>
                <w:sz w:val="20"/>
              </w:rPr>
              <w:t xml:space="preserve"> </w:t>
            </w:r>
            <w:r>
              <w:rPr>
                <w:b/>
                <w:sz w:val="20"/>
              </w:rPr>
              <w:t>non</w:t>
            </w:r>
            <w:r>
              <w:rPr>
                <w:b/>
                <w:spacing w:val="-5"/>
                <w:sz w:val="20"/>
              </w:rPr>
              <w:t xml:space="preserve"> </w:t>
            </w:r>
            <w:r>
              <w:rPr>
                <w:b/>
                <w:sz w:val="20"/>
              </w:rPr>
              <w:t>akademik</w:t>
            </w:r>
            <w:r>
              <w:rPr>
                <w:b/>
                <w:spacing w:val="-4"/>
                <w:sz w:val="20"/>
              </w:rPr>
              <w:t xml:space="preserve"> </w:t>
            </w:r>
            <w:r>
              <w:rPr>
                <w:b/>
                <w:sz w:val="20"/>
              </w:rPr>
              <w:t>selama</w:t>
            </w:r>
            <w:r>
              <w:rPr>
                <w:b/>
                <w:spacing w:val="-6"/>
                <w:sz w:val="20"/>
              </w:rPr>
              <w:t xml:space="preserve"> </w:t>
            </w:r>
            <w:r>
              <w:rPr>
                <w:b/>
                <w:sz w:val="20"/>
              </w:rPr>
              <w:t>masa minggu</w:t>
            </w:r>
            <w:r>
              <w:rPr>
                <w:b/>
                <w:spacing w:val="-5"/>
                <w:sz w:val="20"/>
              </w:rPr>
              <w:t xml:space="preserve"> </w:t>
            </w:r>
            <w:r>
              <w:rPr>
                <w:b/>
                <w:sz w:val="20"/>
              </w:rPr>
              <w:t>tenang</w:t>
            </w:r>
            <w:r>
              <w:rPr>
                <w:b/>
                <w:spacing w:val="-5"/>
                <w:sz w:val="20"/>
              </w:rPr>
              <w:t xml:space="preserve"> </w:t>
            </w:r>
            <w:r>
              <w:rPr>
                <w:b/>
                <w:sz w:val="20"/>
              </w:rPr>
              <w:t>dan</w:t>
            </w:r>
            <w:r>
              <w:rPr>
                <w:b/>
                <w:spacing w:val="-5"/>
                <w:sz w:val="20"/>
              </w:rPr>
              <w:t xml:space="preserve"> </w:t>
            </w:r>
            <w:r>
              <w:rPr>
                <w:b/>
                <w:sz w:val="20"/>
              </w:rPr>
              <w:t>ujianbagar</w:t>
            </w:r>
            <w:r>
              <w:rPr>
                <w:b/>
                <w:spacing w:val="-7"/>
                <w:sz w:val="20"/>
              </w:rPr>
              <w:t xml:space="preserve"> </w:t>
            </w:r>
            <w:r>
              <w:rPr>
                <w:b/>
                <w:sz w:val="20"/>
              </w:rPr>
              <w:t>lebih fokus dalam belajar dan dalam pembelajaran dilakukan mentoring</w:t>
            </w:r>
          </w:p>
        </w:tc>
      </w:tr>
    </w:tbl>
    <w:p>
      <w:pPr>
        <w:spacing w:after="0" w:line="228" w:lineRule="exact"/>
        <w:rPr>
          <w:sz w:val="20"/>
        </w:rPr>
        <w:sectPr>
          <w:pgSz w:w="12240" w:h="15840"/>
          <w:pgMar w:top="1200" w:right="340" w:bottom="280" w:left="1620" w:header="720" w:footer="720" w:gutter="0"/>
          <w:cols w:space="720" w:num="1"/>
        </w:sectPr>
      </w:pPr>
    </w:p>
    <w:p>
      <w:pPr>
        <w:spacing w:before="77"/>
        <w:ind w:left="108" w:right="0" w:firstLine="0"/>
        <w:jc w:val="left"/>
        <w:rPr>
          <w:b/>
          <w:sz w:val="22"/>
        </w:rPr>
      </w:pPr>
      <w:r>
        <w:rPr>
          <w:b/>
          <w:sz w:val="22"/>
        </w:rPr>
        <w:t>Lampiran</w:t>
      </w:r>
      <w:r>
        <w:rPr>
          <w:b/>
          <w:spacing w:val="-10"/>
          <w:sz w:val="22"/>
        </w:rPr>
        <w:t xml:space="preserve"> </w:t>
      </w:r>
      <w:r>
        <w:rPr>
          <w:b/>
          <w:sz w:val="22"/>
        </w:rPr>
        <w:t>4.</w:t>
      </w:r>
      <w:r>
        <w:rPr>
          <w:b/>
          <w:spacing w:val="-6"/>
          <w:sz w:val="22"/>
        </w:rPr>
        <w:t xml:space="preserve"> </w:t>
      </w:r>
      <w:r>
        <w:rPr>
          <w:b/>
          <w:sz w:val="22"/>
        </w:rPr>
        <w:t>Komentar/Saran</w:t>
      </w:r>
      <w:r>
        <w:rPr>
          <w:b/>
          <w:spacing w:val="-5"/>
          <w:sz w:val="22"/>
        </w:rPr>
        <w:t xml:space="preserve"> </w:t>
      </w:r>
      <w:r>
        <w:rPr>
          <w:b/>
          <w:sz w:val="22"/>
        </w:rPr>
        <w:t>terhadap</w:t>
      </w:r>
      <w:r>
        <w:rPr>
          <w:b/>
          <w:spacing w:val="-7"/>
          <w:sz w:val="22"/>
        </w:rPr>
        <w:t xml:space="preserve"> </w:t>
      </w:r>
      <w:r>
        <w:rPr>
          <w:b/>
          <w:sz w:val="22"/>
        </w:rPr>
        <w:t>Aplikasi</w:t>
      </w:r>
      <w:r>
        <w:rPr>
          <w:b/>
          <w:spacing w:val="-6"/>
          <w:sz w:val="22"/>
        </w:rPr>
        <w:t xml:space="preserve"> </w:t>
      </w:r>
      <w:r>
        <w:rPr>
          <w:b/>
          <w:spacing w:val="-2"/>
          <w:sz w:val="22"/>
        </w:rPr>
        <w:t>MASTER</w:t>
      </w:r>
    </w:p>
    <w:p>
      <w:pPr>
        <w:spacing w:before="0" w:line="240" w:lineRule="auto"/>
        <w:rPr>
          <w:b/>
          <w:sz w:val="20"/>
        </w:rPr>
      </w:pPr>
    </w:p>
    <w:p>
      <w:pPr>
        <w:spacing w:before="45" w:after="1" w:line="240" w:lineRule="auto"/>
        <w:rPr>
          <w:b/>
          <w:sz w:val="20"/>
        </w:r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Borders>
              <w:bottom w:val="single" w:color="C8C8C8" w:sz="12" w:space="0"/>
            </w:tcBorders>
          </w:tcPr>
          <w:p>
            <w:pPr>
              <w:pStyle w:val="9"/>
              <w:spacing w:before="33" w:line="210" w:lineRule="exact"/>
              <w:rPr>
                <w:b/>
                <w:sz w:val="20"/>
              </w:rPr>
            </w:pPr>
            <w:r>
              <w:rPr>
                <w:b/>
                <w:color w:val="7A7A7A"/>
                <w:sz w:val="20"/>
              </w:rPr>
              <w:t>Absensi</w:t>
            </w:r>
            <w:r>
              <w:rPr>
                <w:b/>
                <w:color w:val="7A7A7A"/>
                <w:spacing w:val="-9"/>
                <w:sz w:val="20"/>
              </w:rPr>
              <w:t xml:space="preserve"> </w:t>
            </w:r>
            <w:r>
              <w:rPr>
                <w:b/>
                <w:color w:val="7A7A7A"/>
                <w:sz w:val="20"/>
              </w:rPr>
              <w:t>masih</w:t>
            </w:r>
            <w:r>
              <w:rPr>
                <w:b/>
                <w:color w:val="7A7A7A"/>
                <w:spacing w:val="-8"/>
                <w:sz w:val="20"/>
              </w:rPr>
              <w:t xml:space="preserve"> </w:t>
            </w:r>
            <w:r>
              <w:rPr>
                <w:b/>
                <w:color w:val="7A7A7A"/>
                <w:sz w:val="20"/>
              </w:rPr>
              <w:t>tergolong</w:t>
            </w:r>
            <w:r>
              <w:rPr>
                <w:b/>
                <w:color w:val="7A7A7A"/>
                <w:spacing w:val="-6"/>
                <w:sz w:val="20"/>
              </w:rPr>
              <w:t xml:space="preserve"> </w:t>
            </w:r>
            <w:r>
              <w:rPr>
                <w:b/>
                <w:color w:val="7A7A7A"/>
                <w:sz w:val="20"/>
              </w:rPr>
              <w:t>rumit,</w:t>
            </w:r>
            <w:r>
              <w:rPr>
                <w:b/>
                <w:color w:val="7A7A7A"/>
                <w:spacing w:val="-8"/>
                <w:sz w:val="20"/>
              </w:rPr>
              <w:t xml:space="preserve"> </w:t>
            </w:r>
            <w:r>
              <w:rPr>
                <w:b/>
                <w:color w:val="7A7A7A"/>
                <w:sz w:val="20"/>
              </w:rPr>
              <w:t>bisa</w:t>
            </w:r>
            <w:r>
              <w:rPr>
                <w:b/>
                <w:color w:val="7A7A7A"/>
                <w:spacing w:val="-7"/>
                <w:sz w:val="20"/>
              </w:rPr>
              <w:t xml:space="preserve"> </w:t>
            </w:r>
            <w:r>
              <w:rPr>
                <w:b/>
                <w:color w:val="7A7A7A"/>
                <w:sz w:val="20"/>
              </w:rPr>
              <w:t>diringkas</w:t>
            </w:r>
            <w:r>
              <w:rPr>
                <w:b/>
                <w:color w:val="7A7A7A"/>
                <w:spacing w:val="-9"/>
                <w:sz w:val="20"/>
              </w:rPr>
              <w:t xml:space="preserve"> </w:t>
            </w:r>
            <w:r>
              <w:rPr>
                <w:b/>
                <w:color w:val="7A7A7A"/>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Borders>
              <w:top w:val="single" w:color="C8C8C8" w:sz="12" w:space="0"/>
            </w:tcBorders>
            <w:shd w:val="clear" w:color="auto" w:fill="ECECEC"/>
          </w:tcPr>
          <w:p>
            <w:pPr>
              <w:pStyle w:val="9"/>
              <w:spacing w:before="35" w:line="211" w:lineRule="exact"/>
              <w:rPr>
                <w:b/>
                <w:sz w:val="20"/>
              </w:rPr>
            </w:pPr>
            <w:r>
              <w:rPr>
                <w:b/>
                <w:color w:val="7A7A7A"/>
                <w:sz w:val="20"/>
              </w:rPr>
              <w:t>Agar</w:t>
            </w:r>
            <w:r>
              <w:rPr>
                <w:b/>
                <w:color w:val="7A7A7A"/>
                <w:spacing w:val="-10"/>
                <w:sz w:val="20"/>
              </w:rPr>
              <w:t xml:space="preserve"> </w:t>
            </w:r>
            <w:r>
              <w:rPr>
                <w:b/>
                <w:color w:val="7A7A7A"/>
                <w:sz w:val="20"/>
              </w:rPr>
              <w:t>dapa</w:t>
            </w:r>
            <w:r>
              <w:rPr>
                <w:b/>
                <w:color w:val="7A7A7A"/>
                <w:spacing w:val="-8"/>
                <w:sz w:val="20"/>
              </w:rPr>
              <w:t xml:space="preserve"> </w:t>
            </w:r>
            <w:r>
              <w:rPr>
                <w:b/>
                <w:color w:val="7A7A7A"/>
                <w:sz w:val="20"/>
              </w:rPr>
              <w:t>diakses</w:t>
            </w:r>
            <w:r>
              <w:rPr>
                <w:b/>
                <w:color w:val="7A7A7A"/>
                <w:spacing w:val="-9"/>
                <w:sz w:val="20"/>
              </w:rPr>
              <w:t xml:space="preserve"> </w:t>
            </w:r>
            <w:r>
              <w:rPr>
                <w:b/>
                <w:color w:val="7A7A7A"/>
                <w:sz w:val="20"/>
              </w:rPr>
              <w:t>selain</w:t>
            </w:r>
            <w:r>
              <w:rPr>
                <w:b/>
                <w:color w:val="7A7A7A"/>
                <w:spacing w:val="-6"/>
                <w:sz w:val="20"/>
              </w:rPr>
              <w:t xml:space="preserve"> </w:t>
            </w:r>
            <w:r>
              <w:rPr>
                <w:b/>
                <w:color w:val="7A7A7A"/>
                <w:sz w:val="20"/>
              </w:rPr>
              <w:t>menggunakan</w:t>
            </w:r>
            <w:r>
              <w:rPr>
                <w:b/>
                <w:color w:val="7A7A7A"/>
                <w:spacing w:val="-5"/>
                <w:sz w:val="20"/>
              </w:rPr>
              <w:t xml:space="preserve"> </w:t>
            </w:r>
            <w:r>
              <w:rPr>
                <w:b/>
                <w:color w:val="7A7A7A"/>
                <w:sz w:val="20"/>
              </w:rPr>
              <w:t>jaringan</w:t>
            </w:r>
            <w:r>
              <w:rPr>
                <w:b/>
                <w:color w:val="7A7A7A"/>
                <w:spacing w:val="-6"/>
                <w:sz w:val="20"/>
              </w:rPr>
              <w:t xml:space="preserve"> </w:t>
            </w:r>
            <w:r>
              <w:rPr>
                <w:b/>
                <w:color w:val="7A7A7A"/>
                <w:spacing w:val="-2"/>
                <w:sz w:val="20"/>
              </w:rPr>
              <w:t>kampus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agar</w:t>
            </w:r>
            <w:r>
              <w:rPr>
                <w:b/>
                <w:color w:val="7A7A7A"/>
                <w:spacing w:val="-11"/>
                <w:sz w:val="20"/>
              </w:rPr>
              <w:t xml:space="preserve"> </w:t>
            </w:r>
            <w:r>
              <w:rPr>
                <w:b/>
                <w:color w:val="7A7A7A"/>
                <w:sz w:val="20"/>
              </w:rPr>
              <w:t>ditingkatkan</w:t>
            </w:r>
            <w:r>
              <w:rPr>
                <w:b/>
                <w:color w:val="7A7A7A"/>
                <w:spacing w:val="-9"/>
                <w:sz w:val="20"/>
              </w:rPr>
              <w:t xml:space="preserve"> </w:t>
            </w:r>
            <w:r>
              <w:rPr>
                <w:b/>
                <w:color w:val="7A7A7A"/>
                <w:sz w:val="20"/>
              </w:rPr>
              <w:t>dalam</w:t>
            </w:r>
            <w:r>
              <w:rPr>
                <w:b/>
                <w:color w:val="7A7A7A"/>
                <w:spacing w:val="-8"/>
                <w:sz w:val="20"/>
              </w:rPr>
              <w:t xml:space="preserve"> </w:t>
            </w:r>
            <w:r>
              <w:rPr>
                <w:b/>
                <w:color w:val="7A7A7A"/>
                <w:sz w:val="20"/>
              </w:rPr>
              <w:t>penggunaannya</w:t>
            </w:r>
            <w:r>
              <w:rPr>
                <w:b/>
                <w:color w:val="7A7A7A"/>
                <w:spacing w:val="-9"/>
                <w:sz w:val="20"/>
              </w:rPr>
              <w:t xml:space="preserve"> </w:t>
            </w:r>
            <w:r>
              <w:rPr>
                <w:b/>
                <w:color w:val="7A7A7A"/>
                <w:sz w:val="20"/>
              </w:rPr>
              <w:t>yaitu</w:t>
            </w:r>
            <w:r>
              <w:rPr>
                <w:b/>
                <w:color w:val="7A7A7A"/>
                <w:spacing w:val="-8"/>
                <w:sz w:val="20"/>
              </w:rPr>
              <w:t xml:space="preserve"> </w:t>
            </w:r>
            <w:r>
              <w:rPr>
                <w:b/>
                <w:color w:val="7A7A7A"/>
                <w:sz w:val="20"/>
              </w:rPr>
              <w:t>lebih</w:t>
            </w:r>
            <w:r>
              <w:rPr>
                <w:b/>
                <w:color w:val="7A7A7A"/>
                <w:spacing w:val="-9"/>
                <w:sz w:val="20"/>
              </w:rPr>
              <w:t xml:space="preserve"> </w:t>
            </w:r>
            <w:r>
              <w:rPr>
                <w:b/>
                <w:color w:val="7A7A7A"/>
                <w:sz w:val="20"/>
              </w:rPr>
              <w:t>user</w:t>
            </w:r>
            <w:r>
              <w:rPr>
                <w:b/>
                <w:color w:val="7A7A7A"/>
                <w:spacing w:val="-10"/>
                <w:sz w:val="20"/>
              </w:rPr>
              <w:t xml:space="preserve"> </w:t>
            </w:r>
            <w:r>
              <w:rPr>
                <w:b/>
                <w:color w:val="7A7A7A"/>
                <w:spacing w:val="-2"/>
                <w:sz w:val="20"/>
              </w:rPr>
              <w:t>friendly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8" w:hRule="atLeast"/>
        </w:trPr>
        <w:tc>
          <w:tcPr>
            <w:tcW w:w="8870" w:type="dxa"/>
            <w:shd w:val="clear" w:color="auto" w:fill="ECECEC"/>
          </w:tcPr>
          <w:p>
            <w:pPr>
              <w:pStyle w:val="9"/>
              <w:ind w:left="0"/>
              <w:rPr>
                <w:b/>
                <w:sz w:val="20"/>
              </w:rPr>
            </w:pPr>
          </w:p>
          <w:p>
            <w:pPr>
              <w:pStyle w:val="9"/>
              <w:spacing w:before="108"/>
              <w:ind w:left="0"/>
              <w:rPr>
                <w:b/>
                <w:sz w:val="20"/>
              </w:rPr>
            </w:pPr>
          </w:p>
          <w:p>
            <w:pPr>
              <w:pStyle w:val="9"/>
              <w:spacing w:line="211" w:lineRule="exact"/>
              <w:rPr>
                <w:b/>
                <w:sz w:val="20"/>
              </w:rPr>
            </w:pPr>
            <w:r>
              <w:rPr>
                <w:b/>
                <w:color w:val="7A7A7A"/>
                <w:sz w:val="20"/>
              </w:rPr>
              <w:t>Agar</w:t>
            </w:r>
            <w:r>
              <w:rPr>
                <w:b/>
                <w:color w:val="7A7A7A"/>
                <w:spacing w:val="-8"/>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7"/>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7"/>
                <w:sz w:val="20"/>
              </w:rPr>
              <w:t xml:space="preserve"> </w:t>
            </w:r>
            <w:r>
              <w:rPr>
                <w:b/>
                <w:color w:val="7A7A7A"/>
                <w:sz w:val="20"/>
              </w:rPr>
              <w:t>lebih</w:t>
            </w:r>
            <w:r>
              <w:rPr>
                <w:b/>
                <w:color w:val="7A7A7A"/>
                <w:spacing w:val="-7"/>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Agar</w:t>
            </w:r>
            <w:r>
              <w:rPr>
                <w:b/>
                <w:color w:val="7A7A7A"/>
                <w:spacing w:val="-8"/>
                <w:sz w:val="20"/>
              </w:rPr>
              <w:t xml:space="preserve"> </w:t>
            </w:r>
            <w:r>
              <w:rPr>
                <w:b/>
                <w:color w:val="7A7A7A"/>
                <w:sz w:val="20"/>
              </w:rPr>
              <w:t>MASTER</w:t>
            </w:r>
            <w:r>
              <w:rPr>
                <w:b/>
                <w:color w:val="7A7A7A"/>
                <w:spacing w:val="-5"/>
                <w:sz w:val="20"/>
              </w:rPr>
              <w:t xml:space="preserve"> </w:t>
            </w:r>
            <w:r>
              <w:rPr>
                <w:b/>
                <w:color w:val="7A7A7A"/>
                <w:sz w:val="20"/>
              </w:rPr>
              <w:t>Poltek</w:t>
            </w:r>
            <w:r>
              <w:rPr>
                <w:b/>
                <w:color w:val="7A7A7A"/>
                <w:spacing w:val="-6"/>
                <w:sz w:val="20"/>
              </w:rPr>
              <w:t xml:space="preserve"> </w:t>
            </w:r>
            <w:r>
              <w:rPr>
                <w:b/>
                <w:color w:val="7A7A7A"/>
                <w:sz w:val="20"/>
              </w:rPr>
              <w:t>SSN</w:t>
            </w:r>
            <w:r>
              <w:rPr>
                <w:b/>
                <w:color w:val="7A7A7A"/>
                <w:spacing w:val="-7"/>
                <w:sz w:val="20"/>
              </w:rPr>
              <w:t xml:space="preserve"> </w:t>
            </w:r>
            <w:r>
              <w:rPr>
                <w:b/>
                <w:color w:val="7A7A7A"/>
                <w:sz w:val="20"/>
              </w:rPr>
              <w:t>dapat</w:t>
            </w:r>
            <w:r>
              <w:rPr>
                <w:b/>
                <w:color w:val="7A7A7A"/>
                <w:spacing w:val="-5"/>
                <w:sz w:val="20"/>
              </w:rPr>
              <w:t xml:space="preserve"> </w:t>
            </w:r>
            <w:r>
              <w:rPr>
                <w:b/>
                <w:color w:val="7A7A7A"/>
                <w:sz w:val="20"/>
              </w:rPr>
              <w:t>berjalan</w:t>
            </w:r>
            <w:r>
              <w:rPr>
                <w:b/>
                <w:color w:val="7A7A7A"/>
                <w:spacing w:val="-4"/>
                <w:sz w:val="20"/>
              </w:rPr>
              <w:t xml:space="preserve"> </w:t>
            </w:r>
            <w:r>
              <w:rPr>
                <w:b/>
                <w:color w:val="7A7A7A"/>
                <w:sz w:val="20"/>
              </w:rPr>
              <w:t>dengan</w:t>
            </w:r>
            <w:r>
              <w:rPr>
                <w:b/>
                <w:color w:val="7A7A7A"/>
                <w:spacing w:val="-7"/>
                <w:sz w:val="20"/>
              </w:rPr>
              <w:t xml:space="preserve"> </w:t>
            </w:r>
            <w:r>
              <w:rPr>
                <w:b/>
                <w:color w:val="7A7A7A"/>
                <w:sz w:val="20"/>
              </w:rPr>
              <w:t>lancar,</w:t>
            </w:r>
            <w:r>
              <w:rPr>
                <w:b/>
                <w:color w:val="7A7A7A"/>
                <w:spacing w:val="-7"/>
                <w:sz w:val="20"/>
              </w:rPr>
              <w:t xml:space="preserve"> </w:t>
            </w:r>
            <w:r>
              <w:rPr>
                <w:b/>
                <w:color w:val="7A7A7A"/>
                <w:sz w:val="20"/>
              </w:rPr>
              <w:t>baik,</w:t>
            </w:r>
            <w:r>
              <w:rPr>
                <w:b/>
                <w:color w:val="7A7A7A"/>
                <w:spacing w:val="-7"/>
                <w:sz w:val="20"/>
              </w:rPr>
              <w:t xml:space="preserve"> </w:t>
            </w:r>
            <w:r>
              <w:rPr>
                <w:b/>
                <w:color w:val="7A7A7A"/>
                <w:sz w:val="20"/>
              </w:rPr>
              <w:t>dan</w:t>
            </w:r>
            <w:r>
              <w:rPr>
                <w:b/>
                <w:color w:val="7A7A7A"/>
                <w:spacing w:val="-5"/>
                <w:sz w:val="20"/>
              </w:rPr>
              <w:t xml:space="preserve"> </w:t>
            </w:r>
            <w:r>
              <w:rPr>
                <w:b/>
                <w:color w:val="7A7A7A"/>
                <w:sz w:val="20"/>
              </w:rPr>
              <w:t>maju</w:t>
            </w:r>
            <w:r>
              <w:rPr>
                <w:b/>
                <w:color w:val="7A7A7A"/>
                <w:spacing w:val="-7"/>
                <w:sz w:val="20"/>
              </w:rPr>
              <w:t xml:space="preserve"> </w:t>
            </w:r>
            <w:r>
              <w:rPr>
                <w:b/>
                <w:color w:val="7A7A7A"/>
                <w:sz w:val="20"/>
              </w:rPr>
              <w:t>ke</w:t>
            </w:r>
            <w:r>
              <w:rPr>
                <w:b/>
                <w:color w:val="7A7A7A"/>
                <w:spacing w:val="-3"/>
                <w:sz w:val="20"/>
              </w:rPr>
              <w:t xml:space="preserve"> </w:t>
            </w:r>
            <w:r>
              <w:rPr>
                <w:b/>
                <w:color w:val="7A7A7A"/>
                <w:spacing w:val="-2"/>
                <w:sz w:val="20"/>
              </w:rPr>
              <w:t>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8870" w:type="dxa"/>
            <w:shd w:val="clear" w:color="auto" w:fill="ECECEC"/>
          </w:tcPr>
          <w:p>
            <w:pPr>
              <w:pStyle w:val="9"/>
              <w:spacing w:line="230" w:lineRule="exact"/>
              <w:ind w:right="147"/>
              <w:rPr>
                <w:b/>
                <w:sz w:val="20"/>
              </w:rPr>
            </w:pPr>
            <w:r>
              <w:rPr>
                <w:b/>
                <w:color w:val="7A7A7A"/>
                <w:sz w:val="20"/>
              </w:rPr>
              <w:t>Akses</w:t>
            </w:r>
            <w:r>
              <w:rPr>
                <w:b/>
                <w:color w:val="7A7A7A"/>
                <w:spacing w:val="-5"/>
                <w:sz w:val="20"/>
              </w:rPr>
              <w:t xml:space="preserve"> </w:t>
            </w:r>
            <w:r>
              <w:rPr>
                <w:b/>
                <w:color w:val="7A7A7A"/>
                <w:sz w:val="20"/>
              </w:rPr>
              <w:t>master</w:t>
            </w:r>
            <w:r>
              <w:rPr>
                <w:b/>
                <w:color w:val="7A7A7A"/>
                <w:spacing w:val="-3"/>
                <w:sz w:val="20"/>
              </w:rPr>
              <w:t xml:space="preserve"> </w:t>
            </w:r>
            <w:r>
              <w:rPr>
                <w:b/>
                <w:color w:val="7A7A7A"/>
                <w:sz w:val="20"/>
              </w:rPr>
              <w:t>yang</w:t>
            </w:r>
            <w:r>
              <w:rPr>
                <w:b/>
                <w:color w:val="7A7A7A"/>
                <w:spacing w:val="-4"/>
                <w:sz w:val="20"/>
              </w:rPr>
              <w:t xml:space="preserve"> </w:t>
            </w:r>
            <w:r>
              <w:rPr>
                <w:b/>
                <w:color w:val="7A7A7A"/>
                <w:sz w:val="20"/>
              </w:rPr>
              <w:t>seharusnya</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3"/>
                <w:sz w:val="20"/>
              </w:rPr>
              <w:t xml:space="preserve"> </w:t>
            </w:r>
            <w:r>
              <w:rPr>
                <w:b/>
                <w:color w:val="7A7A7A"/>
                <w:sz w:val="20"/>
              </w:rPr>
              <w:t>juga apabila</w:t>
            </w:r>
            <w:r>
              <w:rPr>
                <w:b/>
                <w:color w:val="7A7A7A"/>
                <w:spacing w:val="-6"/>
                <w:sz w:val="20"/>
              </w:rPr>
              <w:t xml:space="preserve"> </w:t>
            </w:r>
            <w:r>
              <w:rPr>
                <w:b/>
                <w:color w:val="7A7A7A"/>
                <w:sz w:val="20"/>
              </w:rPr>
              <w:t>tidak</w:t>
            </w:r>
            <w:r>
              <w:rPr>
                <w:b/>
                <w:color w:val="7A7A7A"/>
                <w:spacing w:val="-6"/>
                <w:sz w:val="20"/>
              </w:rPr>
              <w:t xml:space="preserve"> </w:t>
            </w:r>
            <w:r>
              <w:rPr>
                <w:b/>
                <w:color w:val="7A7A7A"/>
                <w:sz w:val="20"/>
              </w:rPr>
              <w:t>menggunakan</w:t>
            </w:r>
            <w:r>
              <w:rPr>
                <w:b/>
                <w:color w:val="7A7A7A"/>
                <w:spacing w:val="-5"/>
                <w:sz w:val="20"/>
              </w:rPr>
              <w:t xml:space="preserve"> </w:t>
            </w:r>
            <w:r>
              <w:rPr>
                <w:b/>
                <w:color w:val="7A7A7A"/>
                <w:sz w:val="20"/>
              </w:rPr>
              <w:t>wifi</w:t>
            </w:r>
            <w:r>
              <w:rPr>
                <w:b/>
                <w:color w:val="7A7A7A"/>
                <w:spacing w:val="-5"/>
                <w:sz w:val="20"/>
              </w:rPr>
              <w:t xml:space="preserve"> </w:t>
            </w:r>
            <w:r>
              <w:rPr>
                <w:b/>
                <w:color w:val="7A7A7A"/>
                <w:sz w:val="20"/>
              </w:rPr>
              <w:t>Poltek dikarenakan jika ingin membuka MASTER jarak jauh seperti misalnya di rumah, di lapangan yang tidak terjangkau Wifi akan sangat sulit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tcPr>
          <w:p>
            <w:pPr>
              <w:pStyle w:val="9"/>
              <w:spacing w:before="33" w:line="211" w:lineRule="exact"/>
              <w:rPr>
                <w:b/>
                <w:sz w:val="20"/>
              </w:rPr>
            </w:pPr>
            <w:r>
              <w:rPr>
                <w:b/>
                <w:color w:val="7A7A7A"/>
                <w:sz w:val="20"/>
              </w:rPr>
              <w:t>Aplikasi</w:t>
            </w:r>
            <w:r>
              <w:rPr>
                <w:b/>
                <w:color w:val="7A7A7A"/>
                <w:spacing w:val="-9"/>
                <w:sz w:val="20"/>
              </w:rPr>
              <w:t xml:space="preserve"> </w:t>
            </w:r>
            <w:r>
              <w:rPr>
                <w:b/>
                <w:color w:val="7A7A7A"/>
                <w:sz w:val="20"/>
              </w:rPr>
              <w:t>MASTER</w:t>
            </w:r>
            <w:r>
              <w:rPr>
                <w:b/>
                <w:color w:val="7A7A7A"/>
                <w:spacing w:val="-8"/>
                <w:sz w:val="20"/>
              </w:rPr>
              <w:t xml:space="preserve"> </w:t>
            </w:r>
            <w:r>
              <w:rPr>
                <w:b/>
                <w:color w:val="7A7A7A"/>
                <w:sz w:val="20"/>
              </w:rPr>
              <w:t>Poltek</w:t>
            </w:r>
            <w:r>
              <w:rPr>
                <w:b/>
                <w:color w:val="7A7A7A"/>
                <w:spacing w:val="-8"/>
                <w:sz w:val="20"/>
              </w:rPr>
              <w:t xml:space="preserve"> </w:t>
            </w:r>
            <w:r>
              <w:rPr>
                <w:b/>
                <w:color w:val="7A7A7A"/>
                <w:sz w:val="20"/>
              </w:rPr>
              <w:t>SSN</w:t>
            </w:r>
            <w:r>
              <w:rPr>
                <w:b/>
                <w:color w:val="7A7A7A"/>
                <w:spacing w:val="-6"/>
                <w:sz w:val="20"/>
              </w:rPr>
              <w:t xml:space="preserve"> </w:t>
            </w:r>
            <w:r>
              <w:rPr>
                <w:b/>
                <w:color w:val="7A7A7A"/>
                <w:sz w:val="20"/>
              </w:rPr>
              <w:t>sangat</w:t>
            </w:r>
            <w:r>
              <w:rPr>
                <w:b/>
                <w:color w:val="7A7A7A"/>
                <w:spacing w:val="-8"/>
                <w:sz w:val="20"/>
              </w:rPr>
              <w:t xml:space="preserve"> </w:t>
            </w:r>
            <w:r>
              <w:rPr>
                <w:b/>
                <w:color w:val="7A7A7A"/>
                <w:sz w:val="20"/>
              </w:rPr>
              <w:t>membantu</w:t>
            </w:r>
            <w:r>
              <w:rPr>
                <w:b/>
                <w:color w:val="7A7A7A"/>
                <w:spacing w:val="-8"/>
                <w:sz w:val="20"/>
              </w:rPr>
              <w:t xml:space="preserve"> </w:t>
            </w:r>
            <w:r>
              <w:rPr>
                <w:b/>
                <w:color w:val="7A7A7A"/>
                <w:sz w:val="20"/>
              </w:rPr>
              <w:t>dalam</w:t>
            </w:r>
            <w:r>
              <w:rPr>
                <w:b/>
                <w:color w:val="7A7A7A"/>
                <w:spacing w:val="-8"/>
                <w:sz w:val="20"/>
              </w:rPr>
              <w:t xml:space="preserve"> </w:t>
            </w:r>
            <w:r>
              <w:rPr>
                <w:b/>
                <w:color w:val="7A7A7A"/>
                <w:spacing w:val="-2"/>
                <w:sz w:val="20"/>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7" w:hRule="atLeast"/>
        </w:trPr>
        <w:tc>
          <w:tcPr>
            <w:tcW w:w="8870" w:type="dxa"/>
          </w:tcPr>
          <w:p>
            <w:pPr>
              <w:pStyle w:val="9"/>
              <w:spacing w:line="228" w:lineRule="exact"/>
              <w:rPr>
                <w:b/>
                <w:sz w:val="20"/>
              </w:rPr>
            </w:pPr>
            <w:r>
              <w:rPr>
                <w:b/>
                <w:color w:val="7A7A7A"/>
                <w:sz w:val="20"/>
              </w:rPr>
              <w:t>Beberapa</w:t>
            </w:r>
            <w:r>
              <w:rPr>
                <w:b/>
                <w:color w:val="7A7A7A"/>
                <w:spacing w:val="-6"/>
                <w:sz w:val="20"/>
              </w:rPr>
              <w:t xml:space="preserve"> </w:t>
            </w:r>
            <w:r>
              <w:rPr>
                <w:b/>
                <w:color w:val="7A7A7A"/>
                <w:sz w:val="20"/>
              </w:rPr>
              <w:t>kali</w:t>
            </w:r>
            <w:r>
              <w:rPr>
                <w:b/>
                <w:color w:val="7A7A7A"/>
                <w:spacing w:val="-6"/>
                <w:sz w:val="20"/>
              </w:rPr>
              <w:t xml:space="preserve"> </w:t>
            </w:r>
            <w:r>
              <w:rPr>
                <w:b/>
                <w:color w:val="7A7A7A"/>
                <w:sz w:val="20"/>
              </w:rPr>
              <w:t>terdapat</w:t>
            </w:r>
            <w:r>
              <w:rPr>
                <w:b/>
                <w:color w:val="7A7A7A"/>
                <w:spacing w:val="-5"/>
                <w:sz w:val="20"/>
              </w:rPr>
              <w:t xml:space="preserve"> </w:t>
            </w:r>
            <w:r>
              <w:rPr>
                <w:b/>
                <w:color w:val="7A7A7A"/>
                <w:sz w:val="20"/>
              </w:rPr>
              <w:t>galat</w:t>
            </w:r>
            <w:r>
              <w:rPr>
                <w:b/>
                <w:color w:val="7A7A7A"/>
                <w:spacing w:val="-6"/>
                <w:sz w:val="20"/>
              </w:rPr>
              <w:t xml:space="preserve"> </w:t>
            </w:r>
            <w:r>
              <w:rPr>
                <w:b/>
                <w:color w:val="7A7A7A"/>
                <w:sz w:val="20"/>
              </w:rPr>
              <w:t>saat</w:t>
            </w:r>
            <w:r>
              <w:rPr>
                <w:b/>
                <w:color w:val="7A7A7A"/>
                <w:spacing w:val="-5"/>
                <w:sz w:val="20"/>
              </w:rPr>
              <w:t xml:space="preserve"> </w:t>
            </w:r>
            <w:r>
              <w:rPr>
                <w:b/>
                <w:color w:val="7A7A7A"/>
                <w:sz w:val="20"/>
              </w:rPr>
              <w:t>meng-upload</w:t>
            </w:r>
            <w:r>
              <w:rPr>
                <w:b/>
                <w:color w:val="7A7A7A"/>
                <w:spacing w:val="-5"/>
                <w:sz w:val="20"/>
              </w:rPr>
              <w:t xml:space="preserve"> </w:t>
            </w:r>
            <w:r>
              <w:rPr>
                <w:b/>
                <w:color w:val="7A7A7A"/>
                <w:sz w:val="20"/>
              </w:rPr>
              <w:t>dan</w:t>
            </w:r>
            <w:r>
              <w:rPr>
                <w:b/>
                <w:color w:val="7A7A7A"/>
                <w:spacing w:val="-3"/>
                <w:sz w:val="20"/>
              </w:rPr>
              <w:t xml:space="preserve"> </w:t>
            </w:r>
            <w:r>
              <w:rPr>
                <w:b/>
                <w:color w:val="7A7A7A"/>
                <w:sz w:val="20"/>
              </w:rPr>
              <w:t>mengirim</w:t>
            </w:r>
            <w:r>
              <w:rPr>
                <w:b/>
                <w:color w:val="7A7A7A"/>
                <w:spacing w:val="-6"/>
                <w:sz w:val="20"/>
              </w:rPr>
              <w:t xml:space="preserve"> </w:t>
            </w:r>
            <w:r>
              <w:rPr>
                <w:b/>
                <w:color w:val="7A7A7A"/>
                <w:sz w:val="20"/>
              </w:rPr>
              <w:t>hasil</w:t>
            </w:r>
            <w:r>
              <w:rPr>
                <w:b/>
                <w:color w:val="7A7A7A"/>
                <w:spacing w:val="-4"/>
                <w:sz w:val="20"/>
              </w:rPr>
              <w:t xml:space="preserve"> </w:t>
            </w:r>
            <w:r>
              <w:rPr>
                <w:b/>
                <w:color w:val="7A7A7A"/>
                <w:sz w:val="20"/>
              </w:rPr>
              <w:t>laporan perkuliahan/absensi. Diharapkan dapat diperbaiki lagi 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6"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2" w:hRule="atLeast"/>
        </w:trPr>
        <w:tc>
          <w:tcPr>
            <w:tcW w:w="8870" w:type="dxa"/>
          </w:tcPr>
          <w:p>
            <w:pPr>
              <w:pStyle w:val="9"/>
              <w:spacing w:before="71"/>
              <w:ind w:left="0"/>
              <w:rPr>
                <w:b/>
                <w:sz w:val="20"/>
              </w:rPr>
            </w:pPr>
          </w:p>
          <w:p>
            <w:pPr>
              <w:pStyle w:val="9"/>
              <w:spacing w:before="1" w:line="211" w:lineRule="exact"/>
              <w:rPr>
                <w:b/>
                <w:sz w:val="20"/>
              </w:rPr>
            </w:pPr>
            <w:r>
              <w:rPr>
                <w:b/>
                <w:color w:val="7A7A7A"/>
                <w:sz w:val="20"/>
              </w:rPr>
              <w:t>Cukup</w:t>
            </w:r>
            <w:r>
              <w:rPr>
                <w:b/>
                <w:color w:val="7A7A7A"/>
                <w:spacing w:val="-7"/>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Dapat</w:t>
            </w:r>
            <w:r>
              <w:rPr>
                <w:b/>
                <w:color w:val="7A7A7A"/>
                <w:spacing w:val="-8"/>
                <w:sz w:val="20"/>
              </w:rPr>
              <w:t xml:space="preserve"> </w:t>
            </w:r>
            <w:r>
              <w:rPr>
                <w:b/>
                <w:color w:val="7A7A7A"/>
                <w:sz w:val="20"/>
              </w:rPr>
              <w:t>diakses</w:t>
            </w:r>
            <w:r>
              <w:rPr>
                <w:b/>
                <w:color w:val="7A7A7A"/>
                <w:spacing w:val="-8"/>
                <w:sz w:val="20"/>
              </w:rPr>
              <w:t xml:space="preserve"> </w:t>
            </w:r>
            <w:r>
              <w:rPr>
                <w:b/>
                <w:color w:val="7A7A7A"/>
                <w:sz w:val="20"/>
              </w:rPr>
              <w:t>dimana</w:t>
            </w:r>
            <w:r>
              <w:rPr>
                <w:b/>
                <w:color w:val="7A7A7A"/>
                <w:spacing w:val="-6"/>
                <w:sz w:val="20"/>
              </w:rPr>
              <w:t xml:space="preserve"> </w:t>
            </w:r>
            <w:r>
              <w:rPr>
                <w:b/>
                <w:color w:val="7A7A7A"/>
                <w:spacing w:val="-4"/>
                <w:sz w:val="20"/>
              </w:rPr>
              <w:t>saja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2" w:hRule="atLeast"/>
        </w:trPr>
        <w:tc>
          <w:tcPr>
            <w:tcW w:w="8870" w:type="dxa"/>
          </w:tcPr>
          <w:p>
            <w:pPr>
              <w:pStyle w:val="9"/>
              <w:spacing w:before="71"/>
              <w:ind w:left="0"/>
              <w:rPr>
                <w:b/>
                <w:sz w:val="20"/>
              </w:rPr>
            </w:pPr>
          </w:p>
          <w:p>
            <w:pPr>
              <w:pStyle w:val="9"/>
              <w:spacing w:before="1" w:line="211" w:lineRule="exact"/>
              <w:rPr>
                <w:b/>
                <w:sz w:val="20"/>
              </w:rPr>
            </w:pPr>
            <w:r>
              <w:rPr>
                <w:b/>
                <w:color w:val="7A7A7A"/>
                <w:sz w:val="20"/>
              </w:rPr>
              <w:t>dapat</w:t>
            </w:r>
            <w:r>
              <w:rPr>
                <w:b/>
                <w:color w:val="7A7A7A"/>
                <w:spacing w:val="-8"/>
                <w:sz w:val="20"/>
              </w:rPr>
              <w:t xml:space="preserve"> </w:t>
            </w:r>
            <w:r>
              <w:rPr>
                <w:b/>
                <w:color w:val="7A7A7A"/>
                <w:sz w:val="20"/>
              </w:rPr>
              <w:t>lebih</w:t>
            </w:r>
            <w:r>
              <w:rPr>
                <w:b/>
                <w:color w:val="7A7A7A"/>
                <w:spacing w:val="-8"/>
                <w:sz w:val="20"/>
              </w:rPr>
              <w:t xml:space="preserve"> </w:t>
            </w:r>
            <w:r>
              <w:rPr>
                <w:b/>
                <w:color w:val="7A7A7A"/>
                <w:sz w:val="20"/>
              </w:rPr>
              <w:t>mudah</w:t>
            </w:r>
            <w:r>
              <w:rPr>
                <w:b/>
                <w:color w:val="7A7A7A"/>
                <w:spacing w:val="-9"/>
                <w:sz w:val="20"/>
              </w:rPr>
              <w:t xml:space="preserve"> </w:t>
            </w:r>
            <w:r>
              <w:rPr>
                <w:b/>
                <w:color w:val="7A7A7A"/>
                <w:sz w:val="20"/>
              </w:rPr>
              <w:t>diakses</w:t>
            </w:r>
            <w:r>
              <w:rPr>
                <w:b/>
                <w:color w:val="7A7A7A"/>
                <w:spacing w:val="-8"/>
                <w:sz w:val="20"/>
              </w:rPr>
              <w:t xml:space="preserve"> </w:t>
            </w:r>
            <w:r>
              <w:rPr>
                <w:b/>
                <w:color w:val="7A7A7A"/>
                <w:sz w:val="20"/>
              </w:rPr>
              <w:t>meskipun</w:t>
            </w:r>
            <w:r>
              <w:rPr>
                <w:b/>
                <w:color w:val="7A7A7A"/>
                <w:spacing w:val="-8"/>
                <w:sz w:val="20"/>
              </w:rPr>
              <w:t xml:space="preserve"> </w:t>
            </w:r>
            <w:r>
              <w:rPr>
                <w:b/>
                <w:color w:val="7A7A7A"/>
                <w:sz w:val="20"/>
              </w:rPr>
              <w:t>tidak</w:t>
            </w:r>
            <w:r>
              <w:rPr>
                <w:b/>
                <w:color w:val="7A7A7A"/>
                <w:spacing w:val="-9"/>
                <w:sz w:val="20"/>
              </w:rPr>
              <w:t xml:space="preserve"> </w:t>
            </w:r>
            <w:r>
              <w:rPr>
                <w:b/>
                <w:color w:val="7A7A7A"/>
                <w:sz w:val="20"/>
              </w:rPr>
              <w:t>menggunakan</w:t>
            </w:r>
            <w:r>
              <w:rPr>
                <w:b/>
                <w:color w:val="7A7A7A"/>
                <w:spacing w:val="-8"/>
                <w:sz w:val="20"/>
              </w:rPr>
              <w:t xml:space="preserve"> </w:t>
            </w:r>
            <w:r>
              <w:rPr>
                <w:b/>
                <w:color w:val="7A7A7A"/>
                <w:sz w:val="20"/>
              </w:rPr>
              <w:t>jaringan</w:t>
            </w:r>
            <w:r>
              <w:rPr>
                <w:b/>
                <w:color w:val="7A7A7A"/>
                <w:spacing w:val="-9"/>
                <w:sz w:val="20"/>
              </w:rPr>
              <w:t xml:space="preserve"> </w:t>
            </w:r>
            <w:r>
              <w:rPr>
                <w:b/>
                <w:color w:val="7A7A7A"/>
                <w:spacing w:val="-2"/>
                <w:sz w:val="20"/>
              </w:rPr>
              <w:t>internal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Diberi</w:t>
            </w:r>
            <w:r>
              <w:rPr>
                <w:b/>
                <w:color w:val="7A7A7A"/>
                <w:spacing w:val="-7"/>
                <w:sz w:val="20"/>
              </w:rPr>
              <w:t xml:space="preserve"> </w:t>
            </w:r>
            <w:r>
              <w:rPr>
                <w:b/>
                <w:color w:val="7A7A7A"/>
                <w:sz w:val="20"/>
              </w:rPr>
              <w:t>fitur</w:t>
            </w:r>
            <w:r>
              <w:rPr>
                <w:b/>
                <w:color w:val="7A7A7A"/>
                <w:spacing w:val="-7"/>
                <w:sz w:val="20"/>
              </w:rPr>
              <w:t xml:space="preserve"> </w:t>
            </w:r>
            <w:r>
              <w:rPr>
                <w:b/>
                <w:color w:val="7A7A7A"/>
                <w:spacing w:val="-2"/>
                <w:sz w:val="20"/>
              </w:rPr>
              <w:t>nilai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Fitur</w:t>
            </w:r>
            <w:r>
              <w:rPr>
                <w:b/>
                <w:color w:val="7A7A7A"/>
                <w:spacing w:val="-10"/>
                <w:sz w:val="20"/>
              </w:rPr>
              <w:t xml:space="preserve"> </w:t>
            </w:r>
            <w:r>
              <w:rPr>
                <w:b/>
                <w:color w:val="7A7A7A"/>
                <w:sz w:val="20"/>
              </w:rPr>
              <w:t>pada</w:t>
            </w:r>
            <w:r>
              <w:rPr>
                <w:b/>
                <w:color w:val="7A7A7A"/>
                <w:spacing w:val="-7"/>
                <w:sz w:val="20"/>
              </w:rPr>
              <w:t xml:space="preserve"> </w:t>
            </w:r>
            <w:r>
              <w:rPr>
                <w:b/>
                <w:color w:val="7A7A7A"/>
                <w:sz w:val="20"/>
              </w:rPr>
              <w:t>master</w:t>
            </w:r>
            <w:r>
              <w:rPr>
                <w:b/>
                <w:color w:val="7A7A7A"/>
                <w:spacing w:val="-6"/>
                <w:sz w:val="20"/>
              </w:rPr>
              <w:t xml:space="preserve"> </w:t>
            </w:r>
            <w:r>
              <w:rPr>
                <w:b/>
                <w:color w:val="7A7A7A"/>
                <w:sz w:val="20"/>
              </w:rPr>
              <w:t>mungkin</w:t>
            </w:r>
            <w:r>
              <w:rPr>
                <w:b/>
                <w:color w:val="7A7A7A"/>
                <w:spacing w:val="-6"/>
                <w:sz w:val="20"/>
              </w:rPr>
              <w:t xml:space="preserve"> </w:t>
            </w:r>
            <w:r>
              <w:rPr>
                <w:b/>
                <w:color w:val="7A7A7A"/>
                <w:sz w:val="20"/>
              </w:rPr>
              <w:t>bisa</w:t>
            </w:r>
            <w:r>
              <w:rPr>
                <w:b/>
                <w:color w:val="7A7A7A"/>
                <w:spacing w:val="-7"/>
                <w:sz w:val="20"/>
              </w:rPr>
              <w:t xml:space="preserve"> </w:t>
            </w:r>
            <w:r>
              <w:rPr>
                <w:b/>
                <w:color w:val="7A7A7A"/>
                <w:spacing w:val="-2"/>
                <w:sz w:val="20"/>
              </w:rPr>
              <w:t>diperbanyak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8" w:hRule="atLeast"/>
        </w:trPr>
        <w:tc>
          <w:tcPr>
            <w:tcW w:w="8870" w:type="dxa"/>
            <w:shd w:val="clear" w:color="auto" w:fill="ECECEC"/>
          </w:tcPr>
          <w:p>
            <w:pPr>
              <w:pStyle w:val="9"/>
              <w:spacing w:before="88" w:line="230" w:lineRule="atLeast"/>
              <w:rPr>
                <w:b/>
                <w:sz w:val="20"/>
              </w:rPr>
            </w:pPr>
            <w:r>
              <w:rPr>
                <w:b/>
                <w:color w:val="7A7A7A"/>
                <w:sz w:val="20"/>
              </w:rPr>
              <w:t>Harapannya</w:t>
            </w:r>
            <w:r>
              <w:rPr>
                <w:b/>
                <w:color w:val="7A7A7A"/>
                <w:spacing w:val="-5"/>
                <w:sz w:val="20"/>
              </w:rPr>
              <w:t xml:space="preserve"> </w:t>
            </w:r>
            <w:r>
              <w:rPr>
                <w:b/>
                <w:color w:val="7A7A7A"/>
                <w:sz w:val="20"/>
              </w:rPr>
              <w:t>agar</w:t>
            </w:r>
            <w:r>
              <w:rPr>
                <w:b/>
                <w:color w:val="7A7A7A"/>
                <w:spacing w:val="-5"/>
                <w:sz w:val="20"/>
              </w:rPr>
              <w:t xml:space="preserve"> </w:t>
            </w:r>
            <w:r>
              <w:rPr>
                <w:b/>
                <w:color w:val="7A7A7A"/>
                <w:sz w:val="20"/>
              </w:rPr>
              <w:t>MASTER</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kembali</w:t>
            </w:r>
            <w:r>
              <w:rPr>
                <w:b/>
                <w:color w:val="7A7A7A"/>
                <w:spacing w:val="-4"/>
                <w:sz w:val="20"/>
              </w:rPr>
              <w:t xml:space="preserve"> </w:t>
            </w:r>
            <w:r>
              <w:rPr>
                <w:b/>
                <w:color w:val="7A7A7A"/>
                <w:sz w:val="20"/>
              </w:rPr>
              <w:t>aktif</w:t>
            </w:r>
            <w:r>
              <w:rPr>
                <w:b/>
                <w:color w:val="7A7A7A"/>
                <w:spacing w:val="-5"/>
                <w:sz w:val="20"/>
              </w:rPr>
              <w:t xml:space="preserve"> </w:t>
            </w:r>
            <w:r>
              <w:rPr>
                <w:b/>
                <w:color w:val="7A7A7A"/>
                <w:sz w:val="20"/>
              </w:rPr>
              <w:t>digunakan</w:t>
            </w:r>
            <w:r>
              <w:rPr>
                <w:b/>
                <w:color w:val="7A7A7A"/>
                <w:spacing w:val="-5"/>
                <w:sz w:val="20"/>
              </w:rPr>
              <w:t xml:space="preserve"> </w:t>
            </w:r>
            <w:r>
              <w:rPr>
                <w:b/>
                <w:color w:val="7A7A7A"/>
                <w:sz w:val="20"/>
              </w:rPr>
              <w:t>terutama</w:t>
            </w:r>
            <w:r>
              <w:rPr>
                <w:b/>
                <w:color w:val="7A7A7A"/>
                <w:spacing w:val="-5"/>
                <w:sz w:val="20"/>
              </w:rPr>
              <w:t xml:space="preserve"> </w:t>
            </w:r>
            <w:r>
              <w:rPr>
                <w:b/>
                <w:color w:val="7A7A7A"/>
                <w:sz w:val="20"/>
              </w:rPr>
              <w:t>pada</w:t>
            </w:r>
            <w:r>
              <w:rPr>
                <w:b/>
                <w:color w:val="7A7A7A"/>
                <w:spacing w:val="-5"/>
                <w:sz w:val="20"/>
              </w:rPr>
              <w:t xml:space="preserve"> </w:t>
            </w:r>
            <w:r>
              <w:rPr>
                <w:b/>
                <w:color w:val="7A7A7A"/>
                <w:sz w:val="20"/>
              </w:rPr>
              <w:t>taruna</w:t>
            </w:r>
            <w:r>
              <w:rPr>
                <w:b/>
                <w:color w:val="7A7A7A"/>
                <w:spacing w:val="-5"/>
                <w:sz w:val="20"/>
              </w:rPr>
              <w:t xml:space="preserve"> </w:t>
            </w:r>
            <w:r>
              <w:rPr>
                <w:b/>
                <w:color w:val="7A7A7A"/>
                <w:sz w:val="20"/>
              </w:rPr>
              <w:t xml:space="preserve">pratama dikarenakan masih membutuhkan banyak informasi dan edukasi terhadap penggunaan </w:t>
            </w:r>
            <w:r>
              <w:rPr>
                <w:b/>
                <w:color w:val="7A7A7A"/>
                <w:spacing w:val="-2"/>
                <w:sz w:val="20"/>
              </w:rPr>
              <w:t>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8870" w:type="dxa"/>
          </w:tcPr>
          <w:p>
            <w:pPr>
              <w:pStyle w:val="9"/>
              <w:spacing w:line="228" w:lineRule="exact"/>
              <w:rPr>
                <w:b/>
                <w:sz w:val="20"/>
              </w:rPr>
            </w:pPr>
            <w:r>
              <w:rPr>
                <w:b/>
                <w:color w:val="7A7A7A"/>
                <w:sz w:val="20"/>
              </w:rPr>
              <w:t>Harapannya</w:t>
            </w:r>
            <w:r>
              <w:rPr>
                <w:b/>
                <w:color w:val="7A7A7A"/>
                <w:spacing w:val="-5"/>
                <w:sz w:val="20"/>
              </w:rPr>
              <w:t xml:space="preserve"> </w:t>
            </w:r>
            <w:r>
              <w:rPr>
                <w:b/>
                <w:color w:val="7A7A7A"/>
                <w:sz w:val="20"/>
              </w:rPr>
              <w:t>agar</w:t>
            </w:r>
            <w:r>
              <w:rPr>
                <w:b/>
                <w:color w:val="7A7A7A"/>
                <w:spacing w:val="-6"/>
                <w:sz w:val="20"/>
              </w:rPr>
              <w:t xml:space="preserve"> </w:t>
            </w:r>
            <w:r>
              <w:rPr>
                <w:b/>
                <w:color w:val="7A7A7A"/>
                <w:sz w:val="20"/>
              </w:rPr>
              <w:t>tanggal</w:t>
            </w:r>
            <w:r>
              <w:rPr>
                <w:b/>
                <w:color w:val="7A7A7A"/>
                <w:spacing w:val="-4"/>
                <w:sz w:val="20"/>
              </w:rPr>
              <w:t xml:space="preserve"> </w:t>
            </w:r>
            <w:r>
              <w:rPr>
                <w:b/>
                <w:color w:val="7A7A7A"/>
                <w:sz w:val="20"/>
              </w:rPr>
              <w:t>pada</w:t>
            </w:r>
            <w:r>
              <w:rPr>
                <w:b/>
                <w:color w:val="7A7A7A"/>
                <w:spacing w:val="-5"/>
                <w:sz w:val="20"/>
              </w:rPr>
              <w:t xml:space="preserve"> </w:t>
            </w:r>
            <w:r>
              <w:rPr>
                <w:b/>
                <w:color w:val="7A7A7A"/>
                <w:sz w:val="20"/>
              </w:rPr>
              <w:t>perkuliahan</w:t>
            </w:r>
            <w:r>
              <w:rPr>
                <w:b/>
                <w:color w:val="7A7A7A"/>
                <w:spacing w:val="-5"/>
                <w:sz w:val="20"/>
              </w:rPr>
              <w:t xml:space="preserve"> </w:t>
            </w:r>
            <w:r>
              <w:rPr>
                <w:b/>
                <w:color w:val="7A7A7A"/>
                <w:sz w:val="20"/>
              </w:rPr>
              <w:t>bisa</w:t>
            </w:r>
            <w:r>
              <w:rPr>
                <w:b/>
                <w:color w:val="7A7A7A"/>
                <w:spacing w:val="-4"/>
                <w:sz w:val="20"/>
              </w:rPr>
              <w:t xml:space="preserve"> </w:t>
            </w:r>
            <w:r>
              <w:rPr>
                <w:b/>
                <w:color w:val="7A7A7A"/>
                <w:sz w:val="20"/>
              </w:rPr>
              <w:t>diubah</w:t>
            </w:r>
            <w:r>
              <w:rPr>
                <w:b/>
                <w:color w:val="7A7A7A"/>
                <w:spacing w:val="-5"/>
                <w:sz w:val="20"/>
              </w:rPr>
              <w:t xml:space="preserve"> </w:t>
            </w:r>
            <w:r>
              <w:rPr>
                <w:b/>
                <w:color w:val="7A7A7A"/>
                <w:sz w:val="20"/>
              </w:rPr>
              <w:t>mengingat</w:t>
            </w:r>
            <w:r>
              <w:rPr>
                <w:b/>
                <w:color w:val="7A7A7A"/>
                <w:spacing w:val="-5"/>
                <w:sz w:val="20"/>
              </w:rPr>
              <w:t xml:space="preserve"> </w:t>
            </w:r>
            <w:r>
              <w:rPr>
                <w:b/>
                <w:color w:val="7A7A7A"/>
                <w:sz w:val="20"/>
              </w:rPr>
              <w:t>jam</w:t>
            </w:r>
            <w:r>
              <w:rPr>
                <w:b/>
                <w:color w:val="7A7A7A"/>
                <w:spacing w:val="-3"/>
                <w:sz w:val="20"/>
              </w:rPr>
              <w:t xml:space="preserve"> </w:t>
            </w:r>
            <w:r>
              <w:rPr>
                <w:b/>
                <w:color w:val="7A7A7A"/>
                <w:sz w:val="20"/>
              </w:rPr>
              <w:t>perkuliahan</w:t>
            </w:r>
            <w:r>
              <w:rPr>
                <w:b/>
                <w:color w:val="7A7A7A"/>
                <w:spacing w:val="-5"/>
                <w:sz w:val="20"/>
              </w:rPr>
              <w:t xml:space="preserve"> </w:t>
            </w:r>
            <w:r>
              <w:rPr>
                <w:b/>
                <w:color w:val="7A7A7A"/>
                <w:sz w:val="20"/>
              </w:rPr>
              <w:t>yang mungkin berubah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Harapannya</w:t>
            </w:r>
            <w:r>
              <w:rPr>
                <w:b/>
                <w:color w:val="7A7A7A"/>
                <w:spacing w:val="-9"/>
                <w:sz w:val="20"/>
              </w:rPr>
              <w:t xml:space="preserve"> </w:t>
            </w:r>
            <w:r>
              <w:rPr>
                <w:b/>
                <w:color w:val="7A7A7A"/>
                <w:sz w:val="20"/>
              </w:rPr>
              <w:t>dapat</w:t>
            </w:r>
            <w:r>
              <w:rPr>
                <w:b/>
                <w:color w:val="7A7A7A"/>
                <w:spacing w:val="-8"/>
                <w:sz w:val="20"/>
              </w:rPr>
              <w:t xml:space="preserve"> </w:t>
            </w:r>
            <w:r>
              <w:rPr>
                <w:b/>
                <w:color w:val="7A7A7A"/>
                <w:sz w:val="20"/>
              </w:rPr>
              <w:t>diakses</w:t>
            </w:r>
            <w:r>
              <w:rPr>
                <w:b/>
                <w:color w:val="7A7A7A"/>
                <w:spacing w:val="-7"/>
                <w:sz w:val="20"/>
              </w:rPr>
              <w:t xml:space="preserve"> </w:t>
            </w:r>
            <w:r>
              <w:rPr>
                <w:b/>
                <w:color w:val="7A7A7A"/>
                <w:sz w:val="20"/>
              </w:rPr>
              <w:t>walau</w:t>
            </w:r>
            <w:r>
              <w:rPr>
                <w:b/>
                <w:color w:val="7A7A7A"/>
                <w:spacing w:val="-8"/>
                <w:sz w:val="20"/>
              </w:rPr>
              <w:t xml:space="preserve"> </w:t>
            </w:r>
            <w:r>
              <w:rPr>
                <w:b/>
                <w:color w:val="7A7A7A"/>
                <w:sz w:val="20"/>
              </w:rPr>
              <w:t>tanpa</w:t>
            </w:r>
            <w:r>
              <w:rPr>
                <w:b/>
                <w:color w:val="7A7A7A"/>
                <w:spacing w:val="-8"/>
                <w:sz w:val="20"/>
              </w:rPr>
              <w:t xml:space="preserve"> </w:t>
            </w:r>
            <w:r>
              <w:rPr>
                <w:b/>
                <w:color w:val="7A7A7A"/>
                <w:sz w:val="20"/>
              </w:rPr>
              <w:t>jaringan</w:t>
            </w:r>
            <w:r>
              <w:rPr>
                <w:b/>
                <w:color w:val="7A7A7A"/>
                <w:spacing w:val="-7"/>
                <w:sz w:val="20"/>
              </w:rPr>
              <w:t xml:space="preserve"> </w:t>
            </w:r>
            <w:r>
              <w:rPr>
                <w:b/>
                <w:color w:val="7A7A7A"/>
                <w:spacing w:val="-2"/>
                <w:sz w:val="20"/>
              </w:rPr>
              <w:t>dalam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Harapannya</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dapat</w:t>
            </w:r>
            <w:r>
              <w:rPr>
                <w:b/>
                <w:color w:val="7A7A7A"/>
                <w:spacing w:val="-7"/>
                <w:sz w:val="20"/>
              </w:rPr>
              <w:t xml:space="preserve"> </w:t>
            </w:r>
            <w:r>
              <w:rPr>
                <w:b/>
                <w:color w:val="7A7A7A"/>
                <w:sz w:val="20"/>
              </w:rPr>
              <w:t>lebih</w:t>
            </w:r>
            <w:r>
              <w:rPr>
                <w:b/>
                <w:color w:val="7A7A7A"/>
                <w:spacing w:val="-9"/>
                <w:sz w:val="20"/>
              </w:rPr>
              <w:t xml:space="preserve"> </w:t>
            </w:r>
            <w:r>
              <w:rPr>
                <w:b/>
                <w:color w:val="7A7A7A"/>
                <w:sz w:val="20"/>
              </w:rPr>
              <w:t>mudah</w:t>
            </w:r>
            <w:r>
              <w:rPr>
                <w:b/>
                <w:color w:val="7A7A7A"/>
                <w:spacing w:val="-8"/>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Harus</w:t>
            </w:r>
            <w:r>
              <w:rPr>
                <w:b/>
                <w:color w:val="7A7A7A"/>
                <w:spacing w:val="-7"/>
                <w:sz w:val="20"/>
              </w:rPr>
              <w:t xml:space="preserve"> </w:t>
            </w:r>
            <w:r>
              <w:rPr>
                <w:b/>
                <w:color w:val="7A7A7A"/>
                <w:sz w:val="20"/>
              </w:rPr>
              <w:t>lebih</w:t>
            </w:r>
            <w:r>
              <w:rPr>
                <w:b/>
                <w:color w:val="7A7A7A"/>
                <w:spacing w:val="-7"/>
                <w:sz w:val="20"/>
              </w:rPr>
              <w:t xml:space="preserve"> </w:t>
            </w:r>
            <w:r>
              <w:rPr>
                <w:b/>
                <w:color w:val="7A7A7A"/>
                <w:sz w:val="20"/>
              </w:rPr>
              <w:t>gampang</w:t>
            </w:r>
            <w:r>
              <w:rPr>
                <w:b/>
                <w:color w:val="7A7A7A"/>
                <w:spacing w:val="-7"/>
                <w:sz w:val="20"/>
              </w:rPr>
              <w:t xml:space="preserve"> </w:t>
            </w:r>
            <w:r>
              <w:rPr>
                <w:b/>
                <w:color w:val="7A7A7A"/>
                <w:sz w:val="20"/>
              </w:rPr>
              <w:t>diakses</w:t>
            </w:r>
            <w:r>
              <w:rPr>
                <w:b/>
                <w:color w:val="7A7A7A"/>
                <w:spacing w:val="-6"/>
                <w:sz w:val="20"/>
              </w:rPr>
              <w:t xml:space="preserve"> </w:t>
            </w:r>
            <w:r>
              <w:rPr>
                <w:b/>
                <w:color w:val="7A7A7A"/>
                <w:sz w:val="20"/>
              </w:rPr>
              <w:t>dan</w:t>
            </w:r>
            <w:r>
              <w:rPr>
                <w:b/>
                <w:color w:val="7A7A7A"/>
                <w:spacing w:val="-7"/>
                <w:sz w:val="20"/>
              </w:rPr>
              <w:t xml:space="preserve"> </w:t>
            </w:r>
            <w:r>
              <w:rPr>
                <w:b/>
                <w:color w:val="7A7A7A"/>
                <w:spacing w:val="-2"/>
                <w:sz w:val="20"/>
              </w:rPr>
              <w:t>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tcPr>
          <w:p>
            <w:pPr>
              <w:pStyle w:val="9"/>
              <w:spacing w:before="69"/>
              <w:ind w:left="0"/>
              <w:rPr>
                <w:b/>
                <w:sz w:val="20"/>
              </w:rPr>
            </w:pPr>
          </w:p>
          <w:p>
            <w:pPr>
              <w:pStyle w:val="9"/>
              <w:spacing w:line="211" w:lineRule="exact"/>
              <w:rPr>
                <w:b/>
                <w:sz w:val="20"/>
              </w:rPr>
            </w:pPr>
            <w:r>
              <w:rPr>
                <w:b/>
                <w:color w:val="7A7A7A"/>
                <w:sz w:val="20"/>
              </w:rPr>
              <w:t>Kadang</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dapat</w:t>
            </w:r>
            <w:r>
              <w:rPr>
                <w:b/>
                <w:color w:val="7A7A7A"/>
                <w:spacing w:val="-6"/>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ind w:right="147"/>
              <w:rPr>
                <w:b/>
                <w:sz w:val="20"/>
              </w:rPr>
            </w:pPr>
            <w:r>
              <w:rPr>
                <w:b/>
                <w:color w:val="7A7A7A"/>
                <w:sz w:val="20"/>
              </w:rPr>
              <w:t>Karena</w:t>
            </w:r>
            <w:r>
              <w:rPr>
                <w:b/>
                <w:color w:val="7A7A7A"/>
                <w:spacing w:val="-6"/>
                <w:sz w:val="20"/>
              </w:rPr>
              <w:t xml:space="preserve"> </w:t>
            </w:r>
            <w:r>
              <w:rPr>
                <w:b/>
                <w:color w:val="7A7A7A"/>
                <w:sz w:val="20"/>
              </w:rPr>
              <w:t>Jaringan</w:t>
            </w:r>
            <w:r>
              <w:rPr>
                <w:b/>
                <w:color w:val="7A7A7A"/>
                <w:spacing w:val="-6"/>
                <w:sz w:val="20"/>
              </w:rPr>
              <w:t xml:space="preserve"> </w:t>
            </w:r>
            <w:r>
              <w:rPr>
                <w:b/>
                <w:color w:val="7A7A7A"/>
                <w:sz w:val="20"/>
              </w:rPr>
              <w:t>internet</w:t>
            </w:r>
            <w:r>
              <w:rPr>
                <w:b/>
                <w:color w:val="7A7A7A"/>
                <w:spacing w:val="-4"/>
                <w:sz w:val="20"/>
              </w:rPr>
              <w:t xml:space="preserve"> </w:t>
            </w:r>
            <w:r>
              <w:rPr>
                <w:b/>
                <w:color w:val="7A7A7A"/>
                <w:sz w:val="20"/>
              </w:rPr>
              <w:t>yang</w:t>
            </w:r>
            <w:r>
              <w:rPr>
                <w:b/>
                <w:color w:val="7A7A7A"/>
                <w:spacing w:val="-6"/>
                <w:sz w:val="20"/>
              </w:rPr>
              <w:t xml:space="preserve"> </w:t>
            </w:r>
            <w:r>
              <w:rPr>
                <w:b/>
                <w:color w:val="7A7A7A"/>
                <w:sz w:val="20"/>
              </w:rPr>
              <w:t>kurang</w:t>
            </w:r>
            <w:r>
              <w:rPr>
                <w:b/>
                <w:color w:val="7A7A7A"/>
                <w:spacing w:val="-6"/>
                <w:sz w:val="20"/>
              </w:rPr>
              <w:t xml:space="preserve"> </w:t>
            </w:r>
            <w:r>
              <w:rPr>
                <w:b/>
                <w:color w:val="7A7A7A"/>
                <w:sz w:val="20"/>
              </w:rPr>
              <w:t>memadai</w:t>
            </w:r>
            <w:r>
              <w:rPr>
                <w:b/>
                <w:color w:val="7A7A7A"/>
                <w:spacing w:val="-6"/>
                <w:sz w:val="20"/>
              </w:rPr>
              <w:t xml:space="preserve"> </w:t>
            </w:r>
            <w:r>
              <w:rPr>
                <w:b/>
                <w:color w:val="7A7A7A"/>
                <w:sz w:val="20"/>
              </w:rPr>
              <w:t>menyebabkan</w:t>
            </w:r>
            <w:r>
              <w:rPr>
                <w:b/>
                <w:color w:val="7A7A7A"/>
                <w:spacing w:val="-6"/>
                <w:sz w:val="20"/>
              </w:rPr>
              <w:t xml:space="preserve"> </w:t>
            </w:r>
            <w:r>
              <w:rPr>
                <w:b/>
                <w:color w:val="7A7A7A"/>
                <w:sz w:val="20"/>
              </w:rPr>
              <w:t>cukup</w:t>
            </w:r>
            <w:r>
              <w:rPr>
                <w:b/>
                <w:color w:val="7A7A7A"/>
                <w:spacing w:val="-4"/>
                <w:sz w:val="20"/>
              </w:rPr>
              <w:t xml:space="preserve"> </w:t>
            </w:r>
            <w:r>
              <w:rPr>
                <w:b/>
                <w:color w:val="7A7A7A"/>
                <w:sz w:val="20"/>
              </w:rPr>
              <w:t>sulit</w:t>
            </w:r>
            <w:r>
              <w:rPr>
                <w:b/>
                <w:color w:val="7A7A7A"/>
                <w:spacing w:val="-4"/>
                <w:sz w:val="20"/>
              </w:rPr>
              <w:t xml:space="preserve"> </w:t>
            </w:r>
            <w:r>
              <w:rPr>
                <w:b/>
                <w:color w:val="7A7A7A"/>
                <w:sz w:val="20"/>
              </w:rPr>
              <w:t>mengakses Master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Kemudahan</w:t>
            </w:r>
            <w:r>
              <w:rPr>
                <w:b/>
                <w:color w:val="7A7A7A"/>
                <w:spacing w:val="-8"/>
                <w:sz w:val="20"/>
              </w:rPr>
              <w:t xml:space="preserve"> </w:t>
            </w:r>
            <w:r>
              <w:rPr>
                <w:b/>
                <w:color w:val="7A7A7A"/>
                <w:sz w:val="20"/>
              </w:rPr>
              <w:t>penggunaan</w:t>
            </w:r>
            <w:r>
              <w:rPr>
                <w:b/>
                <w:color w:val="7A7A7A"/>
                <w:spacing w:val="-6"/>
                <w:sz w:val="20"/>
              </w:rPr>
              <w:t xml:space="preserve"> </w:t>
            </w:r>
            <w:r>
              <w:rPr>
                <w:b/>
                <w:color w:val="7A7A7A"/>
                <w:sz w:val="20"/>
              </w:rPr>
              <w:t>dan</w:t>
            </w:r>
            <w:r>
              <w:rPr>
                <w:b/>
                <w:color w:val="7A7A7A"/>
                <w:spacing w:val="-9"/>
                <w:sz w:val="20"/>
              </w:rPr>
              <w:t xml:space="preserve"> </w:t>
            </w:r>
            <w:r>
              <w:rPr>
                <w:b/>
                <w:color w:val="7A7A7A"/>
                <w:sz w:val="20"/>
              </w:rPr>
              <w:t>akses</w:t>
            </w:r>
            <w:r>
              <w:rPr>
                <w:b/>
                <w:color w:val="7A7A7A"/>
                <w:spacing w:val="-9"/>
                <w:sz w:val="20"/>
              </w:rPr>
              <w:t xml:space="preserve"> </w:t>
            </w:r>
            <w:r>
              <w:rPr>
                <w:b/>
                <w:color w:val="7A7A7A"/>
                <w:sz w:val="20"/>
              </w:rPr>
              <w:t>perlu</w:t>
            </w:r>
            <w:r>
              <w:rPr>
                <w:b/>
                <w:color w:val="7A7A7A"/>
                <w:spacing w:val="-9"/>
                <w:sz w:val="20"/>
              </w:rPr>
              <w:t xml:space="preserve"> </w:t>
            </w:r>
            <w:r>
              <w:rPr>
                <w:b/>
                <w:color w:val="7A7A7A"/>
                <w:spacing w:val="-2"/>
                <w:sz w:val="20"/>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3" w:line="213" w:lineRule="exact"/>
              <w:rPr>
                <w:b/>
                <w:sz w:val="20"/>
              </w:rPr>
            </w:pPr>
            <w:r>
              <w:rPr>
                <w:b/>
                <w:color w:val="7A7A7A"/>
                <w:sz w:val="20"/>
              </w:rPr>
              <w:t>Kurang</w:t>
            </w:r>
            <w:r>
              <w:rPr>
                <w:b/>
                <w:color w:val="7A7A7A"/>
                <w:spacing w:val="-8"/>
                <w:sz w:val="20"/>
              </w:rPr>
              <w:t xml:space="preserve"> </w:t>
            </w:r>
            <w:r>
              <w:rPr>
                <w:b/>
                <w:color w:val="7A7A7A"/>
                <w:spacing w:val="-2"/>
                <w:sz w:val="20"/>
              </w:rPr>
              <w:t>interaktif</w:t>
            </w:r>
          </w:p>
        </w:tc>
      </w:tr>
    </w:tbl>
    <w:p>
      <w:pPr>
        <w:spacing w:after="0" w:line="213" w:lineRule="exact"/>
        <w:rPr>
          <w:sz w:val="20"/>
        </w:rPr>
        <w:sectPr>
          <w:pgSz w:w="12240" w:h="15840"/>
          <w:pgMar w:top="1200" w:right="340" w:bottom="1434"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lebih</w:t>
            </w:r>
            <w:r>
              <w:rPr>
                <w:b/>
                <w:color w:val="7A7A7A"/>
                <w:spacing w:val="-6"/>
                <w:sz w:val="20"/>
              </w:rPr>
              <w:t xml:space="preserve"> </w:t>
            </w:r>
            <w:r>
              <w:rPr>
                <w:b/>
                <w:color w:val="7A7A7A"/>
                <w:sz w:val="20"/>
              </w:rPr>
              <w:t>baik</w:t>
            </w:r>
            <w:r>
              <w:rPr>
                <w:b/>
                <w:color w:val="7A7A7A"/>
                <w:spacing w:val="-5"/>
                <w:sz w:val="20"/>
              </w:rPr>
              <w:t xml:space="preserve"> </w:t>
            </w:r>
            <w:r>
              <w:rPr>
                <w:b/>
                <w:color w:val="7A7A7A"/>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6" w:line="211" w:lineRule="exact"/>
              <w:rPr>
                <w:b/>
                <w:sz w:val="20"/>
              </w:rPr>
            </w:pPr>
            <w:r>
              <w:rPr>
                <w:b/>
                <w:color w:val="7A7A7A"/>
                <w:sz w:val="20"/>
              </w:rPr>
              <w:t>Lebih</w:t>
            </w:r>
            <w:r>
              <w:rPr>
                <w:b/>
                <w:color w:val="7A7A7A"/>
                <w:spacing w:val="-7"/>
                <w:sz w:val="20"/>
              </w:rPr>
              <w:t xml:space="preserve"> </w:t>
            </w:r>
            <w:r>
              <w:rPr>
                <w:b/>
                <w:color w:val="7A7A7A"/>
                <w:sz w:val="20"/>
              </w:rPr>
              <w:t>banyak</w:t>
            </w:r>
            <w:r>
              <w:rPr>
                <w:b/>
                <w:color w:val="7A7A7A"/>
                <w:spacing w:val="-7"/>
                <w:sz w:val="20"/>
              </w:rPr>
              <w:t xml:space="preserve"> </w:t>
            </w:r>
            <w:r>
              <w:rPr>
                <w:b/>
                <w:color w:val="7A7A7A"/>
                <w:spacing w:val="-2"/>
                <w:sz w:val="20"/>
              </w:rPr>
              <w:t>toolsnya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Lebih</w:t>
            </w:r>
            <w:r>
              <w:rPr>
                <w:b/>
                <w:color w:val="7A7A7A"/>
                <w:spacing w:val="-9"/>
                <w:sz w:val="20"/>
              </w:rPr>
              <w:t xml:space="preserve"> </w:t>
            </w:r>
            <w:r>
              <w:rPr>
                <w:b/>
                <w:color w:val="7A7A7A"/>
                <w:sz w:val="20"/>
              </w:rPr>
              <w:t>bervariatif</w:t>
            </w:r>
            <w:r>
              <w:rPr>
                <w:b/>
                <w:color w:val="7A7A7A"/>
                <w:spacing w:val="-8"/>
                <w:sz w:val="20"/>
              </w:rPr>
              <w:t xml:space="preserve"> </w:t>
            </w:r>
            <w:r>
              <w:rPr>
                <w:b/>
                <w:color w:val="7A7A7A"/>
                <w:sz w:val="20"/>
              </w:rPr>
              <w:t>dan</w:t>
            </w:r>
            <w:r>
              <w:rPr>
                <w:b/>
                <w:color w:val="7A7A7A"/>
                <w:spacing w:val="-9"/>
                <w:sz w:val="20"/>
              </w:rPr>
              <w:t xml:space="preserve"> </w:t>
            </w:r>
            <w:r>
              <w:rPr>
                <w:b/>
                <w:color w:val="7A7A7A"/>
                <w:sz w:val="20"/>
              </w:rPr>
              <w:t>berinovatif</w:t>
            </w:r>
            <w:r>
              <w:rPr>
                <w:b/>
                <w:color w:val="7A7A7A"/>
                <w:spacing w:val="-8"/>
                <w:sz w:val="20"/>
              </w:rPr>
              <w:t xml:space="preserve"> </w:t>
            </w:r>
            <w:r>
              <w:rPr>
                <w:b/>
                <w:color w:val="7A7A7A"/>
                <w:sz w:val="20"/>
              </w:rPr>
              <w:t>dalam</w:t>
            </w:r>
            <w:r>
              <w:rPr>
                <w:b/>
                <w:color w:val="7A7A7A"/>
                <w:spacing w:val="-9"/>
                <w:sz w:val="20"/>
              </w:rPr>
              <w:t xml:space="preserve"> </w:t>
            </w:r>
            <w:r>
              <w:rPr>
                <w:b/>
                <w:color w:val="7A7A7A"/>
                <w:spacing w:val="-2"/>
                <w:sz w:val="20"/>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Lebih</w:t>
            </w:r>
            <w:r>
              <w:rPr>
                <w:b/>
                <w:color w:val="7A7A7A"/>
                <w:spacing w:val="-8"/>
                <w:sz w:val="20"/>
              </w:rPr>
              <w:t xml:space="preserve"> </w:t>
            </w:r>
            <w:r>
              <w:rPr>
                <w:b/>
                <w:color w:val="7A7A7A"/>
                <w:sz w:val="20"/>
              </w:rPr>
              <w:t>di</w:t>
            </w:r>
            <w:r>
              <w:rPr>
                <w:b/>
                <w:color w:val="7A7A7A"/>
                <w:spacing w:val="-8"/>
                <w:sz w:val="20"/>
              </w:rPr>
              <w:t xml:space="preserve"> </w:t>
            </w:r>
            <w:r>
              <w:rPr>
                <w:b/>
                <w:color w:val="7A7A7A"/>
                <w:sz w:val="20"/>
              </w:rPr>
              <w:t>tingkatkan</w:t>
            </w:r>
            <w:r>
              <w:rPr>
                <w:b/>
                <w:color w:val="7A7A7A"/>
                <w:spacing w:val="-5"/>
                <w:sz w:val="20"/>
              </w:rPr>
              <w:t xml:space="preserve"> </w:t>
            </w:r>
            <w:r>
              <w:rPr>
                <w:b/>
                <w:color w:val="7A7A7A"/>
                <w:sz w:val="20"/>
              </w:rPr>
              <w:t>dalam</w:t>
            </w:r>
            <w:r>
              <w:rPr>
                <w:b/>
                <w:color w:val="7A7A7A"/>
                <w:spacing w:val="-6"/>
                <w:sz w:val="20"/>
              </w:rPr>
              <w:t xml:space="preserve"> </w:t>
            </w:r>
            <w:r>
              <w:rPr>
                <w:b/>
                <w:color w:val="7A7A7A"/>
                <w:sz w:val="20"/>
              </w:rPr>
              <w:t>bidang</w:t>
            </w:r>
            <w:r>
              <w:rPr>
                <w:b/>
                <w:color w:val="7A7A7A"/>
                <w:spacing w:val="-7"/>
                <w:sz w:val="20"/>
              </w:rPr>
              <w:t xml:space="preserve"> </w:t>
            </w:r>
            <w:r>
              <w:rPr>
                <w:b/>
                <w:color w:val="7A7A7A"/>
                <w:sz w:val="20"/>
              </w:rPr>
              <w:t>server</w:t>
            </w:r>
            <w:r>
              <w:rPr>
                <w:b/>
                <w:color w:val="7A7A7A"/>
                <w:spacing w:val="-8"/>
                <w:sz w:val="20"/>
              </w:rPr>
              <w:t xml:space="preserve"> </w:t>
            </w:r>
            <w:r>
              <w:rPr>
                <w:b/>
                <w:color w:val="7A7A7A"/>
                <w:sz w:val="20"/>
              </w:rPr>
              <w:t>Dan</w:t>
            </w:r>
            <w:r>
              <w:rPr>
                <w:b/>
                <w:color w:val="7A7A7A"/>
                <w:spacing w:val="-8"/>
                <w:sz w:val="20"/>
              </w:rPr>
              <w:t xml:space="preserve"> </w:t>
            </w:r>
            <w:r>
              <w:rPr>
                <w:b/>
                <w:color w:val="7A7A7A"/>
                <w:sz w:val="20"/>
              </w:rPr>
              <w:t>update</w:t>
            </w:r>
            <w:r>
              <w:rPr>
                <w:b/>
                <w:color w:val="7A7A7A"/>
                <w:spacing w:val="-8"/>
                <w:sz w:val="20"/>
              </w:rPr>
              <w:t xml:space="preserve"> </w:t>
            </w:r>
            <w:r>
              <w:rPr>
                <w:b/>
                <w:color w:val="7A7A7A"/>
                <w:sz w:val="20"/>
              </w:rPr>
              <w:t>aplikasi</w:t>
            </w:r>
            <w:r>
              <w:rPr>
                <w:b/>
                <w:color w:val="7A7A7A"/>
                <w:spacing w:val="-9"/>
                <w:sz w:val="20"/>
              </w:rPr>
              <w:t xml:space="preserve"> </w:t>
            </w:r>
            <w:r>
              <w:rPr>
                <w:b/>
                <w:color w:val="7A7A7A"/>
                <w:spacing w:val="-5"/>
                <w:sz w:val="20"/>
              </w:rPr>
              <w:t>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8"/>
                <w:sz w:val="20"/>
              </w:rPr>
              <w:t xml:space="preserve"> </w:t>
            </w:r>
            <w:r>
              <w:rPr>
                <w:b/>
                <w:color w:val="7A7A7A"/>
                <w:sz w:val="20"/>
              </w:rPr>
              <w:t>di</w:t>
            </w:r>
            <w:r>
              <w:rPr>
                <w:b/>
                <w:color w:val="7A7A7A"/>
                <w:spacing w:val="-8"/>
                <w:sz w:val="20"/>
              </w:rPr>
              <w:t xml:space="preserve"> </w:t>
            </w:r>
            <w:r>
              <w:rPr>
                <w:b/>
                <w:color w:val="7A7A7A"/>
                <w:sz w:val="20"/>
              </w:rPr>
              <w:t>tingkatkan</w:t>
            </w:r>
            <w:r>
              <w:rPr>
                <w:b/>
                <w:color w:val="7A7A7A"/>
                <w:spacing w:val="-6"/>
                <w:sz w:val="20"/>
              </w:rPr>
              <w:t xml:space="preserve"> </w:t>
            </w:r>
            <w:r>
              <w:rPr>
                <w:b/>
                <w:color w:val="7A7A7A"/>
                <w:sz w:val="20"/>
              </w:rPr>
              <w:t>lagi</w:t>
            </w:r>
            <w:r>
              <w:rPr>
                <w:b/>
                <w:color w:val="7A7A7A"/>
                <w:spacing w:val="-8"/>
                <w:sz w:val="20"/>
              </w:rPr>
              <w:t xml:space="preserve"> </w:t>
            </w:r>
            <w:r>
              <w:rPr>
                <w:b/>
                <w:color w:val="7A7A7A"/>
                <w:sz w:val="20"/>
              </w:rPr>
              <w:t>untuk</w:t>
            </w:r>
            <w:r>
              <w:rPr>
                <w:b/>
                <w:color w:val="7A7A7A"/>
                <w:spacing w:val="-8"/>
                <w:sz w:val="20"/>
              </w:rPr>
              <w:t xml:space="preserve"> </w:t>
            </w:r>
            <w:r>
              <w:rPr>
                <w:b/>
                <w:color w:val="7A7A7A"/>
                <w:sz w:val="20"/>
              </w:rPr>
              <w:t>kemudahan</w:t>
            </w:r>
            <w:r>
              <w:rPr>
                <w:b/>
                <w:color w:val="7A7A7A"/>
                <w:spacing w:val="-8"/>
                <w:sz w:val="20"/>
              </w:rPr>
              <w:t xml:space="preserve"> </w:t>
            </w:r>
            <w:r>
              <w:rPr>
                <w:b/>
                <w:color w:val="7A7A7A"/>
                <w:sz w:val="20"/>
              </w:rPr>
              <w:t>dalam</w:t>
            </w:r>
            <w:r>
              <w:rPr>
                <w:b/>
                <w:color w:val="7A7A7A"/>
                <w:spacing w:val="-8"/>
                <w:sz w:val="20"/>
              </w:rPr>
              <w:t xml:space="preserve"> </w:t>
            </w:r>
            <w:r>
              <w:rPr>
                <w:b/>
                <w:color w:val="7A7A7A"/>
                <w:sz w:val="20"/>
              </w:rPr>
              <w:t>penggunaan</w:t>
            </w:r>
            <w:r>
              <w:rPr>
                <w:b/>
                <w:color w:val="7A7A7A"/>
                <w:spacing w:val="-7"/>
                <w:sz w:val="20"/>
              </w:rPr>
              <w:t xml:space="preserve"> </w:t>
            </w:r>
            <w:r>
              <w:rPr>
                <w:b/>
                <w:color w:val="7A7A7A"/>
                <w:spacing w:val="-2"/>
                <w:sz w:val="20"/>
              </w:rPr>
              <w:t>situs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Lebih</w:t>
            </w:r>
            <w:r>
              <w:rPr>
                <w:b/>
                <w:color w:val="7A7A7A"/>
                <w:spacing w:val="-7"/>
                <w:sz w:val="20"/>
              </w:rPr>
              <w:t xml:space="preserve"> </w:t>
            </w:r>
            <w:r>
              <w:rPr>
                <w:b/>
                <w:color w:val="7A7A7A"/>
                <w:sz w:val="20"/>
              </w:rPr>
              <w:t>dikembangkan</w:t>
            </w:r>
            <w:r>
              <w:rPr>
                <w:b/>
                <w:color w:val="7A7A7A"/>
                <w:spacing w:val="-6"/>
                <w:sz w:val="20"/>
              </w:rPr>
              <w:t xml:space="preserve"> </w:t>
            </w:r>
            <w:r>
              <w:rPr>
                <w:b/>
                <w:color w:val="7A7A7A"/>
                <w:sz w:val="20"/>
              </w:rPr>
              <w:t>agar</w:t>
            </w:r>
            <w:r>
              <w:rPr>
                <w:b/>
                <w:color w:val="7A7A7A"/>
                <w:spacing w:val="-8"/>
                <w:sz w:val="20"/>
              </w:rPr>
              <w:t xml:space="preserve"> </w:t>
            </w:r>
            <w:r>
              <w:rPr>
                <w:b/>
                <w:color w:val="7A7A7A"/>
                <w:sz w:val="20"/>
              </w:rPr>
              <w:t>mudah</w:t>
            </w:r>
            <w:r>
              <w:rPr>
                <w:b/>
                <w:color w:val="7A7A7A"/>
                <w:spacing w:val="-5"/>
                <w:sz w:val="20"/>
              </w:rPr>
              <w:t xml:space="preserve"> </w:t>
            </w:r>
            <w:r>
              <w:rPr>
                <w:b/>
                <w:color w:val="7A7A7A"/>
                <w:sz w:val="20"/>
              </w:rPr>
              <w:t>digunakan,</w:t>
            </w:r>
            <w:r>
              <w:rPr>
                <w:b/>
                <w:color w:val="7A7A7A"/>
                <w:spacing w:val="-7"/>
                <w:sz w:val="20"/>
              </w:rPr>
              <w:t xml:space="preserve"> </w:t>
            </w:r>
            <w:r>
              <w:rPr>
                <w:b/>
                <w:color w:val="7A7A7A"/>
                <w:sz w:val="20"/>
              </w:rPr>
              <w:t>diakses,</w:t>
            </w:r>
            <w:r>
              <w:rPr>
                <w:b/>
                <w:color w:val="7A7A7A"/>
                <w:spacing w:val="-7"/>
                <w:sz w:val="20"/>
              </w:rPr>
              <w:t xml:space="preserve"> </w:t>
            </w:r>
            <w:r>
              <w:rPr>
                <w:b/>
                <w:color w:val="7A7A7A"/>
                <w:sz w:val="20"/>
              </w:rPr>
              <w:t>dan</w:t>
            </w:r>
            <w:r>
              <w:rPr>
                <w:b/>
                <w:color w:val="7A7A7A"/>
                <w:spacing w:val="-8"/>
                <w:sz w:val="20"/>
              </w:rPr>
              <w:t xml:space="preserve"> </w:t>
            </w:r>
            <w:r>
              <w:rPr>
                <w:b/>
                <w:color w:val="7A7A7A"/>
                <w:spacing w:val="-4"/>
                <w:sz w:val="20"/>
              </w:rPr>
              <w:t>aman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9"/>
                <w:sz w:val="20"/>
              </w:rPr>
              <w:t xml:space="preserve"> </w:t>
            </w:r>
            <w:r>
              <w:rPr>
                <w:b/>
                <w:color w:val="7A7A7A"/>
                <w:sz w:val="20"/>
              </w:rPr>
              <w:t>dimudahkan</w:t>
            </w:r>
            <w:r>
              <w:rPr>
                <w:b/>
                <w:color w:val="7A7A7A"/>
                <w:spacing w:val="-9"/>
                <w:sz w:val="20"/>
              </w:rPr>
              <w:t xml:space="preserve"> </w:t>
            </w:r>
            <w:r>
              <w:rPr>
                <w:b/>
                <w:color w:val="7A7A7A"/>
                <w:sz w:val="20"/>
              </w:rPr>
              <w:t>untuk</w:t>
            </w:r>
            <w:r>
              <w:rPr>
                <w:b/>
                <w:color w:val="7A7A7A"/>
                <w:spacing w:val="-7"/>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6" w:hRule="atLeast"/>
        </w:trPr>
        <w:tc>
          <w:tcPr>
            <w:tcW w:w="8870" w:type="dxa"/>
            <w:shd w:val="clear" w:color="auto" w:fill="ECECEC"/>
          </w:tcPr>
          <w:p>
            <w:pPr>
              <w:pStyle w:val="9"/>
              <w:ind w:left="0"/>
              <w:rPr>
                <w:b/>
                <w:sz w:val="20"/>
              </w:rPr>
            </w:pPr>
          </w:p>
          <w:p>
            <w:pPr>
              <w:pStyle w:val="9"/>
              <w:spacing w:before="105"/>
              <w:ind w:left="0"/>
              <w:rPr>
                <w:b/>
                <w:sz w:val="20"/>
              </w:rPr>
            </w:pPr>
          </w:p>
          <w:p>
            <w:pPr>
              <w:pStyle w:val="9"/>
              <w:spacing w:before="1" w:line="211" w:lineRule="exact"/>
              <w:rPr>
                <w:b/>
                <w:sz w:val="20"/>
              </w:rPr>
            </w:pPr>
            <w:r>
              <w:rPr>
                <w:b/>
                <w:color w:val="7A7A7A"/>
                <w:sz w:val="20"/>
              </w:rPr>
              <w:t>Lebih</w:t>
            </w:r>
            <w:r>
              <w:rPr>
                <w:b/>
                <w:color w:val="7A7A7A"/>
                <w:spacing w:val="-6"/>
                <w:sz w:val="20"/>
              </w:rPr>
              <w:t xml:space="preserve"> </w:t>
            </w:r>
            <w:r>
              <w:rPr>
                <w:b/>
                <w:color w:val="7A7A7A"/>
                <w:spacing w:val="-2"/>
                <w:sz w:val="20"/>
              </w:rPr>
              <w:t>dipermudah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9"/>
                <w:sz w:val="20"/>
              </w:rPr>
              <w:t xml:space="preserve"> </w:t>
            </w:r>
            <w:r>
              <w:rPr>
                <w:b/>
                <w:color w:val="7A7A7A"/>
                <w:sz w:val="20"/>
              </w:rPr>
              <w:t>dipermudah</w:t>
            </w:r>
            <w:r>
              <w:rPr>
                <w:b/>
                <w:color w:val="7A7A7A"/>
                <w:spacing w:val="-9"/>
                <w:sz w:val="20"/>
              </w:rPr>
              <w:t xml:space="preserve"> </w:t>
            </w:r>
            <w:r>
              <w:rPr>
                <w:b/>
                <w:color w:val="7A7A7A"/>
                <w:sz w:val="20"/>
              </w:rPr>
              <w:t>dalam</w:t>
            </w:r>
            <w:r>
              <w:rPr>
                <w:b/>
                <w:color w:val="7A7A7A"/>
                <w:spacing w:val="-6"/>
                <w:sz w:val="20"/>
              </w:rPr>
              <w:t xml:space="preserve"> </w:t>
            </w:r>
            <w:r>
              <w:rPr>
                <w:b/>
                <w:color w:val="7A7A7A"/>
                <w:spacing w:val="-2"/>
                <w:sz w:val="20"/>
              </w:rPr>
              <w:t>pengaksesan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lebih</w:t>
            </w:r>
            <w:r>
              <w:rPr>
                <w:b/>
                <w:color w:val="7A7A7A"/>
                <w:spacing w:val="-5"/>
                <w:sz w:val="20"/>
              </w:rPr>
              <w:t xml:space="preserve"> </w:t>
            </w:r>
            <w:r>
              <w:rPr>
                <w:b/>
                <w:color w:val="7A7A7A"/>
                <w:spacing w:val="-2"/>
                <w:sz w:val="20"/>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7" w:hRule="atLeast"/>
        </w:trPr>
        <w:tc>
          <w:tcPr>
            <w:tcW w:w="8870" w:type="dxa"/>
          </w:tcPr>
          <w:p>
            <w:pPr>
              <w:pStyle w:val="9"/>
              <w:ind w:left="0"/>
              <w:rPr>
                <w:b/>
                <w:sz w:val="20"/>
              </w:rPr>
            </w:pPr>
          </w:p>
          <w:p>
            <w:pPr>
              <w:pStyle w:val="9"/>
              <w:spacing w:before="106"/>
              <w:ind w:left="0"/>
              <w:rPr>
                <w:b/>
                <w:sz w:val="20"/>
              </w:rPr>
            </w:pPr>
          </w:p>
          <w:p>
            <w:pPr>
              <w:pStyle w:val="9"/>
              <w:spacing w:line="211" w:lineRule="exact"/>
              <w:rPr>
                <w:b/>
                <w:sz w:val="20"/>
              </w:rPr>
            </w:pPr>
            <w:r>
              <w:rPr>
                <w:b/>
                <w:color w:val="7A7A7A"/>
                <w:sz w:val="20"/>
              </w:rPr>
              <w:t>Lebih</w:t>
            </w:r>
            <w:r>
              <w:rPr>
                <w:b/>
                <w:color w:val="7A7A7A"/>
                <w:spacing w:val="-10"/>
                <w:sz w:val="20"/>
              </w:rPr>
              <w:t xml:space="preserve"> </w:t>
            </w:r>
            <w:r>
              <w:rPr>
                <w:b/>
                <w:color w:val="7A7A7A"/>
                <w:sz w:val="20"/>
              </w:rPr>
              <w:t>ditingkatkan</w:t>
            </w:r>
            <w:r>
              <w:rPr>
                <w:b/>
                <w:color w:val="7A7A7A"/>
                <w:spacing w:val="-8"/>
                <w:sz w:val="20"/>
              </w:rPr>
              <w:t xml:space="preserve"> </w:t>
            </w:r>
            <w:r>
              <w:rPr>
                <w:b/>
                <w:color w:val="7A7A7A"/>
                <w:spacing w:val="-2"/>
                <w:sz w:val="20"/>
              </w:rPr>
              <w:t>kembali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Masih</w:t>
            </w:r>
            <w:r>
              <w:rPr>
                <w:b/>
                <w:color w:val="7A7A7A"/>
                <w:spacing w:val="-10"/>
                <w:sz w:val="20"/>
              </w:rPr>
              <w:t xml:space="preserve"> </w:t>
            </w:r>
            <w:r>
              <w:rPr>
                <w:b/>
                <w:color w:val="7A7A7A"/>
                <w:sz w:val="20"/>
              </w:rPr>
              <w:t>terdapat</w:t>
            </w:r>
            <w:r>
              <w:rPr>
                <w:b/>
                <w:color w:val="7A7A7A"/>
                <w:spacing w:val="-6"/>
                <w:sz w:val="20"/>
              </w:rPr>
              <w:t xml:space="preserve"> </w:t>
            </w:r>
            <w:r>
              <w:rPr>
                <w:b/>
                <w:color w:val="7A7A7A"/>
                <w:sz w:val="20"/>
              </w:rPr>
              <w:t>kendala</w:t>
            </w:r>
            <w:r>
              <w:rPr>
                <w:b/>
                <w:color w:val="7A7A7A"/>
                <w:spacing w:val="-9"/>
                <w:sz w:val="20"/>
              </w:rPr>
              <w:t xml:space="preserve"> </w:t>
            </w:r>
            <w:r>
              <w:rPr>
                <w:b/>
                <w:color w:val="7A7A7A"/>
                <w:sz w:val="20"/>
              </w:rPr>
              <w:t>ketika</w:t>
            </w:r>
            <w:r>
              <w:rPr>
                <w:b/>
                <w:color w:val="7A7A7A"/>
                <w:spacing w:val="-9"/>
                <w:sz w:val="20"/>
              </w:rPr>
              <w:t xml:space="preserve"> </w:t>
            </w:r>
            <w:r>
              <w:rPr>
                <w:b/>
                <w:color w:val="7A7A7A"/>
                <w:spacing w:val="-2"/>
                <w:sz w:val="20"/>
              </w:rPr>
              <w:t>mengakses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Master</w:t>
            </w:r>
            <w:r>
              <w:rPr>
                <w:b/>
                <w:color w:val="7A7A7A"/>
                <w:spacing w:val="-6"/>
                <w:sz w:val="20"/>
              </w:rPr>
              <w:t xml:space="preserve"> </w:t>
            </w:r>
            <w:r>
              <w:rPr>
                <w:b/>
                <w:color w:val="7A7A7A"/>
                <w:sz w:val="20"/>
              </w:rPr>
              <w:t>masih</w:t>
            </w:r>
            <w:r>
              <w:rPr>
                <w:b/>
                <w:color w:val="7A7A7A"/>
                <w:spacing w:val="-6"/>
                <w:sz w:val="20"/>
              </w:rPr>
              <w:t xml:space="preserve"> </w:t>
            </w:r>
            <w:r>
              <w:rPr>
                <w:b/>
                <w:color w:val="7A7A7A"/>
                <w:sz w:val="20"/>
              </w:rPr>
              <w:t>terbatas</w:t>
            </w:r>
            <w:r>
              <w:rPr>
                <w:b/>
                <w:color w:val="7A7A7A"/>
                <w:spacing w:val="-6"/>
                <w:sz w:val="20"/>
              </w:rPr>
              <w:t xml:space="preserve"> </w:t>
            </w:r>
            <w:r>
              <w:rPr>
                <w:b/>
                <w:color w:val="7A7A7A"/>
                <w:sz w:val="20"/>
              </w:rPr>
              <w:t>bisa</w:t>
            </w:r>
            <w:r>
              <w:rPr>
                <w:b/>
                <w:color w:val="7A7A7A"/>
                <w:spacing w:val="-7"/>
                <w:sz w:val="20"/>
              </w:rPr>
              <w:t xml:space="preserve"> </w:t>
            </w:r>
            <w:r>
              <w:rPr>
                <w:b/>
                <w:color w:val="7A7A7A"/>
                <w:sz w:val="20"/>
              </w:rPr>
              <w:t>diakses</w:t>
            </w:r>
            <w:r>
              <w:rPr>
                <w:b/>
                <w:color w:val="7A7A7A"/>
                <w:spacing w:val="-4"/>
                <w:sz w:val="20"/>
              </w:rPr>
              <w:t xml:space="preserve"> </w:t>
            </w:r>
            <w:r>
              <w:rPr>
                <w:b/>
                <w:color w:val="7A7A7A"/>
                <w:sz w:val="20"/>
              </w:rPr>
              <w:t>menggunakan</w:t>
            </w:r>
            <w:r>
              <w:rPr>
                <w:b/>
                <w:color w:val="7A7A7A"/>
                <w:spacing w:val="-3"/>
                <w:sz w:val="20"/>
              </w:rPr>
              <w:t xml:space="preserve"> </w:t>
            </w:r>
            <w:r>
              <w:rPr>
                <w:b/>
                <w:color w:val="7A7A7A"/>
                <w:sz w:val="20"/>
              </w:rPr>
              <w:t>beberapa</w:t>
            </w:r>
            <w:r>
              <w:rPr>
                <w:b/>
                <w:color w:val="7A7A7A"/>
                <w:spacing w:val="-6"/>
                <w:sz w:val="20"/>
              </w:rPr>
              <w:t xml:space="preserve"> </w:t>
            </w:r>
            <w:r>
              <w:rPr>
                <w:b/>
                <w:color w:val="7A7A7A"/>
                <w:sz w:val="20"/>
              </w:rPr>
              <w:t>jaringan</w:t>
            </w:r>
            <w:r>
              <w:rPr>
                <w:b/>
                <w:color w:val="7A7A7A"/>
                <w:spacing w:val="-3"/>
                <w:sz w:val="20"/>
              </w:rPr>
              <w:t xml:space="preserve"> </w:t>
            </w:r>
            <w:r>
              <w:rPr>
                <w:b/>
                <w:color w:val="7A7A7A"/>
                <w:sz w:val="20"/>
              </w:rPr>
              <w:t>sehingga</w:t>
            </w:r>
            <w:r>
              <w:rPr>
                <w:b/>
                <w:color w:val="7A7A7A"/>
                <w:spacing w:val="-6"/>
                <w:sz w:val="20"/>
              </w:rPr>
              <w:t xml:space="preserve"> </w:t>
            </w:r>
            <w:r>
              <w:rPr>
                <w:b/>
                <w:color w:val="7A7A7A"/>
                <w:sz w:val="20"/>
              </w:rPr>
              <w:t>membatasi akses terhadap master 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shd w:val="clear" w:color="auto" w:fill="ECECEC"/>
          </w:tcPr>
          <w:p>
            <w:pPr>
              <w:pStyle w:val="9"/>
              <w:spacing w:before="50" w:line="230" w:lineRule="atLeast"/>
              <w:ind w:right="147"/>
              <w:rPr>
                <w:b/>
                <w:sz w:val="20"/>
              </w:rPr>
            </w:pPr>
            <w:r>
              <w:rPr>
                <w:b/>
                <w:color w:val="7A7A7A"/>
                <w:sz w:val="20"/>
              </w:rPr>
              <w:t>MASTER</w:t>
            </w:r>
            <w:r>
              <w:rPr>
                <w:b/>
                <w:color w:val="7A7A7A"/>
                <w:spacing w:val="-6"/>
                <w:sz w:val="20"/>
              </w:rPr>
              <w:t xml:space="preserve"> </w:t>
            </w:r>
            <w:r>
              <w:rPr>
                <w:b/>
                <w:color w:val="7A7A7A"/>
                <w:sz w:val="20"/>
              </w:rPr>
              <w:t>sangat</w:t>
            </w:r>
            <w:r>
              <w:rPr>
                <w:b/>
                <w:color w:val="7A7A7A"/>
                <w:spacing w:val="-6"/>
                <w:sz w:val="20"/>
              </w:rPr>
              <w:t xml:space="preserve"> </w:t>
            </w:r>
            <w:r>
              <w:rPr>
                <w:b/>
                <w:color w:val="7A7A7A"/>
                <w:sz w:val="20"/>
              </w:rPr>
              <w:t>membantu</w:t>
            </w:r>
            <w:r>
              <w:rPr>
                <w:b/>
                <w:color w:val="7A7A7A"/>
                <w:spacing w:val="-5"/>
                <w:sz w:val="20"/>
              </w:rPr>
              <w:t xml:space="preserve"> </w:t>
            </w:r>
            <w:r>
              <w:rPr>
                <w:b/>
                <w:color w:val="7A7A7A"/>
                <w:sz w:val="20"/>
              </w:rPr>
              <w:t>dalam</w:t>
            </w:r>
            <w:r>
              <w:rPr>
                <w:b/>
                <w:color w:val="7A7A7A"/>
                <w:spacing w:val="-6"/>
                <w:sz w:val="20"/>
              </w:rPr>
              <w:t xml:space="preserve"> </w:t>
            </w:r>
            <w:r>
              <w:rPr>
                <w:b/>
                <w:color w:val="7A7A7A"/>
                <w:sz w:val="20"/>
              </w:rPr>
              <w:t>proses</w:t>
            </w:r>
            <w:r>
              <w:rPr>
                <w:b/>
                <w:color w:val="7A7A7A"/>
                <w:spacing w:val="-5"/>
                <w:sz w:val="20"/>
              </w:rPr>
              <w:t xml:space="preserve"> </w:t>
            </w:r>
            <w:r>
              <w:rPr>
                <w:b/>
                <w:color w:val="7A7A7A"/>
                <w:sz w:val="20"/>
              </w:rPr>
              <w:t>administrasi</w:t>
            </w:r>
            <w:r>
              <w:rPr>
                <w:b/>
                <w:color w:val="7A7A7A"/>
                <w:spacing w:val="-6"/>
                <w:sz w:val="20"/>
              </w:rPr>
              <w:t xml:space="preserve"> </w:t>
            </w:r>
            <w:r>
              <w:rPr>
                <w:b/>
                <w:color w:val="7A7A7A"/>
                <w:sz w:val="20"/>
              </w:rPr>
              <w:t>perkuliahan,</w:t>
            </w:r>
            <w:r>
              <w:rPr>
                <w:b/>
                <w:color w:val="7A7A7A"/>
                <w:spacing w:val="-3"/>
                <w:sz w:val="20"/>
              </w:rPr>
              <w:t xml:space="preserve"> </w:t>
            </w:r>
            <w:r>
              <w:rPr>
                <w:b/>
                <w:color w:val="7A7A7A"/>
                <w:sz w:val="20"/>
              </w:rPr>
              <w:t>namun</w:t>
            </w:r>
            <w:r>
              <w:rPr>
                <w:b/>
                <w:color w:val="7A7A7A"/>
                <w:spacing w:val="-3"/>
                <w:sz w:val="20"/>
              </w:rPr>
              <w:t xml:space="preserve"> </w:t>
            </w:r>
            <w:r>
              <w:rPr>
                <w:b/>
                <w:color w:val="7A7A7A"/>
                <w:sz w:val="20"/>
              </w:rPr>
              <w:t>beberapa</w:t>
            </w:r>
            <w:r>
              <w:rPr>
                <w:b/>
                <w:color w:val="7A7A7A"/>
                <w:spacing w:val="-6"/>
                <w:sz w:val="20"/>
              </w:rPr>
              <w:t xml:space="preserve"> </w:t>
            </w:r>
            <w:r>
              <w:rPr>
                <w:b/>
                <w:color w:val="7A7A7A"/>
                <w:sz w:val="20"/>
              </w:rPr>
              <w:t>fitur di MASTER masih susah untuk 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master</w:t>
            </w:r>
            <w:r>
              <w:rPr>
                <w:b/>
                <w:color w:val="7A7A7A"/>
                <w:spacing w:val="-7"/>
                <w:sz w:val="20"/>
              </w:rPr>
              <w:t xml:space="preserve"> </w:t>
            </w:r>
            <w:r>
              <w:rPr>
                <w:b/>
                <w:color w:val="7A7A7A"/>
                <w:sz w:val="20"/>
              </w:rPr>
              <w:t>susah</w:t>
            </w:r>
            <w:r>
              <w:rPr>
                <w:b/>
                <w:color w:val="7A7A7A"/>
                <w:spacing w:val="-4"/>
                <w:sz w:val="20"/>
              </w:rPr>
              <w:t xml:space="preserve"> </w:t>
            </w:r>
            <w:r>
              <w:rPr>
                <w:b/>
                <w:color w:val="7A7A7A"/>
                <w:sz w:val="20"/>
              </w:rPr>
              <w:t>diakses</w:t>
            </w:r>
            <w:r>
              <w:rPr>
                <w:b/>
                <w:color w:val="7A7A7A"/>
                <w:spacing w:val="-5"/>
                <w:sz w:val="20"/>
              </w:rPr>
              <w:t xml:space="preserve"> </w:t>
            </w:r>
            <w:r>
              <w:rPr>
                <w:b/>
                <w:color w:val="7A7A7A"/>
                <w:sz w:val="20"/>
              </w:rPr>
              <w:t>karena</w:t>
            </w:r>
            <w:r>
              <w:rPr>
                <w:b/>
                <w:color w:val="7A7A7A"/>
                <w:spacing w:val="-7"/>
                <w:sz w:val="20"/>
              </w:rPr>
              <w:t xml:space="preserve"> </w:t>
            </w:r>
            <w:r>
              <w:rPr>
                <w:b/>
                <w:color w:val="7A7A7A"/>
                <w:sz w:val="20"/>
              </w:rPr>
              <w:t>harus</w:t>
            </w:r>
            <w:r>
              <w:rPr>
                <w:b/>
                <w:color w:val="7A7A7A"/>
                <w:spacing w:val="-7"/>
                <w:sz w:val="20"/>
              </w:rPr>
              <w:t xml:space="preserve"> </w:t>
            </w:r>
            <w:r>
              <w:rPr>
                <w:b/>
                <w:color w:val="7A7A7A"/>
                <w:sz w:val="20"/>
              </w:rPr>
              <w:t>pakai</w:t>
            </w:r>
            <w:r>
              <w:rPr>
                <w:b/>
                <w:color w:val="7A7A7A"/>
                <w:spacing w:val="-7"/>
                <w:sz w:val="20"/>
              </w:rPr>
              <w:t xml:space="preserve"> </w:t>
            </w:r>
            <w:r>
              <w:rPr>
                <w:b/>
                <w:color w:val="7A7A7A"/>
                <w:sz w:val="20"/>
              </w:rPr>
              <w:t>setelan</w:t>
            </w:r>
            <w:r>
              <w:rPr>
                <w:b/>
                <w:color w:val="7A7A7A"/>
                <w:spacing w:val="-7"/>
                <w:sz w:val="20"/>
              </w:rPr>
              <w:t xml:space="preserve"> </w:t>
            </w:r>
            <w:r>
              <w:rPr>
                <w:b/>
                <w:color w:val="7A7A7A"/>
                <w:sz w:val="20"/>
              </w:rPr>
              <w:t>proxy</w:t>
            </w:r>
            <w:r>
              <w:rPr>
                <w:b/>
                <w:color w:val="7A7A7A"/>
                <w:spacing w:val="-8"/>
                <w:sz w:val="20"/>
              </w:rPr>
              <w:t xml:space="preserve"> </w:t>
            </w:r>
            <w:r>
              <w:rPr>
                <w:b/>
                <w:color w:val="7A7A7A"/>
                <w:sz w:val="20"/>
              </w:rPr>
              <w:t>dan</w:t>
            </w:r>
            <w:r>
              <w:rPr>
                <w:b/>
                <w:color w:val="7A7A7A"/>
                <w:spacing w:val="-4"/>
                <w:sz w:val="20"/>
              </w:rPr>
              <w:t xml:space="preserve"> </w:t>
            </w:r>
            <w:r>
              <w:rPr>
                <w:b/>
                <w:color w:val="7A7A7A"/>
                <w:sz w:val="20"/>
              </w:rPr>
              <w:t>jaringan</w:t>
            </w:r>
            <w:r>
              <w:rPr>
                <w:b/>
                <w:color w:val="7A7A7A"/>
                <w:spacing w:val="-7"/>
                <w:sz w:val="20"/>
              </w:rPr>
              <w:t xml:space="preserve"> </w:t>
            </w:r>
            <w:r>
              <w:rPr>
                <w:b/>
                <w:color w:val="7A7A7A"/>
                <w:spacing w:val="-2"/>
                <w:sz w:val="20"/>
              </w:rPr>
              <w:t>dalam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Master</w:t>
            </w:r>
            <w:r>
              <w:rPr>
                <w:b/>
                <w:color w:val="7A7A7A"/>
                <w:spacing w:val="-7"/>
                <w:sz w:val="20"/>
              </w:rPr>
              <w:t xml:space="preserve"> </w:t>
            </w:r>
            <w:r>
              <w:rPr>
                <w:b/>
                <w:color w:val="7A7A7A"/>
                <w:sz w:val="20"/>
              </w:rPr>
              <w:t>tampilan</w:t>
            </w:r>
            <w:r>
              <w:rPr>
                <w:b/>
                <w:color w:val="7A7A7A"/>
                <w:spacing w:val="-7"/>
                <w:sz w:val="20"/>
              </w:rPr>
              <w:t xml:space="preserve"> </w:t>
            </w:r>
            <w:r>
              <w:rPr>
                <w:b/>
                <w:color w:val="7A7A7A"/>
                <w:sz w:val="20"/>
              </w:rPr>
              <w:t>UI</w:t>
            </w:r>
            <w:r>
              <w:rPr>
                <w:b/>
                <w:color w:val="7A7A7A"/>
                <w:spacing w:val="-6"/>
                <w:sz w:val="20"/>
              </w:rPr>
              <w:t xml:space="preserve"> </w:t>
            </w:r>
            <w:r>
              <w:rPr>
                <w:b/>
                <w:color w:val="7A7A7A"/>
                <w:sz w:val="20"/>
              </w:rPr>
              <w:t>tolong</w:t>
            </w:r>
            <w:r>
              <w:rPr>
                <w:b/>
                <w:color w:val="7A7A7A"/>
                <w:spacing w:val="-4"/>
                <w:sz w:val="20"/>
              </w:rPr>
              <w:t xml:space="preserve"> </w:t>
            </w:r>
            <w:r>
              <w:rPr>
                <w:b/>
                <w:color w:val="7A7A7A"/>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Master</w:t>
            </w:r>
            <w:r>
              <w:rPr>
                <w:b/>
                <w:color w:val="7A7A7A"/>
                <w:spacing w:val="-8"/>
                <w:sz w:val="20"/>
              </w:rPr>
              <w:t xml:space="preserve"> </w:t>
            </w:r>
            <w:r>
              <w:rPr>
                <w:b/>
                <w:color w:val="7A7A7A"/>
                <w:sz w:val="20"/>
              </w:rPr>
              <w:t>terkadang</w:t>
            </w:r>
            <w:r>
              <w:rPr>
                <w:b/>
                <w:color w:val="7A7A7A"/>
                <w:spacing w:val="-7"/>
                <w:sz w:val="20"/>
              </w:rPr>
              <w:t xml:space="preserve"> </w:t>
            </w:r>
            <w:r>
              <w:rPr>
                <w:b/>
                <w:color w:val="7A7A7A"/>
                <w:sz w:val="20"/>
              </w:rPr>
              <w:t>tidak</w:t>
            </w:r>
            <w:r>
              <w:rPr>
                <w:b/>
                <w:color w:val="7A7A7A"/>
                <w:spacing w:val="-8"/>
                <w:sz w:val="20"/>
              </w:rPr>
              <w:t xml:space="preserve"> </w:t>
            </w:r>
            <w:r>
              <w:rPr>
                <w:b/>
                <w:color w:val="7A7A7A"/>
                <w:sz w:val="20"/>
              </w:rPr>
              <w:t>bisa</w:t>
            </w:r>
            <w:r>
              <w:rPr>
                <w:b/>
                <w:color w:val="7A7A7A"/>
                <w:spacing w:val="-9"/>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Master</w:t>
            </w:r>
            <w:r>
              <w:rPr>
                <w:b/>
                <w:color w:val="7A7A7A"/>
                <w:spacing w:val="-9"/>
                <w:sz w:val="20"/>
              </w:rPr>
              <w:t xml:space="preserve"> </w:t>
            </w:r>
            <w:r>
              <w:rPr>
                <w:b/>
                <w:color w:val="7A7A7A"/>
                <w:sz w:val="20"/>
              </w:rPr>
              <w:t>tidak</w:t>
            </w:r>
            <w:r>
              <w:rPr>
                <w:b/>
                <w:color w:val="7A7A7A"/>
                <w:spacing w:val="-9"/>
                <w:sz w:val="20"/>
              </w:rPr>
              <w:t xml:space="preserve"> </w:t>
            </w:r>
            <w:r>
              <w:rPr>
                <w:b/>
                <w:color w:val="7A7A7A"/>
                <w:sz w:val="20"/>
              </w:rPr>
              <w:t>bisa</w:t>
            </w:r>
            <w:r>
              <w:rPr>
                <w:b/>
                <w:color w:val="7A7A7A"/>
                <w:spacing w:val="-10"/>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9"/>
                <w:sz w:val="20"/>
              </w:rPr>
              <w:t xml:space="preserve"> </w:t>
            </w:r>
            <w:r>
              <w:rPr>
                <w:b/>
                <w:color w:val="7A7A7A"/>
                <w:sz w:val="20"/>
              </w:rPr>
              <w:t>menggunakan</w:t>
            </w:r>
            <w:r>
              <w:rPr>
                <w:b/>
                <w:color w:val="7A7A7A"/>
                <w:spacing w:val="-9"/>
                <w:sz w:val="20"/>
              </w:rPr>
              <w:t xml:space="preserve"> </w:t>
            </w:r>
            <w:r>
              <w:rPr>
                <w:b/>
                <w:color w:val="7A7A7A"/>
                <w:sz w:val="20"/>
              </w:rPr>
              <w:t>jaringan</w:t>
            </w:r>
            <w:r>
              <w:rPr>
                <w:b/>
                <w:color w:val="7A7A7A"/>
                <w:spacing w:val="-9"/>
                <w:sz w:val="20"/>
              </w:rPr>
              <w:t xml:space="preserve"> </w:t>
            </w:r>
            <w:r>
              <w:rPr>
                <w:b/>
                <w:color w:val="7A7A7A"/>
                <w:spacing w:val="-4"/>
                <w:sz w:val="20"/>
              </w:rPr>
              <w:t>luar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ind w:right="147"/>
              <w:rPr>
                <w:b/>
                <w:sz w:val="20"/>
              </w:rPr>
            </w:pPr>
            <w:r>
              <w:rPr>
                <w:b/>
                <w:color w:val="7A7A7A"/>
                <w:sz w:val="20"/>
              </w:rPr>
              <w:t>Master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bisa</w:t>
            </w:r>
            <w:r>
              <w:rPr>
                <w:b/>
                <w:color w:val="7A7A7A"/>
                <w:spacing w:val="-6"/>
                <w:sz w:val="20"/>
              </w:rPr>
              <w:t xml:space="preserve"> </w:t>
            </w:r>
            <w:r>
              <w:rPr>
                <w:b/>
                <w:color w:val="7A7A7A"/>
                <w:sz w:val="20"/>
              </w:rPr>
              <w:t>diakses</w:t>
            </w:r>
            <w:r>
              <w:rPr>
                <w:b/>
                <w:color w:val="7A7A7A"/>
                <w:spacing w:val="-3"/>
                <w:sz w:val="20"/>
              </w:rPr>
              <w:t xml:space="preserve"> </w:t>
            </w:r>
            <w:r>
              <w:rPr>
                <w:b/>
                <w:color w:val="7A7A7A"/>
                <w:sz w:val="20"/>
              </w:rPr>
              <w:t>menggunakan</w:t>
            </w:r>
            <w:r>
              <w:rPr>
                <w:b/>
                <w:color w:val="7A7A7A"/>
                <w:spacing w:val="-5"/>
                <w:sz w:val="20"/>
              </w:rPr>
              <w:t xml:space="preserve"> </w:t>
            </w:r>
            <w:r>
              <w:rPr>
                <w:b/>
                <w:color w:val="7A7A7A"/>
                <w:sz w:val="20"/>
              </w:rPr>
              <w:t>jaringan</w:t>
            </w:r>
            <w:r>
              <w:rPr>
                <w:b/>
                <w:color w:val="7A7A7A"/>
                <w:spacing w:val="-5"/>
                <w:sz w:val="20"/>
              </w:rPr>
              <w:t xml:space="preserve"> </w:t>
            </w:r>
            <w:r>
              <w:rPr>
                <w:b/>
                <w:color w:val="7A7A7A"/>
                <w:sz w:val="20"/>
              </w:rPr>
              <w:t>publik,</w:t>
            </w:r>
            <w:r>
              <w:rPr>
                <w:b/>
                <w:color w:val="7A7A7A"/>
                <w:spacing w:val="-5"/>
                <w:sz w:val="20"/>
              </w:rPr>
              <w:t xml:space="preserve"> </w:t>
            </w:r>
            <w:r>
              <w:rPr>
                <w:b/>
                <w:color w:val="7A7A7A"/>
                <w:sz w:val="20"/>
              </w:rPr>
              <w:t>pemantauan</w:t>
            </w:r>
            <w:r>
              <w:rPr>
                <w:b/>
                <w:color w:val="7A7A7A"/>
                <w:spacing w:val="-4"/>
                <w:sz w:val="20"/>
              </w:rPr>
              <w:t xml:space="preserve"> </w:t>
            </w:r>
            <w:r>
              <w:rPr>
                <w:b/>
                <w:color w:val="7A7A7A"/>
                <w:sz w:val="20"/>
              </w:rPr>
              <w:t>nilai</w:t>
            </w:r>
            <w:r>
              <w:rPr>
                <w:b/>
                <w:color w:val="7A7A7A"/>
                <w:spacing w:val="-5"/>
                <w:sz w:val="20"/>
              </w:rPr>
              <w:t xml:space="preserve"> </w:t>
            </w:r>
            <w:r>
              <w:rPr>
                <w:b/>
                <w:color w:val="7A7A7A"/>
                <w:sz w:val="20"/>
              </w:rPr>
              <w:t>pada</w:t>
            </w:r>
            <w:r>
              <w:rPr>
                <w:b/>
                <w:color w:val="7A7A7A"/>
                <w:spacing w:val="-5"/>
                <w:sz w:val="20"/>
              </w:rPr>
              <w:t xml:space="preserve"> </w:t>
            </w:r>
            <w:r>
              <w:rPr>
                <w:b/>
                <w:color w:val="7A7A7A"/>
                <w:sz w:val="20"/>
              </w:rPr>
              <w:t>master tidak dapat dilakukan seperti dahulu</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1" w:hRule="atLeast"/>
        </w:trPr>
        <w:tc>
          <w:tcPr>
            <w:tcW w:w="8870" w:type="dxa"/>
            <w:shd w:val="clear" w:color="auto" w:fill="ECECEC"/>
          </w:tcPr>
          <w:p>
            <w:pPr>
              <w:pStyle w:val="9"/>
              <w:spacing w:line="230" w:lineRule="exact"/>
              <w:ind w:right="147"/>
              <w:rPr>
                <w:b/>
                <w:sz w:val="20"/>
              </w:rPr>
            </w:pPr>
            <w:r>
              <w:rPr>
                <w:b/>
                <w:color w:val="7A7A7A"/>
                <w:sz w:val="20"/>
              </w:rPr>
              <w:t>MASTER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4"/>
                <w:sz w:val="20"/>
              </w:rPr>
              <w:t xml:space="preserve"> </w:t>
            </w:r>
            <w:r>
              <w:rPr>
                <w:b/>
                <w:color w:val="7A7A7A"/>
                <w:sz w:val="20"/>
              </w:rPr>
              <w:t>diakses</w:t>
            </w:r>
            <w:r>
              <w:rPr>
                <w:b/>
                <w:color w:val="7A7A7A"/>
                <w:spacing w:val="-5"/>
                <w:sz w:val="20"/>
              </w:rPr>
              <w:t xml:space="preserve"> </w:t>
            </w:r>
            <w:r>
              <w:rPr>
                <w:b/>
                <w:color w:val="7A7A7A"/>
                <w:sz w:val="20"/>
              </w:rPr>
              <w:t>diluar</w:t>
            </w:r>
            <w:r>
              <w:rPr>
                <w:b/>
                <w:color w:val="7A7A7A"/>
                <w:spacing w:val="-6"/>
                <w:sz w:val="20"/>
              </w:rPr>
              <w:t xml:space="preserve"> </w:t>
            </w:r>
            <w:r>
              <w:rPr>
                <w:b/>
                <w:color w:val="7A7A7A"/>
                <w:sz w:val="20"/>
              </w:rPr>
              <w:t>jaringan</w:t>
            </w:r>
            <w:r>
              <w:rPr>
                <w:b/>
                <w:color w:val="7A7A7A"/>
                <w:spacing w:val="-5"/>
                <w:sz w:val="20"/>
              </w:rPr>
              <w:t xml:space="preserve"> </w:t>
            </w:r>
            <w:r>
              <w:rPr>
                <w:b/>
                <w:color w:val="7A7A7A"/>
                <w:sz w:val="20"/>
              </w:rPr>
              <w:t>wifi</w:t>
            </w:r>
            <w:r>
              <w:rPr>
                <w:b/>
                <w:color w:val="7A7A7A"/>
                <w:spacing w:val="-5"/>
                <w:sz w:val="20"/>
              </w:rPr>
              <w:t xml:space="preserve"> </w:t>
            </w:r>
            <w:r>
              <w:rPr>
                <w:b/>
                <w:color w:val="7A7A7A"/>
                <w:sz w:val="20"/>
              </w:rPr>
              <w:t>poltek</w:t>
            </w:r>
            <w:r>
              <w:rPr>
                <w:b/>
                <w:color w:val="7A7A7A"/>
                <w:spacing w:val="-6"/>
                <w:sz w:val="20"/>
              </w:rPr>
              <w:t xml:space="preserve"> </w:t>
            </w:r>
            <w:r>
              <w:rPr>
                <w:b/>
                <w:color w:val="7A7A7A"/>
                <w:sz w:val="20"/>
              </w:rPr>
              <w:t>ssn</w:t>
            </w:r>
            <w:r>
              <w:rPr>
                <w:b/>
                <w:color w:val="7A7A7A"/>
                <w:spacing w:val="-2"/>
                <w:sz w:val="20"/>
              </w:rPr>
              <w:t xml:space="preserve"> </w:t>
            </w:r>
            <w:r>
              <w:rPr>
                <w:b/>
                <w:color w:val="7A7A7A"/>
                <w:sz w:val="20"/>
              </w:rPr>
              <w:t>sehingga</w:t>
            </w:r>
            <w:r>
              <w:rPr>
                <w:b/>
                <w:color w:val="7A7A7A"/>
                <w:spacing w:val="-3"/>
                <w:sz w:val="20"/>
              </w:rPr>
              <w:t xml:space="preserve"> </w:t>
            </w:r>
            <w:r>
              <w:rPr>
                <w:b/>
                <w:color w:val="7A7A7A"/>
                <w:sz w:val="20"/>
              </w:rPr>
              <w:t>tidak</w:t>
            </w:r>
            <w:r>
              <w:rPr>
                <w:b/>
                <w:color w:val="7A7A7A"/>
                <w:spacing w:val="-5"/>
                <w:sz w:val="20"/>
              </w:rPr>
              <w:t xml:space="preserve"> </w:t>
            </w:r>
            <w:r>
              <w:rPr>
                <w:b/>
                <w:color w:val="7A7A7A"/>
                <w:sz w:val="20"/>
              </w:rPr>
              <w:t xml:space="preserve">memudahkan kami dalam melihat hasil studi dalam 1 semester dan juga mengerjakan laporan </w:t>
            </w:r>
            <w:r>
              <w:rPr>
                <w:b/>
                <w:color w:val="7A7A7A"/>
                <w:spacing w:val="-2"/>
                <w:sz w:val="20"/>
              </w:rPr>
              <w:t>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tcPr>
          <w:p>
            <w:pPr>
              <w:pStyle w:val="9"/>
              <w:spacing w:before="50" w:line="230" w:lineRule="atLeast"/>
              <w:rPr>
                <w:b/>
                <w:sz w:val="20"/>
              </w:rPr>
            </w:pPr>
            <w:r>
              <w:rPr>
                <w:b/>
                <w:color w:val="7A7A7A"/>
                <w:sz w:val="20"/>
              </w:rPr>
              <w:t>Memastikan</w:t>
            </w:r>
            <w:r>
              <w:rPr>
                <w:b/>
                <w:color w:val="7A7A7A"/>
                <w:spacing w:val="-3"/>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6"/>
                <w:sz w:val="20"/>
              </w:rPr>
              <w:t xml:space="preserve"> </w:t>
            </w:r>
            <w:r>
              <w:rPr>
                <w:b/>
                <w:color w:val="7A7A7A"/>
                <w:sz w:val="20"/>
              </w:rPr>
              <w:t>mudah,</w:t>
            </w:r>
            <w:r>
              <w:rPr>
                <w:b/>
                <w:color w:val="7A7A7A"/>
                <w:spacing w:val="-3"/>
                <w:sz w:val="20"/>
              </w:rPr>
              <w:t xml:space="preserve"> </w:t>
            </w:r>
            <w:r>
              <w:rPr>
                <w:b/>
                <w:color w:val="7A7A7A"/>
                <w:sz w:val="20"/>
              </w:rPr>
              <w:t>meskipun</w:t>
            </w:r>
            <w:r>
              <w:rPr>
                <w:b/>
                <w:color w:val="7A7A7A"/>
                <w:spacing w:val="-5"/>
                <w:sz w:val="20"/>
              </w:rPr>
              <w:t xml:space="preserve"> </w:t>
            </w:r>
            <w:r>
              <w:rPr>
                <w:b/>
                <w:color w:val="7A7A7A"/>
                <w:sz w:val="20"/>
              </w:rPr>
              <w:t>tidak</w:t>
            </w:r>
            <w:r>
              <w:rPr>
                <w:b/>
                <w:color w:val="7A7A7A"/>
                <w:spacing w:val="-6"/>
                <w:sz w:val="20"/>
              </w:rPr>
              <w:t xml:space="preserve"> </w:t>
            </w:r>
            <w:r>
              <w:rPr>
                <w:b/>
                <w:color w:val="7A7A7A"/>
                <w:sz w:val="20"/>
              </w:rPr>
              <w:t>terkoneksi</w:t>
            </w:r>
            <w:r>
              <w:rPr>
                <w:b/>
                <w:color w:val="7A7A7A"/>
                <w:spacing w:val="-6"/>
                <w:sz w:val="20"/>
              </w:rPr>
              <w:t xml:space="preserve"> </w:t>
            </w:r>
            <w:r>
              <w:rPr>
                <w:b/>
                <w:color w:val="7A7A7A"/>
                <w:sz w:val="20"/>
              </w:rPr>
              <w:t>dengan jaringan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ind w:right="147"/>
              <w:rPr>
                <w:b/>
                <w:sz w:val="20"/>
              </w:rPr>
            </w:pPr>
            <w:r>
              <w:rPr>
                <w:b/>
                <w:color w:val="7A7A7A"/>
                <w:sz w:val="20"/>
              </w:rPr>
              <w:t>memperkuat</w:t>
            </w:r>
            <w:r>
              <w:rPr>
                <w:b/>
                <w:color w:val="7A7A7A"/>
                <w:spacing w:val="-6"/>
                <w:sz w:val="20"/>
              </w:rPr>
              <w:t xml:space="preserve"> </w:t>
            </w:r>
            <w:r>
              <w:rPr>
                <w:b/>
                <w:color w:val="7A7A7A"/>
                <w:sz w:val="20"/>
              </w:rPr>
              <w:t>jaringan</w:t>
            </w:r>
            <w:r>
              <w:rPr>
                <w:b/>
                <w:color w:val="7A7A7A"/>
                <w:spacing w:val="-7"/>
                <w:sz w:val="20"/>
              </w:rPr>
              <w:t xml:space="preserve"> </w:t>
            </w:r>
            <w:r>
              <w:rPr>
                <w:b/>
                <w:color w:val="7A7A7A"/>
                <w:sz w:val="20"/>
              </w:rPr>
              <w:t>internal</w:t>
            </w:r>
            <w:r>
              <w:rPr>
                <w:b/>
                <w:color w:val="7A7A7A"/>
                <w:spacing w:val="-7"/>
                <w:sz w:val="20"/>
              </w:rPr>
              <w:t xml:space="preserve"> </w:t>
            </w:r>
            <w:r>
              <w:rPr>
                <w:b/>
                <w:color w:val="7A7A7A"/>
                <w:sz w:val="20"/>
              </w:rPr>
              <w:t>dikarenakan</w:t>
            </w:r>
            <w:r>
              <w:rPr>
                <w:b/>
                <w:color w:val="7A7A7A"/>
                <w:spacing w:val="-5"/>
                <w:sz w:val="20"/>
              </w:rPr>
              <w:t xml:space="preserve"> </w:t>
            </w:r>
            <w:r>
              <w:rPr>
                <w:b/>
                <w:color w:val="7A7A7A"/>
                <w:sz w:val="20"/>
              </w:rPr>
              <w:t>saat</w:t>
            </w:r>
            <w:r>
              <w:rPr>
                <w:b/>
                <w:color w:val="7A7A7A"/>
                <w:spacing w:val="-7"/>
                <w:sz w:val="20"/>
              </w:rPr>
              <w:t xml:space="preserve"> </w:t>
            </w:r>
            <w:r>
              <w:rPr>
                <w:b/>
                <w:color w:val="7A7A7A"/>
                <w:sz w:val="20"/>
              </w:rPr>
              <w:t>mengakses</w:t>
            </w:r>
            <w:r>
              <w:rPr>
                <w:b/>
                <w:color w:val="7A7A7A"/>
                <w:spacing w:val="-7"/>
                <w:sz w:val="20"/>
              </w:rPr>
              <w:t xml:space="preserve"> </w:t>
            </w:r>
            <w:r>
              <w:rPr>
                <w:b/>
                <w:color w:val="7A7A7A"/>
                <w:sz w:val="20"/>
              </w:rPr>
              <w:t>master</w:t>
            </w:r>
            <w:r>
              <w:rPr>
                <w:b/>
                <w:color w:val="7A7A7A"/>
                <w:spacing w:val="-5"/>
                <w:sz w:val="20"/>
              </w:rPr>
              <w:t xml:space="preserve"> </w:t>
            </w:r>
            <w:r>
              <w:rPr>
                <w:b/>
                <w:color w:val="7A7A7A"/>
                <w:sz w:val="20"/>
              </w:rPr>
              <w:t>secara</w:t>
            </w:r>
            <w:r>
              <w:rPr>
                <w:b/>
                <w:color w:val="7A7A7A"/>
                <w:spacing w:val="-5"/>
                <w:sz w:val="20"/>
              </w:rPr>
              <w:t xml:space="preserve"> </w:t>
            </w:r>
            <w:r>
              <w:rPr>
                <w:b/>
                <w:color w:val="7A7A7A"/>
                <w:sz w:val="20"/>
              </w:rPr>
              <w:t>bersamaan, maka master akan sangat sulit untuk 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pacing w:val="-2"/>
                <w:sz w:val="20"/>
              </w:rPr>
              <w:t>Mempermudah</w:t>
            </w:r>
            <w:r>
              <w:rPr>
                <w:b/>
                <w:color w:val="7A7A7A"/>
                <w:spacing w:val="6"/>
                <w:sz w:val="20"/>
              </w:rPr>
              <w:t xml:space="preserve"> </w:t>
            </w:r>
            <w:r>
              <w:rPr>
                <w:b/>
                <w:color w:val="7A7A7A"/>
                <w:spacing w:val="-4"/>
                <w:sz w:val="20"/>
              </w:rPr>
              <w:t>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shd w:val="clear" w:color="auto" w:fill="ECECEC"/>
          </w:tcPr>
          <w:p>
            <w:pPr>
              <w:pStyle w:val="9"/>
              <w:spacing w:before="69"/>
              <w:ind w:left="0"/>
              <w:rPr>
                <w:b/>
                <w:sz w:val="20"/>
              </w:rPr>
            </w:pPr>
          </w:p>
          <w:p>
            <w:pPr>
              <w:pStyle w:val="9"/>
              <w:spacing w:line="211" w:lineRule="exact"/>
              <w:rPr>
                <w:b/>
                <w:sz w:val="20"/>
              </w:rPr>
            </w:pPr>
            <w:r>
              <w:rPr>
                <w:b/>
                <w:color w:val="7A7A7A"/>
                <w:sz w:val="20"/>
              </w:rPr>
              <w:t>menambahkan</w:t>
            </w:r>
            <w:r>
              <w:rPr>
                <w:b/>
                <w:color w:val="7A7A7A"/>
                <w:spacing w:val="-7"/>
                <w:sz w:val="20"/>
              </w:rPr>
              <w:t xml:space="preserve"> </w:t>
            </w:r>
            <w:r>
              <w:rPr>
                <w:b/>
                <w:color w:val="7A7A7A"/>
                <w:sz w:val="20"/>
              </w:rPr>
              <w:t>fitur</w:t>
            </w:r>
            <w:r>
              <w:rPr>
                <w:b/>
                <w:color w:val="7A7A7A"/>
                <w:spacing w:val="-7"/>
                <w:sz w:val="20"/>
              </w:rPr>
              <w:t xml:space="preserve"> </w:t>
            </w:r>
            <w:r>
              <w:rPr>
                <w:b/>
                <w:color w:val="7A7A7A"/>
                <w:sz w:val="20"/>
              </w:rPr>
              <w:t>absensi</w:t>
            </w:r>
            <w:r>
              <w:rPr>
                <w:b/>
                <w:color w:val="7A7A7A"/>
                <w:spacing w:val="-7"/>
                <w:sz w:val="20"/>
              </w:rPr>
              <w:t xml:space="preserve"> </w:t>
            </w:r>
            <w:r>
              <w:rPr>
                <w:b/>
                <w:color w:val="7A7A7A"/>
                <w:sz w:val="20"/>
              </w:rPr>
              <w:t>scan</w:t>
            </w:r>
            <w:r>
              <w:rPr>
                <w:b/>
                <w:color w:val="7A7A7A"/>
                <w:spacing w:val="-7"/>
                <w:sz w:val="20"/>
              </w:rPr>
              <w:t xml:space="preserve"> </w:t>
            </w:r>
            <w:r>
              <w:rPr>
                <w:b/>
                <w:color w:val="7A7A7A"/>
                <w:sz w:val="20"/>
              </w:rPr>
              <w:t>qr</w:t>
            </w:r>
            <w:r>
              <w:rPr>
                <w:b/>
                <w:color w:val="7A7A7A"/>
                <w:spacing w:val="-5"/>
                <w:sz w:val="20"/>
              </w:rPr>
              <w:t xml:space="preserve"> </w:t>
            </w:r>
            <w:r>
              <w:rPr>
                <w:b/>
                <w:color w:val="7A7A7A"/>
                <w:sz w:val="20"/>
              </w:rPr>
              <w:t>code</w:t>
            </w:r>
            <w:r>
              <w:rPr>
                <w:b/>
                <w:color w:val="7A7A7A"/>
                <w:spacing w:val="-7"/>
                <w:sz w:val="20"/>
              </w:rPr>
              <w:t xml:space="preserve"> </w:t>
            </w:r>
            <w:r>
              <w:rPr>
                <w:b/>
                <w:color w:val="7A7A7A"/>
                <w:sz w:val="20"/>
              </w:rPr>
              <w:t>untuk</w:t>
            </w:r>
            <w:r>
              <w:rPr>
                <w:b/>
                <w:color w:val="7A7A7A"/>
                <w:spacing w:val="-6"/>
                <w:sz w:val="20"/>
              </w:rPr>
              <w:t xml:space="preserve"> </w:t>
            </w:r>
            <w:r>
              <w:rPr>
                <w:b/>
                <w:color w:val="7A7A7A"/>
                <w:sz w:val="20"/>
              </w:rPr>
              <w:t>setiap</w:t>
            </w:r>
            <w:r>
              <w:rPr>
                <w:b/>
                <w:color w:val="7A7A7A"/>
                <w:spacing w:val="-6"/>
                <w:sz w:val="20"/>
              </w:rPr>
              <w:t xml:space="preserve"> </w:t>
            </w:r>
            <w:r>
              <w:rPr>
                <w:b/>
                <w:color w:val="7A7A7A"/>
                <w:spacing w:val="-2"/>
                <w:sz w:val="20"/>
              </w:rPr>
              <w:t>mahasiswa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Minimalisir</w:t>
            </w:r>
            <w:r>
              <w:rPr>
                <w:b/>
                <w:color w:val="7A7A7A"/>
                <w:spacing w:val="-9"/>
                <w:sz w:val="20"/>
              </w:rPr>
              <w:t xml:space="preserve"> </w:t>
            </w:r>
            <w:r>
              <w:rPr>
                <w:b/>
                <w:color w:val="7A7A7A"/>
                <w:sz w:val="20"/>
              </w:rPr>
              <w:t>bug</w:t>
            </w:r>
            <w:r>
              <w:rPr>
                <w:b/>
                <w:color w:val="7A7A7A"/>
                <w:spacing w:val="-7"/>
                <w:sz w:val="20"/>
              </w:rPr>
              <w:t xml:space="preserve"> </w:t>
            </w:r>
            <w:r>
              <w:rPr>
                <w:b/>
                <w:color w:val="7A7A7A"/>
                <w:sz w:val="20"/>
              </w:rPr>
              <w:t>dengan</w:t>
            </w:r>
            <w:r>
              <w:rPr>
                <w:b/>
                <w:color w:val="7A7A7A"/>
                <w:spacing w:val="-7"/>
                <w:sz w:val="20"/>
              </w:rPr>
              <w:t xml:space="preserve"> </w:t>
            </w:r>
            <w:r>
              <w:rPr>
                <w:b/>
                <w:color w:val="7A7A7A"/>
                <w:sz w:val="20"/>
              </w:rPr>
              <w:t>sering</w:t>
            </w:r>
            <w:r>
              <w:rPr>
                <w:b/>
                <w:color w:val="7A7A7A"/>
                <w:spacing w:val="-7"/>
                <w:sz w:val="20"/>
              </w:rPr>
              <w:t xml:space="preserve"> </w:t>
            </w:r>
            <w:r>
              <w:rPr>
                <w:b/>
                <w:color w:val="7A7A7A"/>
                <w:spacing w:val="-2"/>
                <w:sz w:val="20"/>
              </w:rPr>
              <w:t>maintenance</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Mungkin</w:t>
            </w:r>
            <w:r>
              <w:rPr>
                <w:b/>
                <w:color w:val="7A7A7A"/>
                <w:spacing w:val="-7"/>
                <w:sz w:val="20"/>
              </w:rPr>
              <w:t xml:space="preserve"> </w:t>
            </w:r>
            <w:r>
              <w:rPr>
                <w:b/>
                <w:color w:val="7A7A7A"/>
                <w:sz w:val="20"/>
              </w:rPr>
              <w:t>dapat</w:t>
            </w:r>
            <w:r>
              <w:rPr>
                <w:b/>
                <w:color w:val="7A7A7A"/>
                <w:spacing w:val="-6"/>
                <w:sz w:val="20"/>
              </w:rPr>
              <w:t xml:space="preserve"> </w:t>
            </w:r>
            <w:r>
              <w:rPr>
                <w:b/>
                <w:color w:val="7A7A7A"/>
                <w:sz w:val="20"/>
              </w:rPr>
              <w:t>lebih</w:t>
            </w:r>
            <w:r>
              <w:rPr>
                <w:b/>
                <w:color w:val="7A7A7A"/>
                <w:spacing w:val="-6"/>
                <w:sz w:val="20"/>
              </w:rPr>
              <w:t xml:space="preserve"> </w:t>
            </w:r>
            <w:r>
              <w:rPr>
                <w:b/>
                <w:color w:val="7A7A7A"/>
                <w:spacing w:val="-2"/>
                <w:sz w:val="20"/>
              </w:rPr>
              <w:t>fleksibel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Perawatan</w:t>
            </w:r>
            <w:r>
              <w:rPr>
                <w:b/>
                <w:color w:val="7A7A7A"/>
                <w:spacing w:val="-6"/>
                <w:sz w:val="20"/>
              </w:rPr>
              <w:t xml:space="preserve"> </w:t>
            </w:r>
            <w:r>
              <w:rPr>
                <w:b/>
                <w:color w:val="7A7A7A"/>
                <w:sz w:val="20"/>
              </w:rPr>
              <w:t>yang</w:t>
            </w:r>
            <w:r>
              <w:rPr>
                <w:b/>
                <w:color w:val="7A7A7A"/>
                <w:spacing w:val="-6"/>
                <w:sz w:val="20"/>
              </w:rPr>
              <w:t xml:space="preserve"> </w:t>
            </w:r>
            <w:r>
              <w:rPr>
                <w:b/>
                <w:color w:val="7A7A7A"/>
                <w:sz w:val="20"/>
              </w:rPr>
              <w:t>berkala</w:t>
            </w:r>
            <w:r>
              <w:rPr>
                <w:b/>
                <w:color w:val="7A7A7A"/>
                <w:spacing w:val="-7"/>
                <w:sz w:val="20"/>
              </w:rPr>
              <w:t xml:space="preserve"> </w:t>
            </w:r>
            <w:r>
              <w:rPr>
                <w:b/>
                <w:color w:val="7A7A7A"/>
                <w:sz w:val="20"/>
              </w:rPr>
              <w:t>sehingga</w:t>
            </w:r>
            <w:r>
              <w:rPr>
                <w:b/>
                <w:color w:val="7A7A7A"/>
                <w:spacing w:val="-7"/>
                <w:sz w:val="20"/>
              </w:rPr>
              <w:t xml:space="preserve"> </w:t>
            </w:r>
            <w:r>
              <w:rPr>
                <w:b/>
                <w:color w:val="7A7A7A"/>
                <w:sz w:val="20"/>
              </w:rPr>
              <w:t>tidak</w:t>
            </w:r>
            <w:r>
              <w:rPr>
                <w:b/>
                <w:color w:val="7A7A7A"/>
                <w:spacing w:val="-6"/>
                <w:sz w:val="20"/>
              </w:rPr>
              <w:t xml:space="preserve"> </w:t>
            </w:r>
            <w:r>
              <w:rPr>
                <w:b/>
                <w:color w:val="7A7A7A"/>
                <w:sz w:val="20"/>
              </w:rPr>
              <w:t>ada</w:t>
            </w:r>
            <w:r>
              <w:rPr>
                <w:b/>
                <w:color w:val="7A7A7A"/>
                <w:spacing w:val="-7"/>
                <w:sz w:val="20"/>
              </w:rPr>
              <w:t xml:space="preserve"> </w:t>
            </w:r>
            <w:r>
              <w:rPr>
                <w:b/>
                <w:color w:val="7A7A7A"/>
                <w:sz w:val="20"/>
              </w:rPr>
              <w:t>bug</w:t>
            </w:r>
            <w:r>
              <w:rPr>
                <w:b/>
                <w:color w:val="7A7A7A"/>
                <w:spacing w:val="-5"/>
                <w:sz w:val="20"/>
              </w:rPr>
              <w:t xml:space="preserve"> </w:t>
            </w:r>
            <w:r>
              <w:rPr>
                <w:b/>
                <w:color w:val="7A7A7A"/>
                <w:sz w:val="20"/>
              </w:rPr>
              <w:t>yang</w:t>
            </w:r>
            <w:r>
              <w:rPr>
                <w:b/>
                <w:color w:val="7A7A7A"/>
                <w:spacing w:val="-6"/>
                <w:sz w:val="20"/>
              </w:rPr>
              <w:t xml:space="preserve"> </w:t>
            </w:r>
            <w:r>
              <w:rPr>
                <w:b/>
                <w:color w:val="7A7A7A"/>
                <w:spacing w:val="-2"/>
                <w:sz w:val="20"/>
              </w:rPr>
              <w:t>muncul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shd w:val="clear" w:color="auto" w:fill="ECECEC"/>
          </w:tcPr>
          <w:p>
            <w:pPr>
              <w:pStyle w:val="9"/>
              <w:spacing w:before="33" w:line="211" w:lineRule="exact"/>
              <w:rPr>
                <w:b/>
                <w:sz w:val="20"/>
              </w:rPr>
            </w:pPr>
            <w:r>
              <w:rPr>
                <w:b/>
                <w:color w:val="7A7A7A"/>
                <w:sz w:val="20"/>
              </w:rPr>
              <w:t>Perbaikan</w:t>
            </w:r>
            <w:r>
              <w:rPr>
                <w:b/>
                <w:color w:val="7A7A7A"/>
                <w:spacing w:val="-7"/>
                <w:sz w:val="20"/>
              </w:rPr>
              <w:t xml:space="preserve"> </w:t>
            </w:r>
            <w:r>
              <w:rPr>
                <w:b/>
                <w:color w:val="7A7A7A"/>
                <w:sz w:val="20"/>
              </w:rPr>
              <w:t>untuk</w:t>
            </w:r>
            <w:r>
              <w:rPr>
                <w:b/>
                <w:color w:val="7A7A7A"/>
                <w:spacing w:val="-7"/>
                <w:sz w:val="20"/>
              </w:rPr>
              <w:t xml:space="preserve"> </w:t>
            </w:r>
            <w:r>
              <w:rPr>
                <w:b/>
                <w:color w:val="7A7A7A"/>
                <w:sz w:val="20"/>
              </w:rPr>
              <w:t>data</w:t>
            </w:r>
            <w:r>
              <w:rPr>
                <w:b/>
                <w:color w:val="7A7A7A"/>
                <w:spacing w:val="-7"/>
                <w:sz w:val="20"/>
              </w:rPr>
              <w:t xml:space="preserve"> </w:t>
            </w:r>
            <w:r>
              <w:rPr>
                <w:b/>
                <w:color w:val="7A7A7A"/>
                <w:sz w:val="20"/>
              </w:rPr>
              <w:t>yang</w:t>
            </w:r>
            <w:r>
              <w:rPr>
                <w:b/>
                <w:color w:val="7A7A7A"/>
                <w:spacing w:val="-7"/>
                <w:sz w:val="20"/>
              </w:rPr>
              <w:t xml:space="preserve"> </w:t>
            </w:r>
            <w:r>
              <w:rPr>
                <w:b/>
                <w:color w:val="7A7A7A"/>
                <w:sz w:val="20"/>
              </w:rPr>
              <w:t>tiba-tiba</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dapat</w:t>
            </w:r>
            <w:r>
              <w:rPr>
                <w:b/>
                <w:color w:val="7A7A7A"/>
                <w:spacing w:val="-7"/>
                <w:sz w:val="20"/>
              </w:rPr>
              <w:t xml:space="preserve"> </w:t>
            </w:r>
            <w:r>
              <w:rPr>
                <w:b/>
                <w:color w:val="7A7A7A"/>
                <w:sz w:val="20"/>
              </w:rPr>
              <w:t>untuk</w:t>
            </w:r>
            <w:r>
              <w:rPr>
                <w:b/>
                <w:color w:val="7A7A7A"/>
                <w:spacing w:val="-7"/>
                <w:sz w:val="20"/>
              </w:rPr>
              <w:t xml:space="preserve"> </w:t>
            </w:r>
            <w:r>
              <w:rPr>
                <w:b/>
                <w:color w:val="7A7A7A"/>
                <w:spacing w:val="-2"/>
                <w:sz w:val="20"/>
              </w:rPr>
              <w:t>dilihat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Perlu</w:t>
            </w:r>
            <w:r>
              <w:rPr>
                <w:b/>
                <w:color w:val="7A7A7A"/>
                <w:spacing w:val="-8"/>
                <w:sz w:val="20"/>
              </w:rPr>
              <w:t xml:space="preserve"> </w:t>
            </w:r>
            <w:r>
              <w:rPr>
                <w:b/>
                <w:color w:val="7A7A7A"/>
                <w:sz w:val="20"/>
              </w:rPr>
              <w:t>penambahan</w:t>
            </w:r>
            <w:r>
              <w:rPr>
                <w:b/>
                <w:color w:val="7A7A7A"/>
                <w:spacing w:val="-7"/>
                <w:sz w:val="20"/>
              </w:rPr>
              <w:t xml:space="preserve"> </w:t>
            </w:r>
            <w:r>
              <w:rPr>
                <w:b/>
                <w:color w:val="7A7A7A"/>
                <w:sz w:val="20"/>
              </w:rPr>
              <w:t>dan</w:t>
            </w:r>
            <w:r>
              <w:rPr>
                <w:b/>
                <w:color w:val="7A7A7A"/>
                <w:spacing w:val="-8"/>
                <w:sz w:val="20"/>
              </w:rPr>
              <w:t xml:space="preserve"> </w:t>
            </w:r>
            <w:r>
              <w:rPr>
                <w:b/>
                <w:color w:val="7A7A7A"/>
                <w:sz w:val="20"/>
              </w:rPr>
              <w:t>peningkatan</w:t>
            </w:r>
            <w:r>
              <w:rPr>
                <w:b/>
                <w:color w:val="7A7A7A"/>
                <w:spacing w:val="-7"/>
                <w:sz w:val="20"/>
              </w:rPr>
              <w:t xml:space="preserve"> </w:t>
            </w:r>
            <w:r>
              <w:rPr>
                <w:b/>
                <w:color w:val="7A7A7A"/>
                <w:sz w:val="20"/>
              </w:rPr>
              <w:t>dalam</w:t>
            </w:r>
            <w:r>
              <w:rPr>
                <w:b/>
                <w:color w:val="7A7A7A"/>
                <w:spacing w:val="-8"/>
                <w:sz w:val="20"/>
              </w:rPr>
              <w:t xml:space="preserve"> </w:t>
            </w:r>
            <w:r>
              <w:rPr>
                <w:b/>
                <w:color w:val="7A7A7A"/>
                <w:sz w:val="20"/>
              </w:rPr>
              <w:t>sisi</w:t>
            </w:r>
            <w:r>
              <w:rPr>
                <w:b/>
                <w:color w:val="7A7A7A"/>
                <w:spacing w:val="-7"/>
                <w:sz w:val="20"/>
              </w:rPr>
              <w:t xml:space="preserve"> </w:t>
            </w:r>
            <w:r>
              <w:rPr>
                <w:b/>
                <w:color w:val="7A7A7A"/>
                <w:spacing w:val="-5"/>
                <w:sz w:val="20"/>
              </w:rPr>
              <w:t>UI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Permudah</w:t>
            </w:r>
            <w:r>
              <w:rPr>
                <w:b/>
                <w:color w:val="7A7A7A"/>
                <w:spacing w:val="-11"/>
                <w:sz w:val="20"/>
              </w:rPr>
              <w:t xml:space="preserve"> </w:t>
            </w:r>
            <w:r>
              <w:rPr>
                <w:b/>
                <w:color w:val="7A7A7A"/>
                <w:spacing w:val="-2"/>
                <w:sz w:val="20"/>
              </w:rPr>
              <w:t>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Pertahankan</w:t>
            </w:r>
            <w:r>
              <w:rPr>
                <w:b/>
                <w:color w:val="7A7A7A"/>
                <w:spacing w:val="-8"/>
                <w:sz w:val="20"/>
              </w:rPr>
              <w:t xml:space="preserve"> </w:t>
            </w:r>
            <w:r>
              <w:rPr>
                <w:b/>
                <w:color w:val="7A7A7A"/>
                <w:sz w:val="20"/>
              </w:rPr>
              <w:t>dan</w:t>
            </w:r>
            <w:r>
              <w:rPr>
                <w:b/>
                <w:color w:val="7A7A7A"/>
                <w:spacing w:val="-8"/>
                <w:sz w:val="20"/>
              </w:rPr>
              <w:t xml:space="preserve"> </w:t>
            </w:r>
            <w:r>
              <w:rPr>
                <w:b/>
                <w:color w:val="7A7A7A"/>
                <w:sz w:val="20"/>
              </w:rPr>
              <w:t>tingkatkan</w:t>
            </w:r>
            <w:r>
              <w:rPr>
                <w:b/>
                <w:color w:val="7A7A7A"/>
                <w:spacing w:val="-8"/>
                <w:sz w:val="20"/>
              </w:rPr>
              <w:t xml:space="preserve"> </w:t>
            </w:r>
            <w:r>
              <w:rPr>
                <w:b/>
                <w:color w:val="7A7A7A"/>
                <w:sz w:val="20"/>
              </w:rPr>
              <w:t>kinerja</w:t>
            </w:r>
            <w:r>
              <w:rPr>
                <w:b/>
                <w:color w:val="7A7A7A"/>
                <w:spacing w:val="-9"/>
                <w:sz w:val="20"/>
              </w:rPr>
              <w:t xml:space="preserve"> </w:t>
            </w:r>
            <w:r>
              <w:rPr>
                <w:b/>
                <w:color w:val="7A7A7A"/>
                <w:sz w:val="20"/>
              </w:rPr>
              <w:t>dan</w:t>
            </w:r>
            <w:r>
              <w:rPr>
                <w:b/>
                <w:color w:val="7A7A7A"/>
                <w:spacing w:val="-8"/>
                <w:sz w:val="20"/>
              </w:rPr>
              <w:t xml:space="preserve"> </w:t>
            </w:r>
            <w:r>
              <w:rPr>
                <w:b/>
                <w:color w:val="7A7A7A"/>
                <w:spacing w:val="-2"/>
                <w:sz w:val="20"/>
              </w:rPr>
              <w:t>performanya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rPr>
                <w:b/>
                <w:sz w:val="20"/>
              </w:rPr>
            </w:pPr>
            <w:r>
              <w:rPr>
                <w:b/>
                <w:color w:val="7A7A7A"/>
                <w:sz w:val="20"/>
              </w:rPr>
              <w:t>sarannya</w:t>
            </w:r>
            <w:r>
              <w:rPr>
                <w:b/>
                <w:color w:val="7A7A7A"/>
                <w:spacing w:val="-6"/>
                <w:sz w:val="20"/>
              </w:rPr>
              <w:t xml:space="preserve"> </w:t>
            </w:r>
            <w:r>
              <w:rPr>
                <w:b/>
                <w:color w:val="7A7A7A"/>
                <w:sz w:val="20"/>
              </w:rPr>
              <w:t>agar</w:t>
            </w:r>
            <w:r>
              <w:rPr>
                <w:b/>
                <w:color w:val="7A7A7A"/>
                <w:spacing w:val="-4"/>
                <w:sz w:val="20"/>
              </w:rPr>
              <w:t xml:space="preserve"> </w:t>
            </w:r>
            <w:r>
              <w:rPr>
                <w:b/>
                <w:color w:val="7A7A7A"/>
                <w:sz w:val="20"/>
              </w:rPr>
              <w:t>MASTER</w:t>
            </w:r>
            <w:r>
              <w:rPr>
                <w:b/>
                <w:color w:val="7A7A7A"/>
                <w:spacing w:val="-5"/>
                <w:sz w:val="20"/>
              </w:rPr>
              <w:t xml:space="preserve"> </w:t>
            </w:r>
            <w:r>
              <w:rPr>
                <w:b/>
                <w:color w:val="7A7A7A"/>
                <w:sz w:val="20"/>
              </w:rPr>
              <w:t>dapat</w:t>
            </w:r>
            <w:r>
              <w:rPr>
                <w:b/>
                <w:color w:val="7A7A7A"/>
                <w:spacing w:val="-4"/>
                <w:sz w:val="20"/>
              </w:rPr>
              <w:t xml:space="preserve"> </w:t>
            </w:r>
            <w:r>
              <w:rPr>
                <w:b/>
                <w:color w:val="7A7A7A"/>
                <w:sz w:val="20"/>
              </w:rPr>
              <w:t>dibuka</w:t>
            </w:r>
            <w:r>
              <w:rPr>
                <w:b/>
                <w:color w:val="7A7A7A"/>
                <w:spacing w:val="-6"/>
                <w:sz w:val="20"/>
              </w:rPr>
              <w:t xml:space="preserve"> </w:t>
            </w:r>
            <w:r>
              <w:rPr>
                <w:b/>
                <w:color w:val="7A7A7A"/>
                <w:sz w:val="20"/>
              </w:rPr>
              <w:t>dengan</w:t>
            </w:r>
            <w:r>
              <w:rPr>
                <w:b/>
                <w:color w:val="7A7A7A"/>
                <w:spacing w:val="-5"/>
                <w:sz w:val="20"/>
              </w:rPr>
              <w:t xml:space="preserve"> </w:t>
            </w:r>
            <w:r>
              <w:rPr>
                <w:b/>
                <w:color w:val="7A7A7A"/>
                <w:sz w:val="20"/>
              </w:rPr>
              <w:t>jaringan</w:t>
            </w:r>
            <w:r>
              <w:rPr>
                <w:b/>
                <w:color w:val="7A7A7A"/>
                <w:spacing w:val="-5"/>
                <w:sz w:val="20"/>
              </w:rPr>
              <w:t xml:space="preserve"> </w:t>
            </w:r>
            <w:r>
              <w:rPr>
                <w:b/>
                <w:color w:val="7A7A7A"/>
                <w:sz w:val="20"/>
              </w:rPr>
              <w:t>sendiri</w:t>
            </w:r>
            <w:r>
              <w:rPr>
                <w:b/>
                <w:color w:val="7A7A7A"/>
                <w:spacing w:val="-5"/>
                <w:sz w:val="20"/>
              </w:rPr>
              <w:t xml:space="preserve"> </w:t>
            </w:r>
            <w:r>
              <w:rPr>
                <w:b/>
                <w:color w:val="7A7A7A"/>
                <w:sz w:val="20"/>
              </w:rPr>
              <w:t>dan</w:t>
            </w:r>
            <w:r>
              <w:rPr>
                <w:b/>
                <w:color w:val="7A7A7A"/>
                <w:spacing w:val="-4"/>
                <w:sz w:val="20"/>
              </w:rPr>
              <w:t xml:space="preserve"> </w:t>
            </w:r>
            <w:r>
              <w:rPr>
                <w:b/>
                <w:color w:val="7A7A7A"/>
                <w:sz w:val="20"/>
              </w:rPr>
              <w:t>dapat</w:t>
            </w:r>
            <w:r>
              <w:rPr>
                <w:b/>
                <w:color w:val="7A7A7A"/>
                <w:spacing w:val="-5"/>
                <w:sz w:val="20"/>
              </w:rPr>
              <w:t xml:space="preserve"> </w:t>
            </w:r>
            <w:r>
              <w:rPr>
                <w:b/>
                <w:color w:val="7A7A7A"/>
                <w:sz w:val="20"/>
              </w:rPr>
              <w:t>mengaksesnya</w:t>
            </w:r>
            <w:r>
              <w:rPr>
                <w:b/>
                <w:color w:val="7A7A7A"/>
                <w:spacing w:val="-5"/>
                <w:sz w:val="20"/>
              </w:rPr>
              <w:t xml:space="preserve"> </w:t>
            </w:r>
            <w:r>
              <w:rPr>
                <w:b/>
                <w:color w:val="7A7A7A"/>
                <w:sz w:val="20"/>
              </w:rPr>
              <w:t>di luar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ind w:right="147"/>
              <w:rPr>
                <w:b/>
                <w:sz w:val="20"/>
              </w:rPr>
            </w:pPr>
            <w:r>
              <w:rPr>
                <w:b/>
                <w:color w:val="7A7A7A"/>
                <w:sz w:val="20"/>
              </w:rPr>
              <w:t>Sebaiknya</w:t>
            </w:r>
            <w:r>
              <w:rPr>
                <w:b/>
                <w:color w:val="7A7A7A"/>
                <w:spacing w:val="-4"/>
                <w:sz w:val="20"/>
              </w:rPr>
              <w:t xml:space="preserve"> </w:t>
            </w:r>
            <w:r>
              <w:rPr>
                <w:b/>
                <w:color w:val="7A7A7A"/>
                <w:sz w:val="20"/>
              </w:rPr>
              <w:t>Master</w:t>
            </w:r>
            <w:r>
              <w:rPr>
                <w:b/>
                <w:color w:val="7A7A7A"/>
                <w:spacing w:val="-7"/>
                <w:sz w:val="20"/>
              </w:rPr>
              <w:t xml:space="preserve"> </w:t>
            </w:r>
            <w:r>
              <w:rPr>
                <w:b/>
                <w:color w:val="7A7A7A"/>
                <w:sz w:val="20"/>
              </w:rPr>
              <w:t>dapat</w:t>
            </w:r>
            <w:r>
              <w:rPr>
                <w:b/>
                <w:color w:val="7A7A7A"/>
                <w:spacing w:val="-3"/>
                <w:sz w:val="20"/>
              </w:rPr>
              <w:t xml:space="preserve"> </w:t>
            </w:r>
            <w:r>
              <w:rPr>
                <w:b/>
                <w:color w:val="7A7A7A"/>
                <w:sz w:val="20"/>
              </w:rPr>
              <w:t>diakses</w:t>
            </w:r>
            <w:r>
              <w:rPr>
                <w:b/>
                <w:color w:val="7A7A7A"/>
                <w:spacing w:val="-6"/>
                <w:sz w:val="20"/>
              </w:rPr>
              <w:t xml:space="preserve"> </w:t>
            </w:r>
            <w:r>
              <w:rPr>
                <w:b/>
                <w:color w:val="7A7A7A"/>
                <w:sz w:val="20"/>
              </w:rPr>
              <w:t>tidak</w:t>
            </w:r>
            <w:r>
              <w:rPr>
                <w:b/>
                <w:color w:val="7A7A7A"/>
                <w:spacing w:val="-4"/>
                <w:sz w:val="20"/>
              </w:rPr>
              <w:t xml:space="preserve"> </w:t>
            </w:r>
            <w:r>
              <w:rPr>
                <w:b/>
                <w:color w:val="7A7A7A"/>
                <w:sz w:val="20"/>
              </w:rPr>
              <w:t>hanya</w:t>
            </w:r>
            <w:r>
              <w:rPr>
                <w:b/>
                <w:color w:val="7A7A7A"/>
                <w:spacing w:val="-4"/>
                <w:sz w:val="20"/>
              </w:rPr>
              <w:t xml:space="preserve"> </w:t>
            </w:r>
            <w:r>
              <w:rPr>
                <w:b/>
                <w:color w:val="7A7A7A"/>
                <w:sz w:val="20"/>
              </w:rPr>
              <w:t>menggunakan</w:t>
            </w:r>
            <w:r>
              <w:rPr>
                <w:b/>
                <w:color w:val="7A7A7A"/>
                <w:spacing w:val="-6"/>
                <w:sz w:val="20"/>
              </w:rPr>
              <w:t xml:space="preserve"> </w:t>
            </w:r>
            <w:r>
              <w:rPr>
                <w:b/>
                <w:color w:val="7A7A7A"/>
                <w:sz w:val="20"/>
              </w:rPr>
              <w:t>jaringan</w:t>
            </w:r>
            <w:r>
              <w:rPr>
                <w:b/>
                <w:color w:val="7A7A7A"/>
                <w:spacing w:val="-6"/>
                <w:sz w:val="20"/>
              </w:rPr>
              <w:t xml:space="preserve"> </w:t>
            </w:r>
            <w:r>
              <w:rPr>
                <w:b/>
                <w:color w:val="7A7A7A"/>
                <w:sz w:val="20"/>
              </w:rPr>
              <w:t>dalam</w:t>
            </w:r>
            <w:r>
              <w:rPr>
                <w:b/>
                <w:color w:val="7A7A7A"/>
                <w:spacing w:val="-3"/>
                <w:sz w:val="20"/>
              </w:rPr>
              <w:t xml:space="preserve"> </w:t>
            </w:r>
            <w:r>
              <w:rPr>
                <w:b/>
                <w:color w:val="7A7A7A"/>
                <w:sz w:val="20"/>
              </w:rPr>
              <w:t>agar</w:t>
            </w:r>
            <w:r>
              <w:rPr>
                <w:b/>
                <w:color w:val="7A7A7A"/>
                <w:spacing w:val="-5"/>
                <w:sz w:val="20"/>
              </w:rPr>
              <w:t xml:space="preserve"> </w:t>
            </w:r>
            <w:r>
              <w:rPr>
                <w:b/>
                <w:color w:val="7A7A7A"/>
                <w:sz w:val="20"/>
              </w:rPr>
              <w:t>lebih mudah 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rPr>
                <w:b/>
                <w:sz w:val="20"/>
              </w:rPr>
            </w:pPr>
            <w:r>
              <w:rPr>
                <w:b/>
                <w:color w:val="7A7A7A"/>
                <w:sz w:val="20"/>
              </w:rPr>
              <w:t>Sebaiknya</w:t>
            </w:r>
            <w:r>
              <w:rPr>
                <w:b/>
                <w:color w:val="7A7A7A"/>
                <w:spacing w:val="-5"/>
                <w:sz w:val="20"/>
              </w:rPr>
              <w:t xml:space="preserve"> </w:t>
            </w:r>
            <w:r>
              <w:rPr>
                <w:b/>
                <w:color w:val="7A7A7A"/>
                <w:sz w:val="20"/>
              </w:rPr>
              <w:t>untuk</w:t>
            </w:r>
            <w:r>
              <w:rPr>
                <w:b/>
                <w:color w:val="7A7A7A"/>
                <w:spacing w:val="-5"/>
                <w:sz w:val="20"/>
              </w:rPr>
              <w:t xml:space="preserve"> </w:t>
            </w:r>
            <w:r>
              <w:rPr>
                <w:b/>
                <w:color w:val="7A7A7A"/>
                <w:sz w:val="20"/>
              </w:rPr>
              <w:t>pengaksesan</w:t>
            </w:r>
            <w:r>
              <w:rPr>
                <w:b/>
                <w:color w:val="7A7A7A"/>
                <w:spacing w:val="-4"/>
                <w:sz w:val="20"/>
              </w:rPr>
              <w:t xml:space="preserve"> </w:t>
            </w:r>
            <w:r>
              <w:rPr>
                <w:b/>
                <w:color w:val="7A7A7A"/>
                <w:sz w:val="20"/>
              </w:rPr>
              <w:t>tidak</w:t>
            </w:r>
            <w:r>
              <w:rPr>
                <w:b/>
                <w:color w:val="7A7A7A"/>
                <w:spacing w:val="-6"/>
                <w:sz w:val="20"/>
              </w:rPr>
              <w:t xml:space="preserve"> </w:t>
            </w:r>
            <w:r>
              <w:rPr>
                <w:b/>
                <w:color w:val="7A7A7A"/>
                <w:sz w:val="20"/>
              </w:rPr>
              <w:t>terbatas</w:t>
            </w:r>
            <w:r>
              <w:rPr>
                <w:b/>
                <w:color w:val="7A7A7A"/>
                <w:spacing w:val="-3"/>
                <w:sz w:val="20"/>
              </w:rPr>
              <w:t xml:space="preserve"> </w:t>
            </w:r>
            <w:r>
              <w:rPr>
                <w:b/>
                <w:color w:val="7A7A7A"/>
                <w:sz w:val="20"/>
              </w:rPr>
              <w:t>hanya</w:t>
            </w:r>
            <w:r>
              <w:rPr>
                <w:b/>
                <w:color w:val="7A7A7A"/>
                <w:spacing w:val="-5"/>
                <w:sz w:val="20"/>
              </w:rPr>
              <w:t xml:space="preserve"> </w:t>
            </w:r>
            <w:r>
              <w:rPr>
                <w:b/>
                <w:color w:val="7A7A7A"/>
                <w:sz w:val="20"/>
              </w:rPr>
              <w:t>WiFi</w:t>
            </w:r>
            <w:r>
              <w:rPr>
                <w:b/>
                <w:color w:val="7A7A7A"/>
                <w:spacing w:val="-2"/>
                <w:sz w:val="20"/>
              </w:rPr>
              <w:t xml:space="preserve"> </w:t>
            </w:r>
            <w:r>
              <w:rPr>
                <w:b/>
                <w:color w:val="7A7A7A"/>
                <w:sz w:val="20"/>
              </w:rPr>
              <w:t>kelas</w:t>
            </w:r>
            <w:r>
              <w:rPr>
                <w:b/>
                <w:color w:val="7A7A7A"/>
                <w:spacing w:val="-6"/>
                <w:sz w:val="20"/>
              </w:rPr>
              <w:t xml:space="preserve"> </w:t>
            </w:r>
            <w:r>
              <w:rPr>
                <w:b/>
                <w:color w:val="7A7A7A"/>
                <w:sz w:val="20"/>
              </w:rPr>
              <w:t>dan</w:t>
            </w:r>
            <w:r>
              <w:rPr>
                <w:b/>
                <w:color w:val="7A7A7A"/>
                <w:spacing w:val="-2"/>
                <w:sz w:val="20"/>
              </w:rPr>
              <w:t xml:space="preserve"> </w:t>
            </w:r>
            <w:r>
              <w:rPr>
                <w:b/>
                <w:color w:val="7A7A7A"/>
                <w:sz w:val="20"/>
              </w:rPr>
              <w:t>asrama</w:t>
            </w:r>
            <w:r>
              <w:rPr>
                <w:b/>
                <w:color w:val="7A7A7A"/>
                <w:spacing w:val="-1"/>
                <w:sz w:val="20"/>
              </w:rPr>
              <w:t xml:space="preserve"> </w:t>
            </w:r>
            <w:r>
              <w:rPr>
                <w:b/>
                <w:color w:val="7A7A7A"/>
                <w:sz w:val="20"/>
              </w:rPr>
              <w:t>saja,</w:t>
            </w:r>
            <w:r>
              <w:rPr>
                <w:b/>
                <w:color w:val="7A7A7A"/>
                <w:spacing w:val="-3"/>
                <w:sz w:val="20"/>
              </w:rPr>
              <w:t xml:space="preserve"> </w:t>
            </w:r>
            <w:r>
              <w:rPr>
                <w:b/>
                <w:color w:val="7A7A7A"/>
                <w:sz w:val="20"/>
              </w:rPr>
              <w:t>tetapi</w:t>
            </w:r>
            <w:r>
              <w:rPr>
                <w:b/>
                <w:color w:val="7A7A7A"/>
                <w:spacing w:val="-5"/>
                <w:sz w:val="20"/>
              </w:rPr>
              <w:t xml:space="preserve"> </w:t>
            </w:r>
            <w:r>
              <w:rPr>
                <w:b/>
                <w:color w:val="7A7A7A"/>
                <w:sz w:val="20"/>
              </w:rPr>
              <w:t>bisa diakses menggunakan kuota pribadi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Seharusnya</w:t>
            </w:r>
            <w:r>
              <w:rPr>
                <w:b/>
                <w:color w:val="7A7A7A"/>
                <w:spacing w:val="-11"/>
                <w:sz w:val="20"/>
              </w:rPr>
              <w:t xml:space="preserve"> </w:t>
            </w:r>
            <w:r>
              <w:rPr>
                <w:b/>
                <w:color w:val="7A7A7A"/>
                <w:sz w:val="20"/>
              </w:rPr>
              <w:t>dimanapun</w:t>
            </w:r>
            <w:r>
              <w:rPr>
                <w:b/>
                <w:color w:val="7A7A7A"/>
                <w:spacing w:val="-12"/>
                <w:sz w:val="20"/>
              </w:rPr>
              <w:t xml:space="preserve"> </w:t>
            </w:r>
            <w:r>
              <w:rPr>
                <w:b/>
                <w:color w:val="7A7A7A"/>
                <w:sz w:val="20"/>
              </w:rPr>
              <w:t>berada</w:t>
            </w:r>
            <w:r>
              <w:rPr>
                <w:b/>
                <w:color w:val="7A7A7A"/>
                <w:spacing w:val="-10"/>
                <w:sz w:val="20"/>
              </w:rPr>
              <w:t xml:space="preserve"> </w:t>
            </w:r>
            <w:r>
              <w:rPr>
                <w:b/>
                <w:color w:val="7A7A7A"/>
                <w:sz w:val="20"/>
              </w:rPr>
              <w:t>bisa</w:t>
            </w:r>
            <w:r>
              <w:rPr>
                <w:b/>
                <w:color w:val="7A7A7A"/>
                <w:spacing w:val="-11"/>
                <w:sz w:val="20"/>
              </w:rPr>
              <w:t xml:space="preserve"> </w:t>
            </w:r>
            <w:r>
              <w:rPr>
                <w:b/>
                <w:color w:val="7A7A7A"/>
                <w:sz w:val="20"/>
              </w:rPr>
              <w:t>mengakses</w:t>
            </w:r>
            <w:r>
              <w:rPr>
                <w:b/>
                <w:color w:val="7A7A7A"/>
                <w:spacing w:val="-11"/>
                <w:sz w:val="20"/>
              </w:rPr>
              <w:t xml:space="preserve"> </w:t>
            </w:r>
            <w:r>
              <w:rPr>
                <w:b/>
                <w:color w:val="7A7A7A"/>
                <w:spacing w:val="-2"/>
                <w:sz w:val="20"/>
              </w:rPr>
              <w:t>master</w:t>
            </w:r>
          </w:p>
        </w:tc>
      </w:tr>
    </w:tbl>
    <w:p>
      <w:pPr>
        <w:spacing w:after="0" w:line="211" w:lineRule="exact"/>
        <w:rPr>
          <w:sz w:val="20"/>
        </w:rPr>
        <w:sectPr>
          <w:type w:val="continuous"/>
          <w:pgSz w:w="12240" w:h="15840"/>
          <w:pgMar w:top="1260" w:right="340" w:bottom="1369"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Semoga</w:t>
            </w:r>
            <w:r>
              <w:rPr>
                <w:b/>
                <w:color w:val="7A7A7A"/>
                <w:spacing w:val="-8"/>
                <w:sz w:val="20"/>
              </w:rPr>
              <w:t xml:space="preserve"> </w:t>
            </w:r>
            <w:r>
              <w:rPr>
                <w:b/>
                <w:color w:val="7A7A7A"/>
                <w:sz w:val="20"/>
              </w:rPr>
              <w:t>bisa</w:t>
            </w:r>
            <w:r>
              <w:rPr>
                <w:b/>
                <w:color w:val="7A7A7A"/>
                <w:spacing w:val="-9"/>
                <w:sz w:val="20"/>
              </w:rPr>
              <w:t xml:space="preserve"> </w:t>
            </w:r>
            <w:r>
              <w:rPr>
                <w:b/>
                <w:color w:val="7A7A7A"/>
                <w:sz w:val="20"/>
              </w:rPr>
              <w:t>di</w:t>
            </w:r>
            <w:r>
              <w:rPr>
                <w:b/>
                <w:color w:val="7A7A7A"/>
                <w:spacing w:val="-5"/>
                <w:sz w:val="20"/>
              </w:rPr>
              <w:t xml:space="preserve"> </w:t>
            </w:r>
            <w:r>
              <w:rPr>
                <w:b/>
                <w:color w:val="7A7A7A"/>
                <w:sz w:val="20"/>
              </w:rPr>
              <w:t>akses</w:t>
            </w:r>
            <w:r>
              <w:rPr>
                <w:b/>
                <w:color w:val="7A7A7A"/>
                <w:spacing w:val="-8"/>
                <w:sz w:val="20"/>
              </w:rPr>
              <w:t xml:space="preserve"> </w:t>
            </w:r>
            <w:r>
              <w:rPr>
                <w:b/>
                <w:color w:val="7A7A7A"/>
                <w:sz w:val="20"/>
              </w:rPr>
              <w:t>menggunakan</w:t>
            </w:r>
            <w:r>
              <w:rPr>
                <w:b/>
                <w:color w:val="7A7A7A"/>
                <w:spacing w:val="-8"/>
                <w:sz w:val="20"/>
              </w:rPr>
              <w:t xml:space="preserve"> </w:t>
            </w:r>
            <w:r>
              <w:rPr>
                <w:b/>
                <w:color w:val="7A7A7A"/>
                <w:sz w:val="20"/>
              </w:rPr>
              <w:t>internet</w:t>
            </w:r>
            <w:r>
              <w:rPr>
                <w:b/>
                <w:color w:val="7A7A7A"/>
                <w:spacing w:val="-8"/>
                <w:sz w:val="20"/>
              </w:rPr>
              <w:t xml:space="preserve"> </w:t>
            </w:r>
            <w:r>
              <w:rPr>
                <w:b/>
                <w:color w:val="7A7A7A"/>
                <w:spacing w:val="-2"/>
                <w:sz w:val="20"/>
              </w:rPr>
              <w:t>pribadi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6" w:line="211" w:lineRule="exact"/>
              <w:rPr>
                <w:b/>
                <w:sz w:val="20"/>
              </w:rPr>
            </w:pPr>
            <w:r>
              <w:rPr>
                <w:b/>
                <w:color w:val="7A7A7A"/>
                <w:sz w:val="20"/>
              </w:rPr>
              <w:t>semoga</w:t>
            </w:r>
            <w:r>
              <w:rPr>
                <w:b/>
                <w:color w:val="7A7A7A"/>
                <w:spacing w:val="-9"/>
                <w:sz w:val="20"/>
              </w:rPr>
              <w:t xml:space="preserve"> </w:t>
            </w:r>
            <w:r>
              <w:rPr>
                <w:b/>
                <w:color w:val="7A7A7A"/>
                <w:sz w:val="20"/>
              </w:rPr>
              <w:t>dapat</w:t>
            </w:r>
            <w:r>
              <w:rPr>
                <w:b/>
                <w:color w:val="7A7A7A"/>
                <w:spacing w:val="-8"/>
                <w:sz w:val="20"/>
              </w:rPr>
              <w:t xml:space="preserve"> </w:t>
            </w:r>
            <w:r>
              <w:rPr>
                <w:b/>
                <w:color w:val="7A7A7A"/>
                <w:sz w:val="20"/>
              </w:rPr>
              <w:t>dibuka</w:t>
            </w:r>
            <w:r>
              <w:rPr>
                <w:b/>
                <w:color w:val="7A7A7A"/>
                <w:spacing w:val="-5"/>
                <w:sz w:val="20"/>
              </w:rPr>
              <w:t xml:space="preserve"> </w:t>
            </w:r>
            <w:r>
              <w:rPr>
                <w:b/>
                <w:color w:val="7A7A7A"/>
                <w:sz w:val="20"/>
              </w:rPr>
              <w:t>selain</w:t>
            </w:r>
            <w:r>
              <w:rPr>
                <w:b/>
                <w:color w:val="7A7A7A"/>
                <w:spacing w:val="-8"/>
                <w:sz w:val="20"/>
              </w:rPr>
              <w:t xml:space="preserve"> </w:t>
            </w:r>
            <w:r>
              <w:rPr>
                <w:b/>
                <w:color w:val="7A7A7A"/>
                <w:sz w:val="20"/>
              </w:rPr>
              <w:t>menggunakan</w:t>
            </w:r>
            <w:r>
              <w:rPr>
                <w:b/>
                <w:color w:val="7A7A7A"/>
                <w:spacing w:val="-8"/>
                <w:sz w:val="20"/>
              </w:rPr>
              <w:t xml:space="preserve"> </w:t>
            </w:r>
            <w:r>
              <w:rPr>
                <w:b/>
                <w:color w:val="7A7A7A"/>
                <w:sz w:val="20"/>
              </w:rPr>
              <w:t>jaringan</w:t>
            </w:r>
            <w:r>
              <w:rPr>
                <w:b/>
                <w:color w:val="7A7A7A"/>
                <w:spacing w:val="-8"/>
                <w:sz w:val="20"/>
              </w:rPr>
              <w:t xml:space="preserve"> </w:t>
            </w:r>
            <w:r>
              <w:rPr>
                <w:b/>
                <w:color w:val="7A7A7A"/>
                <w:sz w:val="20"/>
              </w:rPr>
              <w:t>poltek</w:t>
            </w:r>
            <w:r>
              <w:rPr>
                <w:b/>
                <w:color w:val="7A7A7A"/>
                <w:spacing w:val="-9"/>
                <w:sz w:val="20"/>
              </w:rPr>
              <w:t xml:space="preserve"> </w:t>
            </w:r>
            <w:r>
              <w:rPr>
                <w:b/>
                <w:color w:val="7A7A7A"/>
                <w:spacing w:val="-5"/>
                <w:sz w:val="20"/>
              </w:rPr>
              <w:t>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Semoga</w:t>
            </w:r>
            <w:r>
              <w:rPr>
                <w:b/>
                <w:color w:val="7A7A7A"/>
                <w:spacing w:val="-8"/>
                <w:sz w:val="20"/>
              </w:rPr>
              <w:t xml:space="preserve"> </w:t>
            </w:r>
            <w:r>
              <w:rPr>
                <w:b/>
                <w:color w:val="7A7A7A"/>
                <w:sz w:val="20"/>
              </w:rPr>
              <w:t>dapat</w:t>
            </w:r>
            <w:r>
              <w:rPr>
                <w:b/>
                <w:color w:val="7A7A7A"/>
                <w:spacing w:val="-7"/>
                <w:sz w:val="20"/>
              </w:rPr>
              <w:t xml:space="preserve"> </w:t>
            </w:r>
            <w:r>
              <w:rPr>
                <w:b/>
                <w:color w:val="7A7A7A"/>
                <w:sz w:val="20"/>
              </w:rPr>
              <w:t>lebih</w:t>
            </w:r>
            <w:r>
              <w:rPr>
                <w:b/>
                <w:color w:val="7A7A7A"/>
                <w:spacing w:val="-8"/>
                <w:sz w:val="20"/>
              </w:rPr>
              <w:t xml:space="preserve"> </w:t>
            </w:r>
            <w:r>
              <w:rPr>
                <w:b/>
                <w:color w:val="7A7A7A"/>
                <w:sz w:val="20"/>
              </w:rPr>
              <w:t>dikembangkan</w:t>
            </w:r>
            <w:r>
              <w:rPr>
                <w:b/>
                <w:color w:val="7A7A7A"/>
                <w:spacing w:val="-7"/>
                <w:sz w:val="20"/>
              </w:rPr>
              <w:t xml:space="preserve"> </w:t>
            </w:r>
            <w:r>
              <w:rPr>
                <w:b/>
                <w:color w:val="7A7A7A"/>
                <w:sz w:val="20"/>
              </w:rPr>
              <w:t>lagi</w:t>
            </w:r>
            <w:r>
              <w:rPr>
                <w:b/>
                <w:color w:val="7A7A7A"/>
                <w:spacing w:val="-8"/>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Semoga</w:t>
            </w:r>
            <w:r>
              <w:rPr>
                <w:b/>
                <w:color w:val="7A7A7A"/>
                <w:spacing w:val="-4"/>
                <w:sz w:val="20"/>
              </w:rPr>
              <w:t xml:space="preserve"> </w:t>
            </w:r>
            <w:r>
              <w:rPr>
                <w:b/>
                <w:color w:val="7A7A7A"/>
                <w:sz w:val="20"/>
              </w:rPr>
              <w:t>kedepannya</w:t>
            </w:r>
            <w:r>
              <w:rPr>
                <w:b/>
                <w:color w:val="7A7A7A"/>
                <w:spacing w:val="-5"/>
                <w:sz w:val="20"/>
              </w:rPr>
              <w:t xml:space="preserve"> </w:t>
            </w:r>
            <w:r>
              <w:rPr>
                <w:b/>
                <w:color w:val="7A7A7A"/>
                <w:sz w:val="20"/>
              </w:rPr>
              <w:t>selalu</w:t>
            </w:r>
            <w:r>
              <w:rPr>
                <w:b/>
                <w:color w:val="7A7A7A"/>
                <w:spacing w:val="-6"/>
                <w:sz w:val="20"/>
              </w:rPr>
              <w:t xml:space="preserve"> </w:t>
            </w:r>
            <w:r>
              <w:rPr>
                <w:b/>
                <w:color w:val="7A7A7A"/>
                <w:sz w:val="20"/>
              </w:rPr>
              <w:t>membantu</w:t>
            </w:r>
            <w:r>
              <w:rPr>
                <w:b/>
                <w:color w:val="7A7A7A"/>
                <w:spacing w:val="-5"/>
                <w:sz w:val="20"/>
              </w:rPr>
              <w:t xml:space="preserve"> </w:t>
            </w:r>
            <w:r>
              <w:rPr>
                <w:b/>
                <w:color w:val="7A7A7A"/>
                <w:sz w:val="20"/>
              </w:rPr>
              <w:t>mahasiswa</w:t>
            </w:r>
            <w:r>
              <w:rPr>
                <w:b/>
                <w:color w:val="7A7A7A"/>
                <w:spacing w:val="-2"/>
                <w:sz w:val="20"/>
              </w:rPr>
              <w:t xml:space="preserve"> </w:t>
            </w:r>
            <w:r>
              <w:rPr>
                <w:b/>
                <w:color w:val="7A7A7A"/>
                <w:sz w:val="20"/>
              </w:rPr>
              <w:t>di</w:t>
            </w:r>
            <w:r>
              <w:rPr>
                <w:b/>
                <w:color w:val="7A7A7A"/>
                <w:spacing w:val="-6"/>
                <w:sz w:val="20"/>
              </w:rPr>
              <w:t xml:space="preserve"> </w:t>
            </w:r>
            <w:r>
              <w:rPr>
                <w:b/>
                <w:color w:val="7A7A7A"/>
                <w:sz w:val="20"/>
              </w:rPr>
              <w:t>Poltek</w:t>
            </w:r>
            <w:r>
              <w:rPr>
                <w:b/>
                <w:color w:val="7A7A7A"/>
                <w:spacing w:val="-5"/>
                <w:sz w:val="20"/>
              </w:rPr>
              <w:t xml:space="preserve"> </w:t>
            </w:r>
            <w:r>
              <w:rPr>
                <w:b/>
                <w:color w:val="7A7A7A"/>
                <w:sz w:val="20"/>
              </w:rPr>
              <w:t>SSN</w:t>
            </w:r>
            <w:r>
              <w:rPr>
                <w:b/>
                <w:color w:val="7A7A7A"/>
                <w:spacing w:val="-6"/>
                <w:sz w:val="20"/>
              </w:rPr>
              <w:t xml:space="preserve"> </w:t>
            </w:r>
            <w:r>
              <w:rPr>
                <w:b/>
                <w:color w:val="7A7A7A"/>
                <w:sz w:val="20"/>
              </w:rPr>
              <w:t>dalam</w:t>
            </w:r>
            <w:r>
              <w:rPr>
                <w:b/>
                <w:color w:val="7A7A7A"/>
                <w:spacing w:val="-6"/>
                <w:sz w:val="20"/>
              </w:rPr>
              <w:t xml:space="preserve"> </w:t>
            </w:r>
            <w:r>
              <w:rPr>
                <w:b/>
                <w:color w:val="7A7A7A"/>
                <w:sz w:val="20"/>
              </w:rPr>
              <w:t>menunjang</w:t>
            </w:r>
            <w:r>
              <w:rPr>
                <w:b/>
                <w:color w:val="7A7A7A"/>
                <w:spacing w:val="-5"/>
                <w:sz w:val="20"/>
              </w:rPr>
              <w:t xml:space="preserve"> </w:t>
            </w:r>
            <w:r>
              <w:rPr>
                <w:b/>
                <w:color w:val="7A7A7A"/>
                <w:sz w:val="20"/>
              </w:rPr>
              <w:t xml:space="preserve">ilmu </w:t>
            </w:r>
            <w:r>
              <w:rPr>
                <w:b/>
                <w:color w:val="7A7A7A"/>
                <w:spacing w:val="-2"/>
                <w:sz w:val="20"/>
              </w:rPr>
              <w:t>pengetahuan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Semoga</w:t>
            </w:r>
            <w:r>
              <w:rPr>
                <w:b/>
                <w:color w:val="7A7A7A"/>
                <w:spacing w:val="-5"/>
                <w:sz w:val="20"/>
              </w:rPr>
              <w:t xml:space="preserve"> </w:t>
            </w:r>
            <w:r>
              <w:rPr>
                <w:b/>
                <w:color w:val="7A7A7A"/>
                <w:sz w:val="20"/>
              </w:rPr>
              <w:t>lebih</w:t>
            </w:r>
            <w:r>
              <w:rPr>
                <w:b/>
                <w:color w:val="7A7A7A"/>
                <w:spacing w:val="-5"/>
                <w:sz w:val="20"/>
              </w:rPr>
              <w:t xml:space="preserve"> </w:t>
            </w:r>
            <w:r>
              <w:rPr>
                <w:b/>
                <w:color w:val="7A7A7A"/>
                <w:sz w:val="20"/>
              </w:rPr>
              <w:t>baik</w:t>
            </w:r>
            <w:r>
              <w:rPr>
                <w:b/>
                <w:color w:val="7A7A7A"/>
                <w:spacing w:val="-6"/>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Semoga</w:t>
            </w:r>
            <w:r>
              <w:rPr>
                <w:b/>
                <w:color w:val="7A7A7A"/>
                <w:spacing w:val="-5"/>
                <w:sz w:val="20"/>
              </w:rPr>
              <w:t xml:space="preserve"> </w:t>
            </w:r>
            <w:r>
              <w:rPr>
                <w:b/>
                <w:color w:val="7A7A7A"/>
                <w:sz w:val="20"/>
              </w:rPr>
              <w:t>lebih</w:t>
            </w:r>
            <w:r>
              <w:rPr>
                <w:b/>
                <w:color w:val="7A7A7A"/>
                <w:spacing w:val="-4"/>
                <w:sz w:val="20"/>
              </w:rPr>
              <w:t xml:space="preserve"> </w:t>
            </w:r>
            <w:r>
              <w:rPr>
                <w:b/>
                <w:color w:val="7A7A7A"/>
                <w:sz w:val="20"/>
              </w:rPr>
              <w:t>baik</w:t>
            </w:r>
            <w:r>
              <w:rPr>
                <w:b/>
                <w:color w:val="7A7A7A"/>
                <w:spacing w:val="-6"/>
                <w:sz w:val="20"/>
              </w:rPr>
              <w:t xml:space="preserve"> </w:t>
            </w:r>
            <w:r>
              <w:rPr>
                <w:b/>
                <w:color w:val="7A7A7A"/>
                <w:sz w:val="20"/>
              </w:rPr>
              <w:t>lagi</w:t>
            </w:r>
            <w:r>
              <w:rPr>
                <w:b/>
                <w:color w:val="7A7A7A"/>
                <w:spacing w:val="-3"/>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Semoga</w:t>
            </w:r>
            <w:r>
              <w:rPr>
                <w:b/>
                <w:color w:val="7A7A7A"/>
                <w:spacing w:val="-9"/>
                <w:sz w:val="20"/>
              </w:rPr>
              <w:t xml:space="preserve"> </w:t>
            </w:r>
            <w:r>
              <w:rPr>
                <w:b/>
                <w:color w:val="7A7A7A"/>
                <w:sz w:val="20"/>
              </w:rPr>
              <w:t>semakin</w:t>
            </w:r>
            <w:r>
              <w:rPr>
                <w:b/>
                <w:color w:val="7A7A7A"/>
                <w:spacing w:val="-10"/>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Sering</w:t>
            </w:r>
            <w:r>
              <w:rPr>
                <w:b/>
                <w:color w:val="7A7A7A"/>
                <w:spacing w:val="-8"/>
                <w:sz w:val="20"/>
              </w:rPr>
              <w:t xml:space="preserve"> </w:t>
            </w:r>
            <w:r>
              <w:rPr>
                <w:b/>
                <w:color w:val="7A7A7A"/>
                <w:spacing w:val="-4"/>
                <w:sz w:val="20"/>
              </w:rPr>
              <w:t>down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Sering</w:t>
            </w:r>
            <w:r>
              <w:rPr>
                <w:b/>
                <w:color w:val="7A7A7A"/>
                <w:spacing w:val="-8"/>
                <w:sz w:val="20"/>
              </w:rPr>
              <w:t xml:space="preserve"> </w:t>
            </w:r>
            <w:r>
              <w:rPr>
                <w:b/>
                <w:color w:val="7A7A7A"/>
                <w:spacing w:val="-2"/>
                <w:sz w:val="20"/>
              </w:rPr>
              <w:t>error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Setidaknya</w:t>
            </w:r>
            <w:r>
              <w:rPr>
                <w:b/>
                <w:color w:val="7A7A7A"/>
                <w:spacing w:val="-7"/>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4"/>
                <w:sz w:val="20"/>
              </w:rPr>
              <w:t xml:space="preserve"> </w:t>
            </w:r>
            <w:r>
              <w:rPr>
                <w:b/>
                <w:color w:val="7A7A7A"/>
                <w:sz w:val="20"/>
              </w:rPr>
              <w:t>digunakan</w:t>
            </w:r>
            <w:r>
              <w:rPr>
                <w:b/>
                <w:color w:val="7A7A7A"/>
                <w:spacing w:val="-6"/>
                <w:sz w:val="20"/>
              </w:rPr>
              <w:t xml:space="preserve"> </w:t>
            </w:r>
            <w:r>
              <w:rPr>
                <w:b/>
                <w:color w:val="7A7A7A"/>
                <w:sz w:val="20"/>
              </w:rPr>
              <w:t>saat</w:t>
            </w:r>
            <w:r>
              <w:rPr>
                <w:b/>
                <w:color w:val="7A7A7A"/>
                <w:spacing w:val="-5"/>
                <w:sz w:val="20"/>
              </w:rPr>
              <w:t xml:space="preserve"> </w:t>
            </w:r>
            <w:r>
              <w:rPr>
                <w:b/>
                <w:color w:val="7A7A7A"/>
                <w:sz w:val="20"/>
              </w:rPr>
              <w:t>menggunakan</w:t>
            </w:r>
            <w:r>
              <w:rPr>
                <w:b/>
                <w:color w:val="7A7A7A"/>
                <w:spacing w:val="-4"/>
                <w:sz w:val="20"/>
              </w:rPr>
              <w:t xml:space="preserve"> </w:t>
            </w:r>
            <w:r>
              <w:rPr>
                <w:b/>
                <w:color w:val="7A7A7A"/>
                <w:sz w:val="20"/>
              </w:rPr>
              <w:t>WiFi</w:t>
            </w:r>
            <w:r>
              <w:rPr>
                <w:b/>
                <w:color w:val="7A7A7A"/>
                <w:spacing w:val="-6"/>
                <w:sz w:val="20"/>
              </w:rPr>
              <w:t xml:space="preserve"> </w:t>
            </w:r>
            <w:r>
              <w:rPr>
                <w:b/>
                <w:color w:val="7A7A7A"/>
                <w:sz w:val="20"/>
              </w:rPr>
              <w:t>asrama</w:t>
            </w:r>
            <w:r>
              <w:rPr>
                <w:b/>
                <w:color w:val="7A7A7A"/>
                <w:spacing w:val="-4"/>
                <w:sz w:val="20"/>
              </w:rPr>
              <w:t xml:space="preserve"> </w:t>
            </w:r>
            <w:r>
              <w:rPr>
                <w:b/>
                <w:color w:val="7A7A7A"/>
                <w:sz w:val="20"/>
              </w:rPr>
              <w:t>agar</w:t>
            </w:r>
            <w:r>
              <w:rPr>
                <w:b/>
                <w:color w:val="7A7A7A"/>
                <w:spacing w:val="-5"/>
                <w:sz w:val="20"/>
              </w:rPr>
              <w:t xml:space="preserve"> </w:t>
            </w:r>
            <w:r>
              <w:rPr>
                <w:b/>
                <w:color w:val="7A7A7A"/>
                <w:sz w:val="20"/>
              </w:rPr>
              <w:t>mempermudah dalam pengisian 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8"/>
                <w:sz w:val="20"/>
              </w:rPr>
              <w:t xml:space="preserve"> </w:t>
            </w:r>
            <w:r>
              <w:rPr>
                <w:b/>
                <w:color w:val="7A7A7A"/>
                <w:sz w:val="20"/>
              </w:rPr>
              <w:t>cukup</w:t>
            </w:r>
            <w:r>
              <w:rPr>
                <w:b/>
                <w:color w:val="7A7A7A"/>
                <w:spacing w:val="-6"/>
                <w:sz w:val="20"/>
              </w:rPr>
              <w:t xml:space="preserve"> </w:t>
            </w:r>
            <w:r>
              <w:rPr>
                <w:b/>
                <w:color w:val="7A7A7A"/>
                <w:sz w:val="20"/>
              </w:rPr>
              <w:t>baik</w:t>
            </w:r>
            <w:r>
              <w:rPr>
                <w:b/>
                <w:color w:val="7A7A7A"/>
                <w:spacing w:val="-9"/>
                <w:sz w:val="20"/>
              </w:rPr>
              <w:t xml:space="preserve"> </w:t>
            </w:r>
            <w:r>
              <w:rPr>
                <w:b/>
                <w:color w:val="7A7A7A"/>
                <w:sz w:val="20"/>
              </w:rPr>
              <w:t>dan</w:t>
            </w:r>
            <w:r>
              <w:rPr>
                <w:b/>
                <w:color w:val="7A7A7A"/>
                <w:spacing w:val="-5"/>
                <w:sz w:val="20"/>
              </w:rPr>
              <w:t xml:space="preserve"> </w:t>
            </w:r>
            <w:r>
              <w:rPr>
                <w:b/>
                <w:color w:val="7A7A7A"/>
                <w:sz w:val="20"/>
              </w:rPr>
              <w:t>semoga</w:t>
            </w:r>
            <w:r>
              <w:rPr>
                <w:b/>
                <w:color w:val="7A7A7A"/>
                <w:spacing w:val="-8"/>
                <w:sz w:val="20"/>
              </w:rPr>
              <w:t xml:space="preserve"> </w:t>
            </w:r>
            <w:r>
              <w:rPr>
                <w:b/>
                <w:color w:val="7A7A7A"/>
                <w:sz w:val="20"/>
              </w:rPr>
              <w:t>bisa</w:t>
            </w:r>
            <w:r>
              <w:rPr>
                <w:b/>
                <w:color w:val="7A7A7A"/>
                <w:spacing w:val="-8"/>
                <w:sz w:val="20"/>
              </w:rPr>
              <w:t xml:space="preserve"> </w:t>
            </w:r>
            <w:r>
              <w:rPr>
                <w:b/>
                <w:color w:val="7A7A7A"/>
                <w:sz w:val="20"/>
              </w:rPr>
              <w:t>ditingkatkan</w:t>
            </w:r>
            <w:r>
              <w:rPr>
                <w:b/>
                <w:color w:val="7A7A7A"/>
                <w:spacing w:val="-7"/>
                <w:sz w:val="20"/>
              </w:rPr>
              <w:t xml:space="preserve"> </w:t>
            </w:r>
            <w:r>
              <w:rPr>
                <w:b/>
                <w:color w:val="7A7A7A"/>
                <w:sz w:val="20"/>
              </w:rPr>
              <w:t>lagi</w:t>
            </w:r>
            <w:r>
              <w:rPr>
                <w:b/>
                <w:color w:val="7A7A7A"/>
                <w:spacing w:val="-8"/>
                <w:sz w:val="20"/>
              </w:rPr>
              <w:t xml:space="preserve"> </w:t>
            </w:r>
            <w:r>
              <w:rPr>
                <w:b/>
                <w:color w:val="7A7A7A"/>
                <w:sz w:val="20"/>
              </w:rPr>
              <w:t>efektifitsnya</w:t>
            </w:r>
            <w:r>
              <w:rPr>
                <w:b/>
                <w:color w:val="7A7A7A"/>
                <w:spacing w:val="-7"/>
                <w:sz w:val="20"/>
              </w:rPr>
              <w:t xml:space="preserve"> </w:t>
            </w:r>
            <w:r>
              <w:rPr>
                <w:b/>
                <w:color w:val="7A7A7A"/>
                <w:sz w:val="20"/>
              </w:rPr>
              <w:t>dalam</w:t>
            </w:r>
            <w:r>
              <w:rPr>
                <w:b/>
                <w:color w:val="7A7A7A"/>
                <w:spacing w:val="-7"/>
                <w:sz w:val="20"/>
              </w:rPr>
              <w:t xml:space="preserve"> </w:t>
            </w:r>
            <w:r>
              <w:rPr>
                <w:b/>
                <w:color w:val="7A7A7A"/>
                <w:spacing w:val="-2"/>
                <w:sz w:val="20"/>
              </w:rPr>
              <w:t>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Sudah</w:t>
            </w:r>
            <w:r>
              <w:rPr>
                <w:b/>
                <w:color w:val="7A7A7A"/>
                <w:spacing w:val="-5"/>
                <w:sz w:val="20"/>
              </w:rPr>
              <w:t xml:space="preserve"> </w:t>
            </w:r>
            <w:r>
              <w:rPr>
                <w:b/>
                <w:color w:val="7A7A7A"/>
                <w:sz w:val="20"/>
              </w:rPr>
              <w:t>cukup</w:t>
            </w:r>
            <w:r>
              <w:rPr>
                <w:b/>
                <w:color w:val="7A7A7A"/>
                <w:spacing w:val="-4"/>
                <w:sz w:val="20"/>
              </w:rPr>
              <w:t xml:space="preserve"> </w:t>
            </w:r>
            <w:r>
              <w:rPr>
                <w:b/>
                <w:color w:val="7A7A7A"/>
                <w:sz w:val="20"/>
              </w:rPr>
              <w:t>baik,</w:t>
            </w:r>
            <w:r>
              <w:rPr>
                <w:b/>
                <w:color w:val="7A7A7A"/>
                <w:spacing w:val="-5"/>
                <w:sz w:val="20"/>
              </w:rPr>
              <w:t xml:space="preserve"> </w:t>
            </w:r>
            <w:r>
              <w:rPr>
                <w:b/>
                <w:color w:val="7A7A7A"/>
                <w:sz w:val="20"/>
              </w:rPr>
              <w:t>namun</w:t>
            </w:r>
            <w:r>
              <w:rPr>
                <w:b/>
                <w:color w:val="7A7A7A"/>
                <w:spacing w:val="-4"/>
                <w:sz w:val="20"/>
              </w:rPr>
              <w:t xml:space="preserve"> </w:t>
            </w:r>
            <w:r>
              <w:rPr>
                <w:b/>
                <w:color w:val="7A7A7A"/>
                <w:sz w:val="20"/>
              </w:rPr>
              <w:t>kendala</w:t>
            </w:r>
            <w:r>
              <w:rPr>
                <w:b/>
                <w:color w:val="7A7A7A"/>
                <w:spacing w:val="-3"/>
                <w:sz w:val="20"/>
              </w:rPr>
              <w:t xml:space="preserve"> </w:t>
            </w:r>
            <w:r>
              <w:rPr>
                <w:b/>
                <w:color w:val="7A7A7A"/>
                <w:sz w:val="20"/>
              </w:rPr>
              <w:t>seperti</w:t>
            </w:r>
            <w:r>
              <w:rPr>
                <w:b/>
                <w:color w:val="7A7A7A"/>
                <w:spacing w:val="-5"/>
                <w:sz w:val="20"/>
              </w:rPr>
              <w:t xml:space="preserve"> </w:t>
            </w:r>
            <w:r>
              <w:rPr>
                <w:b/>
                <w:color w:val="7A7A7A"/>
                <w:sz w:val="20"/>
              </w:rPr>
              <w:t>kadang</w:t>
            </w:r>
            <w:r>
              <w:rPr>
                <w:b/>
                <w:color w:val="7A7A7A"/>
                <w:spacing w:val="-2"/>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6"/>
                <w:sz w:val="20"/>
              </w:rPr>
              <w:t xml:space="preserve"> </w:t>
            </w:r>
            <w:r>
              <w:rPr>
                <w:b/>
                <w:color w:val="7A7A7A"/>
                <w:sz w:val="20"/>
              </w:rPr>
              <w:t>hendaknya</w:t>
            </w:r>
            <w:r>
              <w:rPr>
                <w:b/>
                <w:color w:val="7A7A7A"/>
                <w:spacing w:val="-4"/>
                <w:sz w:val="20"/>
              </w:rPr>
              <w:t xml:space="preserve"> </w:t>
            </w:r>
            <w:r>
              <w:rPr>
                <w:b/>
                <w:color w:val="7A7A7A"/>
                <w:sz w:val="20"/>
              </w:rPr>
              <w:t xml:space="preserve">segera </w:t>
            </w:r>
            <w:r>
              <w:rPr>
                <w:b/>
                <w:color w:val="7A7A7A"/>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sulit</w:t>
            </w:r>
            <w:r>
              <w:rPr>
                <w:b/>
                <w:color w:val="7A7A7A"/>
                <w:spacing w:val="-5"/>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Sulit</w:t>
            </w:r>
            <w:r>
              <w:rPr>
                <w:b/>
                <w:color w:val="7A7A7A"/>
                <w:spacing w:val="-7"/>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tampilan</w:t>
            </w:r>
            <w:r>
              <w:rPr>
                <w:b/>
                <w:color w:val="7A7A7A"/>
                <w:spacing w:val="-7"/>
                <w:sz w:val="20"/>
              </w:rPr>
              <w:t xml:space="preserve"> </w:t>
            </w:r>
            <w:r>
              <w:rPr>
                <w:b/>
                <w:color w:val="7A7A7A"/>
                <w:sz w:val="20"/>
              </w:rPr>
              <w:t>dibuat</w:t>
            </w:r>
            <w:r>
              <w:rPr>
                <w:b/>
                <w:color w:val="7A7A7A"/>
                <w:spacing w:val="-8"/>
                <w:sz w:val="20"/>
              </w:rPr>
              <w:t xml:space="preserve"> </w:t>
            </w:r>
            <w:r>
              <w:rPr>
                <w:b/>
                <w:color w:val="7A7A7A"/>
                <w:sz w:val="20"/>
              </w:rPr>
              <w:t>lebih</w:t>
            </w:r>
            <w:r>
              <w:rPr>
                <w:b/>
                <w:color w:val="7A7A7A"/>
                <w:spacing w:val="-7"/>
                <w:sz w:val="20"/>
              </w:rPr>
              <w:t xml:space="preserve"> </w:t>
            </w:r>
            <w:r>
              <w:rPr>
                <w:b/>
                <w:color w:val="7A7A7A"/>
                <w:spacing w:val="-2"/>
                <w:sz w:val="20"/>
              </w:rPr>
              <w:t>friendly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Tampilan</w:t>
            </w:r>
            <w:r>
              <w:rPr>
                <w:b/>
                <w:color w:val="7A7A7A"/>
                <w:spacing w:val="-9"/>
                <w:sz w:val="20"/>
              </w:rPr>
              <w:t xml:space="preserve"> </w:t>
            </w:r>
            <w:r>
              <w:rPr>
                <w:b/>
                <w:color w:val="7A7A7A"/>
                <w:sz w:val="20"/>
              </w:rPr>
              <w:t>kurang</w:t>
            </w:r>
            <w:r>
              <w:rPr>
                <w:b/>
                <w:color w:val="7A7A7A"/>
                <w:spacing w:val="-9"/>
                <w:sz w:val="20"/>
              </w:rPr>
              <w:t xml:space="preserve"> </w:t>
            </w:r>
            <w:r>
              <w:rPr>
                <w:b/>
                <w:color w:val="7A7A7A"/>
                <w:spacing w:val="-2"/>
                <w:sz w:val="20"/>
              </w:rPr>
              <w:t>menarik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tampilan</w:t>
            </w:r>
            <w:r>
              <w:rPr>
                <w:b/>
                <w:color w:val="7A7A7A"/>
                <w:spacing w:val="-7"/>
                <w:sz w:val="20"/>
              </w:rPr>
              <w:t xml:space="preserve"> </w:t>
            </w:r>
            <w:r>
              <w:rPr>
                <w:b/>
                <w:color w:val="7A7A7A"/>
                <w:sz w:val="20"/>
              </w:rPr>
              <w:t>MASTER</w:t>
            </w:r>
            <w:r>
              <w:rPr>
                <w:b/>
                <w:color w:val="7A7A7A"/>
                <w:spacing w:val="-8"/>
                <w:sz w:val="20"/>
              </w:rPr>
              <w:t xml:space="preserve"> </w:t>
            </w:r>
            <w:r>
              <w:rPr>
                <w:b/>
                <w:color w:val="7A7A7A"/>
                <w:sz w:val="20"/>
              </w:rPr>
              <w:t>saat</w:t>
            </w:r>
            <w:r>
              <w:rPr>
                <w:b/>
                <w:color w:val="7A7A7A"/>
                <w:spacing w:val="-7"/>
                <w:sz w:val="20"/>
              </w:rPr>
              <w:t xml:space="preserve"> </w:t>
            </w:r>
            <w:r>
              <w:rPr>
                <w:b/>
                <w:color w:val="7A7A7A"/>
                <w:sz w:val="20"/>
              </w:rPr>
              <w:t>ini</w:t>
            </w:r>
            <w:r>
              <w:rPr>
                <w:b/>
                <w:color w:val="7A7A7A"/>
                <w:spacing w:val="-7"/>
                <w:sz w:val="20"/>
              </w:rPr>
              <w:t xml:space="preserve"> </w:t>
            </w:r>
            <w:r>
              <w:rPr>
                <w:b/>
                <w:color w:val="7A7A7A"/>
                <w:sz w:val="20"/>
              </w:rPr>
              <w:t>membuat</w:t>
            </w:r>
            <w:r>
              <w:rPr>
                <w:b/>
                <w:color w:val="7A7A7A"/>
                <w:spacing w:val="-8"/>
                <w:sz w:val="20"/>
              </w:rPr>
              <w:t xml:space="preserve"> </w:t>
            </w:r>
            <w:r>
              <w:rPr>
                <w:b/>
                <w:color w:val="7A7A7A"/>
                <w:sz w:val="20"/>
              </w:rPr>
              <w:t>taruna</w:t>
            </w:r>
            <w:r>
              <w:rPr>
                <w:b/>
                <w:color w:val="7A7A7A"/>
                <w:spacing w:val="-7"/>
                <w:sz w:val="20"/>
              </w:rPr>
              <w:t xml:space="preserve"> </w:t>
            </w:r>
            <w:r>
              <w:rPr>
                <w:b/>
                <w:color w:val="7A7A7A"/>
                <w:sz w:val="20"/>
              </w:rPr>
              <w:t>sulit</w:t>
            </w:r>
            <w:r>
              <w:rPr>
                <w:b/>
                <w:color w:val="7A7A7A"/>
                <w:spacing w:val="-8"/>
                <w:sz w:val="20"/>
              </w:rPr>
              <w:t xml:space="preserve"> </w:t>
            </w:r>
            <w:r>
              <w:rPr>
                <w:b/>
                <w:color w:val="7A7A7A"/>
                <w:sz w:val="20"/>
              </w:rPr>
              <w:t>mengakses</w:t>
            </w:r>
            <w:r>
              <w:rPr>
                <w:b/>
                <w:color w:val="7A7A7A"/>
                <w:spacing w:val="-9"/>
                <w:sz w:val="20"/>
              </w:rPr>
              <w:t xml:space="preserve"> </w:t>
            </w:r>
            <w:r>
              <w:rPr>
                <w:b/>
                <w:color w:val="7A7A7A"/>
                <w:sz w:val="20"/>
              </w:rPr>
              <w:t>MASTER</w:t>
            </w:r>
            <w:r>
              <w:rPr>
                <w:b/>
                <w:color w:val="7A7A7A"/>
                <w:spacing w:val="-7"/>
                <w:sz w:val="20"/>
              </w:rPr>
              <w:t xml:space="preserve"> </w:t>
            </w:r>
            <w:r>
              <w:rPr>
                <w:b/>
                <w:color w:val="7A7A7A"/>
                <w:sz w:val="20"/>
              </w:rPr>
              <w:t>melalui</w:t>
            </w:r>
            <w:r>
              <w:rPr>
                <w:b/>
                <w:color w:val="7A7A7A"/>
                <w:spacing w:val="-8"/>
                <w:sz w:val="20"/>
              </w:rPr>
              <w:t xml:space="preserve"> </w:t>
            </w:r>
            <w:r>
              <w:rPr>
                <w:b/>
                <w:color w:val="7A7A7A"/>
                <w:spacing w:val="-2"/>
                <w:sz w:val="20"/>
              </w:rPr>
              <w:t>ponsel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Tampilan</w:t>
            </w:r>
            <w:r>
              <w:rPr>
                <w:b/>
                <w:color w:val="7A7A7A"/>
                <w:spacing w:val="-7"/>
                <w:sz w:val="20"/>
              </w:rPr>
              <w:t xml:space="preserve"> </w:t>
            </w:r>
            <w:r>
              <w:rPr>
                <w:b/>
                <w:color w:val="7A7A7A"/>
                <w:sz w:val="20"/>
              </w:rPr>
              <w:t>pada</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harap</w:t>
            </w:r>
            <w:r>
              <w:rPr>
                <w:b/>
                <w:color w:val="7A7A7A"/>
                <w:spacing w:val="-8"/>
                <w:sz w:val="20"/>
              </w:rPr>
              <w:t xml:space="preserve"> </w:t>
            </w:r>
            <w:r>
              <w:rPr>
                <w:b/>
                <w:color w:val="7A7A7A"/>
                <w:sz w:val="20"/>
              </w:rPr>
              <w:t>diperbaiki</w:t>
            </w:r>
            <w:r>
              <w:rPr>
                <w:b/>
                <w:color w:val="7A7A7A"/>
                <w:spacing w:val="-8"/>
                <w:sz w:val="20"/>
              </w:rPr>
              <w:t xml:space="preserve"> </w:t>
            </w:r>
            <w:r>
              <w:rPr>
                <w:b/>
                <w:color w:val="7A7A7A"/>
                <w:sz w:val="20"/>
              </w:rPr>
              <w:t>lebih</w:t>
            </w:r>
            <w:r>
              <w:rPr>
                <w:b/>
                <w:color w:val="7A7A7A"/>
                <w:spacing w:val="-7"/>
                <w:sz w:val="20"/>
              </w:rPr>
              <w:t xml:space="preserve"> </w:t>
            </w:r>
            <w:r>
              <w:rPr>
                <w:b/>
                <w:color w:val="7A7A7A"/>
                <w:sz w:val="20"/>
              </w:rPr>
              <w:t>baik</w:t>
            </w:r>
            <w:r>
              <w:rPr>
                <w:b/>
                <w:color w:val="7A7A7A"/>
                <w:spacing w:val="-9"/>
                <w:sz w:val="20"/>
              </w:rPr>
              <w:t xml:space="preserve"> </w:t>
            </w:r>
            <w:r>
              <w:rPr>
                <w:b/>
                <w:color w:val="7A7A7A"/>
                <w:spacing w:val="-2"/>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Terima</w:t>
            </w:r>
            <w:r>
              <w:rPr>
                <w:b/>
                <w:color w:val="7A7A7A"/>
                <w:spacing w:val="-11"/>
                <w:sz w:val="20"/>
              </w:rPr>
              <w:t xml:space="preserve"> </w:t>
            </w:r>
            <w:r>
              <w:rPr>
                <w:b/>
                <w:color w:val="7A7A7A"/>
                <w:spacing w:val="-4"/>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Terkadang</w:t>
            </w:r>
            <w:r>
              <w:rPr>
                <w:b/>
                <w:color w:val="7A7A7A"/>
                <w:spacing w:val="-9"/>
                <w:sz w:val="20"/>
              </w:rPr>
              <w:t xml:space="preserve"> </w:t>
            </w:r>
            <w:r>
              <w:rPr>
                <w:b/>
                <w:color w:val="7A7A7A"/>
                <w:sz w:val="20"/>
              </w:rPr>
              <w:t>MASTER</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bisa</w:t>
            </w:r>
            <w:r>
              <w:rPr>
                <w:b/>
                <w:color w:val="7A7A7A"/>
                <w:spacing w:val="-10"/>
                <w:sz w:val="20"/>
              </w:rPr>
              <w:t xml:space="preserve"> </w:t>
            </w:r>
            <w:r>
              <w:rPr>
                <w:b/>
                <w:color w:val="7A7A7A"/>
                <w:sz w:val="20"/>
              </w:rPr>
              <w:t>dibuka</w:t>
            </w:r>
            <w:r>
              <w:rPr>
                <w:b/>
                <w:color w:val="7A7A7A"/>
                <w:spacing w:val="-9"/>
                <w:sz w:val="20"/>
              </w:rPr>
              <w:t xml:space="preserve"> </w:t>
            </w:r>
            <w:r>
              <w:rPr>
                <w:b/>
                <w:color w:val="7A7A7A"/>
                <w:spacing w:val="-2"/>
                <w:sz w:val="20"/>
              </w:rPr>
              <w:t>webnya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8870" w:type="dxa"/>
            <w:shd w:val="clear" w:color="auto" w:fill="ECECEC"/>
          </w:tcPr>
          <w:p>
            <w:pPr>
              <w:pStyle w:val="9"/>
              <w:spacing w:line="228" w:lineRule="exact"/>
              <w:rPr>
                <w:b/>
                <w:sz w:val="20"/>
              </w:rPr>
            </w:pPr>
            <w:r>
              <w:rPr>
                <w:b/>
                <w:color w:val="7A7A7A"/>
                <w:sz w:val="20"/>
              </w:rPr>
              <w:t>Terkadang</w:t>
            </w:r>
            <w:r>
              <w:rPr>
                <w:b/>
                <w:color w:val="7A7A7A"/>
                <w:spacing w:val="-4"/>
                <w:sz w:val="20"/>
              </w:rPr>
              <w:t xml:space="preserve"> </w:t>
            </w:r>
            <w:r>
              <w:rPr>
                <w:b/>
                <w:color w:val="7A7A7A"/>
                <w:sz w:val="20"/>
              </w:rPr>
              <w:t>terdapat</w:t>
            </w:r>
            <w:r>
              <w:rPr>
                <w:b/>
                <w:color w:val="7A7A7A"/>
                <w:spacing w:val="-5"/>
                <w:sz w:val="20"/>
              </w:rPr>
              <w:t xml:space="preserve"> </w:t>
            </w:r>
            <w:r>
              <w:rPr>
                <w:b/>
                <w:color w:val="7A7A7A"/>
                <w:sz w:val="20"/>
              </w:rPr>
              <w:t>eror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menambahkan pertemuan</w:t>
            </w:r>
            <w:r>
              <w:rPr>
                <w:b/>
                <w:color w:val="7A7A7A"/>
                <w:spacing w:val="-5"/>
                <w:sz w:val="20"/>
              </w:rPr>
              <w:t xml:space="preserve"> </w:t>
            </w:r>
            <w:r>
              <w:rPr>
                <w:b/>
                <w:color w:val="7A7A7A"/>
                <w:sz w:val="20"/>
              </w:rPr>
              <w:t>tertentu</w:t>
            </w:r>
            <w:r>
              <w:rPr>
                <w:b/>
                <w:color w:val="7A7A7A"/>
                <w:spacing w:val="-4"/>
                <w:sz w:val="20"/>
              </w:rPr>
              <w:t xml:space="preserve"> </w:t>
            </w:r>
            <w:r>
              <w:rPr>
                <w:b/>
                <w:color w:val="7A7A7A"/>
                <w:sz w:val="20"/>
              </w:rPr>
              <w:t>namun</w:t>
            </w:r>
            <w:r>
              <w:rPr>
                <w:b/>
                <w:color w:val="7A7A7A"/>
                <w:spacing w:val="-4"/>
                <w:sz w:val="20"/>
              </w:rPr>
              <w:t xml:space="preserve"> </w:t>
            </w:r>
            <w:r>
              <w:rPr>
                <w:b/>
                <w:color w:val="7A7A7A"/>
                <w:sz w:val="20"/>
              </w:rPr>
              <w:t>bila</w:t>
            </w:r>
            <w:r>
              <w:rPr>
                <w:b/>
                <w:color w:val="7A7A7A"/>
                <w:spacing w:val="-5"/>
                <w:sz w:val="20"/>
              </w:rPr>
              <w:t xml:space="preserve"> </w:t>
            </w:r>
            <w:r>
              <w:rPr>
                <w:b/>
                <w:color w:val="7A7A7A"/>
                <w:sz w:val="20"/>
              </w:rPr>
              <w:t>dipilij pertemuan selanjutnya bisa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Terus</w:t>
            </w:r>
            <w:r>
              <w:rPr>
                <w:b/>
                <w:color w:val="7A7A7A"/>
                <w:spacing w:val="-9"/>
                <w:sz w:val="20"/>
              </w:rPr>
              <w:t xml:space="preserve"> </w:t>
            </w:r>
            <w:r>
              <w:rPr>
                <w:b/>
                <w:color w:val="7A7A7A"/>
                <w:sz w:val="20"/>
              </w:rPr>
              <w:t>meningkatkan</w:t>
            </w:r>
            <w:r>
              <w:rPr>
                <w:b/>
                <w:color w:val="7A7A7A"/>
                <w:spacing w:val="-9"/>
                <w:sz w:val="20"/>
              </w:rPr>
              <w:t xml:space="preserve"> </w:t>
            </w:r>
            <w:r>
              <w:rPr>
                <w:b/>
                <w:color w:val="7A7A7A"/>
                <w:sz w:val="20"/>
              </w:rPr>
              <w:t>kualitas</w:t>
            </w:r>
            <w:r>
              <w:rPr>
                <w:b/>
                <w:color w:val="7A7A7A"/>
                <w:spacing w:val="-9"/>
                <w:sz w:val="20"/>
              </w:rPr>
              <w:t xml:space="preserve"> </w:t>
            </w:r>
            <w:r>
              <w:rPr>
                <w:b/>
                <w:color w:val="7A7A7A"/>
                <w:sz w:val="20"/>
              </w:rPr>
              <w:t>menjadi</w:t>
            </w:r>
            <w:r>
              <w:rPr>
                <w:b/>
                <w:color w:val="7A7A7A"/>
                <w:spacing w:val="-8"/>
                <w:sz w:val="20"/>
              </w:rPr>
              <w:t xml:space="preserve"> </w:t>
            </w:r>
            <w:r>
              <w:rPr>
                <w:b/>
                <w:color w:val="7A7A7A"/>
                <w:sz w:val="20"/>
              </w:rPr>
              <w:t>lebih</w:t>
            </w:r>
            <w:r>
              <w:rPr>
                <w:b/>
                <w:color w:val="7A7A7A"/>
                <w:spacing w:val="-8"/>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Tetap</w:t>
            </w:r>
            <w:r>
              <w:rPr>
                <w:b/>
                <w:color w:val="7A7A7A"/>
                <w:spacing w:val="-9"/>
                <w:sz w:val="20"/>
              </w:rPr>
              <w:t xml:space="preserve"> </w:t>
            </w:r>
            <w:r>
              <w:rPr>
                <w:b/>
                <w:color w:val="7A7A7A"/>
                <w:sz w:val="20"/>
              </w:rPr>
              <w:t>berikan</w:t>
            </w:r>
            <w:r>
              <w:rPr>
                <w:b/>
                <w:color w:val="7A7A7A"/>
                <w:spacing w:val="-8"/>
                <w:sz w:val="20"/>
              </w:rPr>
              <w:t xml:space="preserve"> </w:t>
            </w:r>
            <w:r>
              <w:rPr>
                <w:b/>
                <w:color w:val="7A7A7A"/>
                <w:sz w:val="20"/>
              </w:rPr>
              <w:t>konsisten</w:t>
            </w:r>
            <w:r>
              <w:rPr>
                <w:b/>
                <w:color w:val="7A7A7A"/>
                <w:spacing w:val="-6"/>
                <w:sz w:val="20"/>
              </w:rPr>
              <w:t xml:space="preserve"> </w:t>
            </w:r>
            <w:r>
              <w:rPr>
                <w:b/>
                <w:color w:val="7A7A7A"/>
                <w:sz w:val="20"/>
              </w:rPr>
              <w:t>dalam</w:t>
            </w:r>
            <w:r>
              <w:rPr>
                <w:b/>
                <w:color w:val="7A7A7A"/>
                <w:spacing w:val="-9"/>
                <w:sz w:val="20"/>
              </w:rPr>
              <w:t xml:space="preserve"> </w:t>
            </w:r>
            <w:r>
              <w:rPr>
                <w:b/>
                <w:color w:val="7A7A7A"/>
                <w:sz w:val="20"/>
              </w:rPr>
              <w:t>kemudahan</w:t>
            </w:r>
            <w:r>
              <w:rPr>
                <w:b/>
                <w:color w:val="7A7A7A"/>
                <w:spacing w:val="-8"/>
                <w:sz w:val="20"/>
              </w:rPr>
              <w:t xml:space="preserve"> </w:t>
            </w:r>
            <w:r>
              <w:rPr>
                <w:b/>
                <w:color w:val="7A7A7A"/>
                <w:spacing w:val="-2"/>
                <w:sz w:val="20"/>
              </w:rPr>
              <w:t>mengakses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Tidak</w:t>
            </w:r>
            <w:r>
              <w:rPr>
                <w:b/>
                <w:color w:val="7A7A7A"/>
                <w:spacing w:val="-10"/>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tidak</w:t>
            </w:r>
            <w:r>
              <w:rPr>
                <w:b/>
                <w:color w:val="7A7A7A"/>
                <w:spacing w:val="-9"/>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Tidak</w:t>
            </w:r>
            <w:r>
              <w:rPr>
                <w:b/>
                <w:color w:val="7A7A7A"/>
                <w:spacing w:val="-10"/>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Tingkatkan</w:t>
            </w:r>
            <w:r>
              <w:rPr>
                <w:b/>
                <w:color w:val="7A7A7A"/>
                <w:spacing w:val="-12"/>
                <w:sz w:val="20"/>
              </w:rPr>
              <w:t xml:space="preserve"> </w:t>
            </w:r>
            <w:r>
              <w:rPr>
                <w:b/>
                <w:color w:val="7A7A7A"/>
                <w:spacing w:val="-2"/>
                <w:sz w:val="20"/>
              </w:rPr>
              <w:t>responsibilitas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Untuk</w:t>
            </w:r>
            <w:r>
              <w:rPr>
                <w:b/>
                <w:color w:val="7A7A7A"/>
                <w:spacing w:val="-9"/>
                <w:sz w:val="20"/>
              </w:rPr>
              <w:t xml:space="preserve"> </w:t>
            </w:r>
            <w:r>
              <w:rPr>
                <w:b/>
                <w:color w:val="7A7A7A"/>
                <w:sz w:val="20"/>
              </w:rPr>
              <w:t>koneksi</w:t>
            </w:r>
            <w:r>
              <w:rPr>
                <w:b/>
                <w:color w:val="7A7A7A"/>
                <w:spacing w:val="-9"/>
                <w:sz w:val="20"/>
              </w:rPr>
              <w:t xml:space="preserve"> </w:t>
            </w:r>
            <w:r>
              <w:rPr>
                <w:b/>
                <w:color w:val="7A7A7A"/>
                <w:sz w:val="20"/>
              </w:rPr>
              <w:t>internet</w:t>
            </w:r>
            <w:r>
              <w:rPr>
                <w:b/>
                <w:color w:val="7A7A7A"/>
                <w:spacing w:val="-7"/>
                <w:sz w:val="20"/>
              </w:rPr>
              <w:t xml:space="preserve"> </w:t>
            </w:r>
            <w:r>
              <w:rPr>
                <w:b/>
                <w:color w:val="7A7A7A"/>
                <w:sz w:val="20"/>
              </w:rPr>
              <w:t>dapat</w:t>
            </w:r>
            <w:r>
              <w:rPr>
                <w:b/>
                <w:color w:val="7A7A7A"/>
                <w:spacing w:val="-8"/>
                <w:sz w:val="20"/>
              </w:rPr>
              <w:t xml:space="preserve"> </w:t>
            </w:r>
            <w:r>
              <w:rPr>
                <w:b/>
                <w:color w:val="7A7A7A"/>
                <w:sz w:val="20"/>
              </w:rPr>
              <w:t>mengakses</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dari</w:t>
            </w:r>
            <w:r>
              <w:rPr>
                <w:b/>
                <w:color w:val="7A7A7A"/>
                <w:spacing w:val="-9"/>
                <w:sz w:val="20"/>
              </w:rPr>
              <w:t xml:space="preserve"> </w:t>
            </w:r>
            <w:r>
              <w:rPr>
                <w:b/>
                <w:color w:val="7A7A7A"/>
                <w:sz w:val="20"/>
              </w:rPr>
              <w:t>koneksi</w:t>
            </w:r>
            <w:r>
              <w:rPr>
                <w:b/>
                <w:color w:val="7A7A7A"/>
                <w:spacing w:val="-7"/>
                <w:sz w:val="20"/>
              </w:rPr>
              <w:t xml:space="preserve"> </w:t>
            </w:r>
            <w:r>
              <w:rPr>
                <w:b/>
                <w:color w:val="7A7A7A"/>
                <w:spacing w:val="-2"/>
                <w:sz w:val="20"/>
              </w:rPr>
              <w:t>manapun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1" w:hRule="atLeast"/>
        </w:trPr>
        <w:tc>
          <w:tcPr>
            <w:tcW w:w="8870" w:type="dxa"/>
            <w:shd w:val="clear" w:color="auto" w:fill="ECECEC"/>
          </w:tcPr>
          <w:p>
            <w:pPr>
              <w:pStyle w:val="9"/>
              <w:spacing w:line="232" w:lineRule="exact"/>
              <w:ind w:right="147"/>
              <w:rPr>
                <w:b/>
                <w:sz w:val="20"/>
              </w:rPr>
            </w:pPr>
            <w:r>
              <w:rPr>
                <w:b/>
                <w:color w:val="7A7A7A"/>
                <w:sz w:val="20"/>
              </w:rPr>
              <w:t>Website</w:t>
            </w:r>
            <w:r>
              <w:rPr>
                <w:b/>
                <w:color w:val="7A7A7A"/>
                <w:spacing w:val="-6"/>
                <w:sz w:val="20"/>
              </w:rPr>
              <w:t xml:space="preserve"> </w:t>
            </w:r>
            <w:r>
              <w:rPr>
                <w:b/>
                <w:color w:val="7A7A7A"/>
                <w:sz w:val="20"/>
              </w:rPr>
              <w:t>MASTER</w:t>
            </w:r>
            <w:r>
              <w:rPr>
                <w:b/>
                <w:color w:val="7A7A7A"/>
                <w:spacing w:val="-6"/>
                <w:sz w:val="20"/>
              </w:rPr>
              <w:t xml:space="preserve"> </w:t>
            </w:r>
            <w:r>
              <w:rPr>
                <w:b/>
                <w:color w:val="7A7A7A"/>
                <w:sz w:val="20"/>
              </w:rPr>
              <w:t>seharusnya</w:t>
            </w:r>
            <w:r>
              <w:rPr>
                <w:b/>
                <w:color w:val="7A7A7A"/>
                <w:spacing w:val="-6"/>
                <w:sz w:val="20"/>
              </w:rPr>
              <w:t xml:space="preserve"> </w:t>
            </w:r>
            <w:r>
              <w:rPr>
                <w:b/>
                <w:color w:val="7A7A7A"/>
                <w:sz w:val="20"/>
              </w:rPr>
              <w:t>dapat</w:t>
            </w:r>
            <w:r>
              <w:rPr>
                <w:b/>
                <w:color w:val="7A7A7A"/>
                <w:spacing w:val="-6"/>
                <w:sz w:val="20"/>
              </w:rPr>
              <w:t xml:space="preserve"> </w:t>
            </w:r>
            <w:r>
              <w:rPr>
                <w:b/>
                <w:color w:val="7A7A7A"/>
                <w:sz w:val="20"/>
              </w:rPr>
              <w:t>menampilkan</w:t>
            </w:r>
            <w:r>
              <w:rPr>
                <w:b/>
                <w:color w:val="7A7A7A"/>
                <w:spacing w:val="-3"/>
                <w:sz w:val="20"/>
              </w:rPr>
              <w:t xml:space="preserve"> </w:t>
            </w:r>
            <w:r>
              <w:rPr>
                <w:b/>
                <w:color w:val="7A7A7A"/>
                <w:sz w:val="20"/>
              </w:rPr>
              <w:t>nilai</w:t>
            </w:r>
            <w:r>
              <w:rPr>
                <w:b/>
                <w:color w:val="7A7A7A"/>
                <w:spacing w:val="-6"/>
                <w:sz w:val="20"/>
              </w:rPr>
              <w:t xml:space="preserve"> </w:t>
            </w:r>
            <w:r>
              <w:rPr>
                <w:b/>
                <w:color w:val="7A7A7A"/>
                <w:sz w:val="20"/>
              </w:rPr>
              <w:t>yang</w:t>
            </w:r>
            <w:r>
              <w:rPr>
                <w:b/>
                <w:color w:val="7A7A7A"/>
                <w:spacing w:val="-5"/>
                <w:sz w:val="20"/>
              </w:rPr>
              <w:t xml:space="preserve"> </w:t>
            </w:r>
            <w:r>
              <w:rPr>
                <w:b/>
                <w:color w:val="7A7A7A"/>
                <w:sz w:val="20"/>
              </w:rPr>
              <w:t>telah</w:t>
            </w:r>
            <w:r>
              <w:rPr>
                <w:b/>
                <w:color w:val="7A7A7A"/>
                <w:spacing w:val="-5"/>
                <w:sz w:val="20"/>
              </w:rPr>
              <w:t xml:space="preserve"> </w:t>
            </w:r>
            <w:r>
              <w:rPr>
                <w:b/>
                <w:color w:val="7A7A7A"/>
                <w:sz w:val="20"/>
              </w:rPr>
              <w:t>diinput</w:t>
            </w:r>
            <w:r>
              <w:rPr>
                <w:b/>
                <w:color w:val="7A7A7A"/>
                <w:spacing w:val="-5"/>
                <w:sz w:val="20"/>
              </w:rPr>
              <w:t xml:space="preserve"> </w:t>
            </w:r>
            <w:r>
              <w:rPr>
                <w:b/>
                <w:color w:val="7A7A7A"/>
                <w:sz w:val="20"/>
              </w:rPr>
              <w:t>oleh</w:t>
            </w:r>
            <w:r>
              <w:rPr>
                <w:b/>
                <w:color w:val="7A7A7A"/>
                <w:spacing w:val="-6"/>
                <w:sz w:val="20"/>
              </w:rPr>
              <w:t xml:space="preserve"> </w:t>
            </w:r>
            <w:r>
              <w:rPr>
                <w:b/>
                <w:color w:val="7A7A7A"/>
                <w:sz w:val="20"/>
              </w:rPr>
              <w:t>dosen, dapat dilihat oleh mahasiswa</w:t>
            </w:r>
          </w:p>
        </w:tc>
      </w:tr>
    </w:tbl>
    <w:p/>
    <w:sectPr>
      <w:type w:val="continuous"/>
      <w:pgSz w:w="12240" w:h="15840"/>
      <w:pgMar w:top="1260" w:right="340" w:bottom="280" w:left="1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07" w:hanging="123"/>
      </w:pPr>
      <w:rPr>
        <w:rFonts w:hint="default" w:ascii="Arial" w:hAnsi="Arial" w:eastAsia="Arial" w:cs="Arial"/>
        <w:b/>
        <w:bCs/>
        <w:i w:val="0"/>
        <w:iCs w:val="0"/>
        <w:spacing w:val="0"/>
        <w:w w:val="99"/>
        <w:sz w:val="20"/>
        <w:szCs w:val="20"/>
        <w:lang w:val="id" w:eastAsia="en-US" w:bidi="ar-SA"/>
      </w:rPr>
    </w:lvl>
    <w:lvl w:ilvl="1" w:tentative="0">
      <w:start w:val="0"/>
      <w:numFmt w:val="bullet"/>
      <w:lvlText w:val="•"/>
      <w:lvlJc w:val="left"/>
      <w:pPr>
        <w:ind w:left="872" w:hanging="123"/>
      </w:pPr>
      <w:rPr>
        <w:rFonts w:hint="default"/>
        <w:lang w:val="id" w:eastAsia="en-US" w:bidi="ar-SA"/>
      </w:rPr>
    </w:lvl>
    <w:lvl w:ilvl="2" w:tentative="0">
      <w:start w:val="0"/>
      <w:numFmt w:val="bullet"/>
      <w:lvlText w:val="•"/>
      <w:lvlJc w:val="left"/>
      <w:pPr>
        <w:ind w:left="1645" w:hanging="123"/>
      </w:pPr>
      <w:rPr>
        <w:rFonts w:hint="default"/>
        <w:lang w:val="id" w:eastAsia="en-US" w:bidi="ar-SA"/>
      </w:rPr>
    </w:lvl>
    <w:lvl w:ilvl="3" w:tentative="0">
      <w:start w:val="0"/>
      <w:numFmt w:val="bullet"/>
      <w:lvlText w:val="•"/>
      <w:lvlJc w:val="left"/>
      <w:pPr>
        <w:ind w:left="2417" w:hanging="123"/>
      </w:pPr>
      <w:rPr>
        <w:rFonts w:hint="default"/>
        <w:lang w:val="id" w:eastAsia="en-US" w:bidi="ar-SA"/>
      </w:rPr>
    </w:lvl>
    <w:lvl w:ilvl="4" w:tentative="0">
      <w:start w:val="0"/>
      <w:numFmt w:val="bullet"/>
      <w:lvlText w:val="•"/>
      <w:lvlJc w:val="left"/>
      <w:pPr>
        <w:ind w:left="3190" w:hanging="123"/>
      </w:pPr>
      <w:rPr>
        <w:rFonts w:hint="default"/>
        <w:lang w:val="id" w:eastAsia="en-US" w:bidi="ar-SA"/>
      </w:rPr>
    </w:lvl>
    <w:lvl w:ilvl="5" w:tentative="0">
      <w:start w:val="0"/>
      <w:numFmt w:val="bullet"/>
      <w:lvlText w:val="•"/>
      <w:lvlJc w:val="left"/>
      <w:pPr>
        <w:ind w:left="3962" w:hanging="123"/>
      </w:pPr>
      <w:rPr>
        <w:rFonts w:hint="default"/>
        <w:lang w:val="id" w:eastAsia="en-US" w:bidi="ar-SA"/>
      </w:rPr>
    </w:lvl>
    <w:lvl w:ilvl="6" w:tentative="0">
      <w:start w:val="0"/>
      <w:numFmt w:val="bullet"/>
      <w:lvlText w:val="•"/>
      <w:lvlJc w:val="left"/>
      <w:pPr>
        <w:ind w:left="4735" w:hanging="123"/>
      </w:pPr>
      <w:rPr>
        <w:rFonts w:hint="default"/>
        <w:lang w:val="id" w:eastAsia="en-US" w:bidi="ar-SA"/>
      </w:rPr>
    </w:lvl>
    <w:lvl w:ilvl="7" w:tentative="0">
      <w:start w:val="0"/>
      <w:numFmt w:val="bullet"/>
      <w:lvlText w:val="•"/>
      <w:lvlJc w:val="left"/>
      <w:pPr>
        <w:ind w:left="5507" w:hanging="123"/>
      </w:pPr>
      <w:rPr>
        <w:rFonts w:hint="default"/>
        <w:lang w:val="id" w:eastAsia="en-US" w:bidi="ar-SA"/>
      </w:rPr>
    </w:lvl>
    <w:lvl w:ilvl="8" w:tentative="0">
      <w:start w:val="0"/>
      <w:numFmt w:val="bullet"/>
      <w:lvlText w:val="•"/>
      <w:lvlJc w:val="left"/>
      <w:pPr>
        <w:ind w:left="6280" w:hanging="123"/>
      </w:pPr>
      <w:rPr>
        <w:rFonts w:hint="default"/>
        <w:lang w:val="id" w:eastAsia="en-US" w:bidi="ar-SA"/>
      </w:rPr>
    </w:lvl>
  </w:abstractNum>
  <w:abstractNum w:abstractNumId="1">
    <w:nsid w:val="BF205925"/>
    <w:multiLevelType w:val="multilevel"/>
    <w:tmpl w:val="BF205925"/>
    <w:lvl w:ilvl="0" w:tentative="0">
      <w:start w:val="1"/>
      <w:numFmt w:val="decimal"/>
      <w:lvlText w:val="%1."/>
      <w:lvlJc w:val="left"/>
      <w:pPr>
        <w:ind w:left="1358" w:hanging="360"/>
        <w:jc w:val="left"/>
      </w:pPr>
      <w:rPr>
        <w:rFonts w:hint="default"/>
        <w:spacing w:val="-1"/>
        <w:w w:val="100"/>
        <w:lang w:val="id" w:eastAsia="en-US" w:bidi="ar-SA"/>
      </w:rPr>
    </w:lvl>
    <w:lvl w:ilvl="1" w:tentative="0">
      <w:start w:val="1"/>
      <w:numFmt w:val="lowerLetter"/>
      <w:lvlText w:val="%2."/>
      <w:lvlJc w:val="left"/>
      <w:pPr>
        <w:ind w:left="1498" w:hanging="360"/>
        <w:jc w:val="left"/>
      </w:pPr>
      <w:rPr>
        <w:rFonts w:hint="default" w:ascii="Arial MT" w:hAnsi="Arial MT" w:eastAsia="Arial MT" w:cs="Arial MT"/>
        <w:b w:val="0"/>
        <w:bCs w:val="0"/>
        <w:i w:val="0"/>
        <w:iCs w:val="0"/>
        <w:spacing w:val="-1"/>
        <w:w w:val="100"/>
        <w:sz w:val="22"/>
        <w:szCs w:val="22"/>
        <w:lang w:val="id" w:eastAsia="en-US" w:bidi="ar-SA"/>
      </w:rPr>
    </w:lvl>
    <w:lvl w:ilvl="2" w:tentative="0">
      <w:start w:val="0"/>
      <w:numFmt w:val="bullet"/>
      <w:lvlText w:val="•"/>
      <w:lvlJc w:val="left"/>
      <w:pPr>
        <w:ind w:left="2475" w:hanging="360"/>
      </w:pPr>
      <w:rPr>
        <w:rFonts w:hint="default"/>
        <w:lang w:val="id" w:eastAsia="en-US" w:bidi="ar-SA"/>
      </w:rPr>
    </w:lvl>
    <w:lvl w:ilvl="3" w:tentative="0">
      <w:start w:val="0"/>
      <w:numFmt w:val="bullet"/>
      <w:lvlText w:val="•"/>
      <w:lvlJc w:val="left"/>
      <w:pPr>
        <w:ind w:left="3451" w:hanging="360"/>
      </w:pPr>
      <w:rPr>
        <w:rFonts w:hint="default"/>
        <w:lang w:val="id" w:eastAsia="en-US" w:bidi="ar-SA"/>
      </w:rPr>
    </w:lvl>
    <w:lvl w:ilvl="4" w:tentative="0">
      <w:start w:val="0"/>
      <w:numFmt w:val="bullet"/>
      <w:lvlText w:val="•"/>
      <w:lvlJc w:val="left"/>
      <w:pPr>
        <w:ind w:left="4426" w:hanging="360"/>
      </w:pPr>
      <w:rPr>
        <w:rFonts w:hint="default"/>
        <w:lang w:val="id" w:eastAsia="en-US" w:bidi="ar-SA"/>
      </w:rPr>
    </w:lvl>
    <w:lvl w:ilvl="5" w:tentative="0">
      <w:start w:val="0"/>
      <w:numFmt w:val="bullet"/>
      <w:lvlText w:val="•"/>
      <w:lvlJc w:val="left"/>
      <w:pPr>
        <w:ind w:left="5402" w:hanging="360"/>
      </w:pPr>
      <w:rPr>
        <w:rFonts w:hint="default"/>
        <w:lang w:val="id" w:eastAsia="en-US" w:bidi="ar-SA"/>
      </w:rPr>
    </w:lvl>
    <w:lvl w:ilvl="6" w:tentative="0">
      <w:start w:val="0"/>
      <w:numFmt w:val="bullet"/>
      <w:lvlText w:val="•"/>
      <w:lvlJc w:val="left"/>
      <w:pPr>
        <w:ind w:left="6377" w:hanging="360"/>
      </w:pPr>
      <w:rPr>
        <w:rFonts w:hint="default"/>
        <w:lang w:val="id" w:eastAsia="en-US" w:bidi="ar-SA"/>
      </w:rPr>
    </w:lvl>
    <w:lvl w:ilvl="7" w:tentative="0">
      <w:start w:val="0"/>
      <w:numFmt w:val="bullet"/>
      <w:lvlText w:val="•"/>
      <w:lvlJc w:val="left"/>
      <w:pPr>
        <w:ind w:left="7353" w:hanging="360"/>
      </w:pPr>
      <w:rPr>
        <w:rFonts w:hint="default"/>
        <w:lang w:val="id" w:eastAsia="en-US" w:bidi="ar-SA"/>
      </w:rPr>
    </w:lvl>
    <w:lvl w:ilvl="8" w:tentative="0">
      <w:start w:val="0"/>
      <w:numFmt w:val="bullet"/>
      <w:lvlText w:val="•"/>
      <w:lvlJc w:val="left"/>
      <w:pPr>
        <w:ind w:left="8328" w:hanging="360"/>
      </w:pPr>
      <w:rPr>
        <w:rFonts w:hint="default"/>
        <w:lang w:val="id" w:eastAsia="en-US" w:bidi="ar-SA"/>
      </w:rPr>
    </w:lvl>
  </w:abstractNum>
  <w:abstractNum w:abstractNumId="2">
    <w:nsid w:val="CF092B84"/>
    <w:multiLevelType w:val="multilevel"/>
    <w:tmpl w:val="CF092B84"/>
    <w:lvl w:ilvl="0" w:tentative="0">
      <w:start w:val="1"/>
      <w:numFmt w:val="upperLetter"/>
      <w:lvlText w:val="%1."/>
      <w:lvlJc w:val="left"/>
      <w:pPr>
        <w:ind w:left="1078" w:hanging="356"/>
        <w:jc w:val="left"/>
      </w:pPr>
      <w:rPr>
        <w:rFonts w:hint="default" w:ascii="Arial" w:hAnsi="Arial" w:eastAsia="Arial" w:cs="Arial"/>
        <w:b/>
        <w:bCs/>
        <w:i w:val="0"/>
        <w:iCs w:val="0"/>
        <w:spacing w:val="0"/>
        <w:w w:val="100"/>
        <w:sz w:val="22"/>
        <w:szCs w:val="22"/>
        <w:lang w:val="id" w:eastAsia="en-US" w:bidi="ar-SA"/>
      </w:rPr>
    </w:lvl>
    <w:lvl w:ilvl="1" w:tentative="0">
      <w:start w:val="0"/>
      <w:numFmt w:val="bullet"/>
      <w:lvlText w:val=""/>
      <w:lvlJc w:val="left"/>
      <w:pPr>
        <w:ind w:left="2066" w:hanging="358"/>
      </w:pPr>
      <w:rPr>
        <w:rFonts w:hint="default" w:ascii="Symbol" w:hAnsi="Symbol" w:eastAsia="Symbol" w:cs="Symbol"/>
        <w:b w:val="0"/>
        <w:bCs w:val="0"/>
        <w:i w:val="0"/>
        <w:iCs w:val="0"/>
        <w:spacing w:val="0"/>
        <w:w w:val="100"/>
        <w:sz w:val="22"/>
        <w:szCs w:val="22"/>
        <w:lang w:val="id" w:eastAsia="en-US" w:bidi="ar-SA"/>
      </w:rPr>
    </w:lvl>
    <w:lvl w:ilvl="2" w:tentative="0">
      <w:start w:val="0"/>
      <w:numFmt w:val="bullet"/>
      <w:lvlText w:val="•"/>
      <w:lvlJc w:val="left"/>
      <w:pPr>
        <w:ind w:left="2973" w:hanging="358"/>
      </w:pPr>
      <w:rPr>
        <w:rFonts w:hint="default"/>
        <w:lang w:val="id" w:eastAsia="en-US" w:bidi="ar-SA"/>
      </w:rPr>
    </w:lvl>
    <w:lvl w:ilvl="3" w:tentative="0">
      <w:start w:val="0"/>
      <w:numFmt w:val="bullet"/>
      <w:lvlText w:val="•"/>
      <w:lvlJc w:val="left"/>
      <w:pPr>
        <w:ind w:left="3886" w:hanging="358"/>
      </w:pPr>
      <w:rPr>
        <w:rFonts w:hint="default"/>
        <w:lang w:val="id" w:eastAsia="en-US" w:bidi="ar-SA"/>
      </w:rPr>
    </w:lvl>
    <w:lvl w:ilvl="4" w:tentative="0">
      <w:start w:val="0"/>
      <w:numFmt w:val="bullet"/>
      <w:lvlText w:val="•"/>
      <w:lvlJc w:val="left"/>
      <w:pPr>
        <w:ind w:left="4800" w:hanging="358"/>
      </w:pPr>
      <w:rPr>
        <w:rFonts w:hint="default"/>
        <w:lang w:val="id" w:eastAsia="en-US" w:bidi="ar-SA"/>
      </w:rPr>
    </w:lvl>
    <w:lvl w:ilvl="5" w:tentative="0">
      <w:start w:val="0"/>
      <w:numFmt w:val="bullet"/>
      <w:lvlText w:val="•"/>
      <w:lvlJc w:val="left"/>
      <w:pPr>
        <w:ind w:left="5713" w:hanging="358"/>
      </w:pPr>
      <w:rPr>
        <w:rFonts w:hint="default"/>
        <w:lang w:val="id" w:eastAsia="en-US" w:bidi="ar-SA"/>
      </w:rPr>
    </w:lvl>
    <w:lvl w:ilvl="6" w:tentative="0">
      <w:start w:val="0"/>
      <w:numFmt w:val="bullet"/>
      <w:lvlText w:val="•"/>
      <w:lvlJc w:val="left"/>
      <w:pPr>
        <w:ind w:left="6626" w:hanging="358"/>
      </w:pPr>
      <w:rPr>
        <w:rFonts w:hint="default"/>
        <w:lang w:val="id" w:eastAsia="en-US" w:bidi="ar-SA"/>
      </w:rPr>
    </w:lvl>
    <w:lvl w:ilvl="7" w:tentative="0">
      <w:start w:val="0"/>
      <w:numFmt w:val="bullet"/>
      <w:lvlText w:val="•"/>
      <w:lvlJc w:val="left"/>
      <w:pPr>
        <w:ind w:left="7540" w:hanging="358"/>
      </w:pPr>
      <w:rPr>
        <w:rFonts w:hint="default"/>
        <w:lang w:val="id" w:eastAsia="en-US" w:bidi="ar-SA"/>
      </w:rPr>
    </w:lvl>
    <w:lvl w:ilvl="8" w:tentative="0">
      <w:start w:val="0"/>
      <w:numFmt w:val="bullet"/>
      <w:lvlText w:val="•"/>
      <w:lvlJc w:val="left"/>
      <w:pPr>
        <w:ind w:left="8453" w:hanging="358"/>
      </w:pPr>
      <w:rPr>
        <w:rFonts w:hint="default"/>
        <w:lang w:val="id" w:eastAsia="en-US" w:bidi="ar-SA"/>
      </w:rPr>
    </w:lvl>
  </w:abstractNum>
  <w:abstractNum w:abstractNumId="3">
    <w:nsid w:val="0053208E"/>
    <w:multiLevelType w:val="multilevel"/>
    <w:tmpl w:val="0053208E"/>
    <w:lvl w:ilvl="0" w:tentative="0">
      <w:start w:val="1"/>
      <w:numFmt w:val="upperRoman"/>
      <w:lvlText w:val="%1."/>
      <w:lvlJc w:val="left"/>
      <w:pPr>
        <w:ind w:left="722" w:hanging="358"/>
        <w:jc w:val="left"/>
      </w:pPr>
      <w:rPr>
        <w:rFonts w:hint="default" w:ascii="Arial" w:hAnsi="Arial" w:eastAsia="Arial" w:cs="Arial"/>
        <w:b/>
        <w:bCs/>
        <w:i w:val="0"/>
        <w:iCs w:val="0"/>
        <w:spacing w:val="0"/>
        <w:w w:val="100"/>
        <w:sz w:val="22"/>
        <w:szCs w:val="22"/>
        <w:lang w:val="id" w:eastAsia="en-US" w:bidi="ar-SA"/>
      </w:rPr>
    </w:lvl>
    <w:lvl w:ilvl="1" w:tentative="0">
      <w:start w:val="1"/>
      <w:numFmt w:val="decimal"/>
      <w:lvlText w:val="%2."/>
      <w:lvlJc w:val="left"/>
      <w:pPr>
        <w:ind w:left="1147" w:hanging="425"/>
        <w:jc w:val="left"/>
      </w:pPr>
      <w:rPr>
        <w:rFonts w:hint="default" w:ascii="Arial MT" w:hAnsi="Arial MT" w:eastAsia="Arial MT" w:cs="Arial MT"/>
        <w:b w:val="0"/>
        <w:bCs w:val="0"/>
        <w:i w:val="0"/>
        <w:iCs w:val="0"/>
        <w:spacing w:val="-1"/>
        <w:w w:val="100"/>
        <w:sz w:val="22"/>
        <w:szCs w:val="22"/>
        <w:lang w:val="id" w:eastAsia="en-US" w:bidi="ar-SA"/>
      </w:rPr>
    </w:lvl>
    <w:lvl w:ilvl="2" w:tentative="0">
      <w:start w:val="0"/>
      <w:numFmt w:val="bullet"/>
      <w:lvlText w:val="•"/>
      <w:lvlJc w:val="left"/>
      <w:pPr>
        <w:ind w:left="2155" w:hanging="425"/>
      </w:pPr>
      <w:rPr>
        <w:rFonts w:hint="default"/>
        <w:lang w:val="id" w:eastAsia="en-US" w:bidi="ar-SA"/>
      </w:rPr>
    </w:lvl>
    <w:lvl w:ilvl="3" w:tentative="0">
      <w:start w:val="0"/>
      <w:numFmt w:val="bullet"/>
      <w:lvlText w:val="•"/>
      <w:lvlJc w:val="left"/>
      <w:pPr>
        <w:ind w:left="3171" w:hanging="425"/>
      </w:pPr>
      <w:rPr>
        <w:rFonts w:hint="default"/>
        <w:lang w:val="id" w:eastAsia="en-US" w:bidi="ar-SA"/>
      </w:rPr>
    </w:lvl>
    <w:lvl w:ilvl="4" w:tentative="0">
      <w:start w:val="0"/>
      <w:numFmt w:val="bullet"/>
      <w:lvlText w:val="•"/>
      <w:lvlJc w:val="left"/>
      <w:pPr>
        <w:ind w:left="4186" w:hanging="425"/>
      </w:pPr>
      <w:rPr>
        <w:rFonts w:hint="default"/>
        <w:lang w:val="id" w:eastAsia="en-US" w:bidi="ar-SA"/>
      </w:rPr>
    </w:lvl>
    <w:lvl w:ilvl="5" w:tentative="0">
      <w:start w:val="0"/>
      <w:numFmt w:val="bullet"/>
      <w:lvlText w:val="•"/>
      <w:lvlJc w:val="left"/>
      <w:pPr>
        <w:ind w:left="5202" w:hanging="425"/>
      </w:pPr>
      <w:rPr>
        <w:rFonts w:hint="default"/>
        <w:lang w:val="id" w:eastAsia="en-US" w:bidi="ar-SA"/>
      </w:rPr>
    </w:lvl>
    <w:lvl w:ilvl="6" w:tentative="0">
      <w:start w:val="0"/>
      <w:numFmt w:val="bullet"/>
      <w:lvlText w:val="•"/>
      <w:lvlJc w:val="left"/>
      <w:pPr>
        <w:ind w:left="6217" w:hanging="425"/>
      </w:pPr>
      <w:rPr>
        <w:rFonts w:hint="default"/>
        <w:lang w:val="id" w:eastAsia="en-US" w:bidi="ar-SA"/>
      </w:rPr>
    </w:lvl>
    <w:lvl w:ilvl="7" w:tentative="0">
      <w:start w:val="0"/>
      <w:numFmt w:val="bullet"/>
      <w:lvlText w:val="•"/>
      <w:lvlJc w:val="left"/>
      <w:pPr>
        <w:ind w:left="7233" w:hanging="425"/>
      </w:pPr>
      <w:rPr>
        <w:rFonts w:hint="default"/>
        <w:lang w:val="id" w:eastAsia="en-US" w:bidi="ar-SA"/>
      </w:rPr>
    </w:lvl>
    <w:lvl w:ilvl="8" w:tentative="0">
      <w:start w:val="0"/>
      <w:numFmt w:val="bullet"/>
      <w:lvlText w:val="•"/>
      <w:lvlJc w:val="left"/>
      <w:pPr>
        <w:ind w:left="8248" w:hanging="425"/>
      </w:pPr>
      <w:rPr>
        <w:rFonts w:hint="default"/>
        <w:lang w:val="id" w:eastAsia="en-US" w:bidi="ar-SA"/>
      </w:rPr>
    </w:lvl>
  </w:abstractNum>
  <w:abstractNum w:abstractNumId="4">
    <w:nsid w:val="03D62ECE"/>
    <w:multiLevelType w:val="multilevel"/>
    <w:tmpl w:val="03D62ECE"/>
    <w:lvl w:ilvl="0" w:tentative="0">
      <w:start w:val="1"/>
      <w:numFmt w:val="decimal"/>
      <w:lvlText w:val="%1."/>
      <w:lvlJc w:val="left"/>
      <w:pPr>
        <w:ind w:left="1358" w:hanging="360"/>
        <w:jc w:val="left"/>
      </w:pPr>
      <w:rPr>
        <w:rFonts w:hint="default"/>
        <w:spacing w:val="-1"/>
        <w:w w:val="100"/>
        <w:lang w:val="id" w:eastAsia="en-US" w:bidi="ar-SA"/>
      </w:rPr>
    </w:lvl>
    <w:lvl w:ilvl="1" w:tentative="0">
      <w:start w:val="0"/>
      <w:numFmt w:val="bullet"/>
      <w:lvlText w:val="•"/>
      <w:lvlJc w:val="left"/>
      <w:pPr>
        <w:ind w:left="2252" w:hanging="360"/>
      </w:pPr>
      <w:rPr>
        <w:rFonts w:hint="default"/>
        <w:lang w:val="id" w:eastAsia="en-US" w:bidi="ar-SA"/>
      </w:rPr>
    </w:lvl>
    <w:lvl w:ilvl="2" w:tentative="0">
      <w:start w:val="0"/>
      <w:numFmt w:val="bullet"/>
      <w:lvlText w:val="•"/>
      <w:lvlJc w:val="left"/>
      <w:pPr>
        <w:ind w:left="3144" w:hanging="360"/>
      </w:pPr>
      <w:rPr>
        <w:rFonts w:hint="default"/>
        <w:lang w:val="id" w:eastAsia="en-US" w:bidi="ar-SA"/>
      </w:rPr>
    </w:lvl>
    <w:lvl w:ilvl="3" w:tentative="0">
      <w:start w:val="0"/>
      <w:numFmt w:val="bullet"/>
      <w:lvlText w:val="•"/>
      <w:lvlJc w:val="left"/>
      <w:pPr>
        <w:ind w:left="4036" w:hanging="360"/>
      </w:pPr>
      <w:rPr>
        <w:rFonts w:hint="default"/>
        <w:lang w:val="id" w:eastAsia="en-US" w:bidi="ar-SA"/>
      </w:rPr>
    </w:lvl>
    <w:lvl w:ilvl="4" w:tentative="0">
      <w:start w:val="0"/>
      <w:numFmt w:val="bullet"/>
      <w:lvlText w:val="•"/>
      <w:lvlJc w:val="left"/>
      <w:pPr>
        <w:ind w:left="4928" w:hanging="360"/>
      </w:pPr>
      <w:rPr>
        <w:rFonts w:hint="default"/>
        <w:lang w:val="id" w:eastAsia="en-US" w:bidi="ar-SA"/>
      </w:rPr>
    </w:lvl>
    <w:lvl w:ilvl="5" w:tentative="0">
      <w:start w:val="0"/>
      <w:numFmt w:val="bullet"/>
      <w:lvlText w:val="•"/>
      <w:lvlJc w:val="left"/>
      <w:pPr>
        <w:ind w:left="5820" w:hanging="360"/>
      </w:pPr>
      <w:rPr>
        <w:rFonts w:hint="default"/>
        <w:lang w:val="id" w:eastAsia="en-US" w:bidi="ar-SA"/>
      </w:rPr>
    </w:lvl>
    <w:lvl w:ilvl="6" w:tentative="0">
      <w:start w:val="0"/>
      <w:numFmt w:val="bullet"/>
      <w:lvlText w:val="•"/>
      <w:lvlJc w:val="left"/>
      <w:pPr>
        <w:ind w:left="6712" w:hanging="360"/>
      </w:pPr>
      <w:rPr>
        <w:rFonts w:hint="default"/>
        <w:lang w:val="id" w:eastAsia="en-US" w:bidi="ar-SA"/>
      </w:rPr>
    </w:lvl>
    <w:lvl w:ilvl="7" w:tentative="0">
      <w:start w:val="0"/>
      <w:numFmt w:val="bullet"/>
      <w:lvlText w:val="•"/>
      <w:lvlJc w:val="left"/>
      <w:pPr>
        <w:ind w:left="7604" w:hanging="360"/>
      </w:pPr>
      <w:rPr>
        <w:rFonts w:hint="default"/>
        <w:lang w:val="id" w:eastAsia="en-US" w:bidi="ar-SA"/>
      </w:rPr>
    </w:lvl>
    <w:lvl w:ilvl="8" w:tentative="0">
      <w:start w:val="0"/>
      <w:numFmt w:val="bullet"/>
      <w:lvlText w:val="•"/>
      <w:lvlJc w:val="left"/>
      <w:pPr>
        <w:ind w:left="8496" w:hanging="360"/>
      </w:pPr>
      <w:rPr>
        <w:rFonts w:hint="default"/>
        <w:lang w:val="id" w:eastAsia="en-US" w:bidi="ar-SA"/>
      </w:rPr>
    </w:lvl>
  </w:abstractNum>
  <w:abstractNum w:abstractNumId="5">
    <w:nsid w:val="25B654F3"/>
    <w:multiLevelType w:val="multilevel"/>
    <w:tmpl w:val="25B654F3"/>
    <w:lvl w:ilvl="0" w:tentative="0">
      <w:start w:val="1"/>
      <w:numFmt w:val="upperLetter"/>
      <w:lvlText w:val="%1."/>
      <w:lvlJc w:val="left"/>
      <w:pPr>
        <w:ind w:left="1073" w:hanging="360"/>
        <w:jc w:val="left"/>
      </w:pPr>
      <w:rPr>
        <w:rFonts w:hint="default" w:ascii="Arial" w:hAnsi="Arial" w:eastAsia="Arial" w:cs="Arial"/>
        <w:b/>
        <w:bCs/>
        <w:i w:val="0"/>
        <w:iCs w:val="0"/>
        <w:spacing w:val="0"/>
        <w:w w:val="100"/>
        <w:sz w:val="22"/>
        <w:szCs w:val="22"/>
        <w:lang w:val="id" w:eastAsia="en-US" w:bidi="ar-SA"/>
      </w:rPr>
    </w:lvl>
    <w:lvl w:ilvl="1" w:tentative="0">
      <w:start w:val="0"/>
      <w:numFmt w:val="bullet"/>
      <w:lvlText w:val="•"/>
      <w:lvlJc w:val="left"/>
      <w:pPr>
        <w:ind w:left="2000" w:hanging="360"/>
      </w:pPr>
      <w:rPr>
        <w:rFonts w:hint="default"/>
        <w:lang w:val="id" w:eastAsia="en-US" w:bidi="ar-SA"/>
      </w:rPr>
    </w:lvl>
    <w:lvl w:ilvl="2" w:tentative="0">
      <w:start w:val="0"/>
      <w:numFmt w:val="bullet"/>
      <w:lvlText w:val="•"/>
      <w:lvlJc w:val="left"/>
      <w:pPr>
        <w:ind w:left="2920" w:hanging="360"/>
      </w:pPr>
      <w:rPr>
        <w:rFonts w:hint="default"/>
        <w:lang w:val="id" w:eastAsia="en-US" w:bidi="ar-SA"/>
      </w:rPr>
    </w:lvl>
    <w:lvl w:ilvl="3" w:tentative="0">
      <w:start w:val="0"/>
      <w:numFmt w:val="bullet"/>
      <w:lvlText w:val="•"/>
      <w:lvlJc w:val="left"/>
      <w:pPr>
        <w:ind w:left="3840" w:hanging="360"/>
      </w:pPr>
      <w:rPr>
        <w:rFonts w:hint="default"/>
        <w:lang w:val="id" w:eastAsia="en-US" w:bidi="ar-SA"/>
      </w:rPr>
    </w:lvl>
    <w:lvl w:ilvl="4" w:tentative="0">
      <w:start w:val="0"/>
      <w:numFmt w:val="bullet"/>
      <w:lvlText w:val="•"/>
      <w:lvlJc w:val="left"/>
      <w:pPr>
        <w:ind w:left="4760" w:hanging="360"/>
      </w:pPr>
      <w:rPr>
        <w:rFonts w:hint="default"/>
        <w:lang w:val="id" w:eastAsia="en-US" w:bidi="ar-SA"/>
      </w:rPr>
    </w:lvl>
    <w:lvl w:ilvl="5" w:tentative="0">
      <w:start w:val="0"/>
      <w:numFmt w:val="bullet"/>
      <w:lvlText w:val="•"/>
      <w:lvlJc w:val="left"/>
      <w:pPr>
        <w:ind w:left="5680" w:hanging="360"/>
      </w:pPr>
      <w:rPr>
        <w:rFonts w:hint="default"/>
        <w:lang w:val="id" w:eastAsia="en-US" w:bidi="ar-SA"/>
      </w:rPr>
    </w:lvl>
    <w:lvl w:ilvl="6" w:tentative="0">
      <w:start w:val="0"/>
      <w:numFmt w:val="bullet"/>
      <w:lvlText w:val="•"/>
      <w:lvlJc w:val="left"/>
      <w:pPr>
        <w:ind w:left="6600" w:hanging="360"/>
      </w:pPr>
      <w:rPr>
        <w:rFonts w:hint="default"/>
        <w:lang w:val="id" w:eastAsia="en-US" w:bidi="ar-SA"/>
      </w:rPr>
    </w:lvl>
    <w:lvl w:ilvl="7" w:tentative="0">
      <w:start w:val="0"/>
      <w:numFmt w:val="bullet"/>
      <w:lvlText w:val="•"/>
      <w:lvlJc w:val="left"/>
      <w:pPr>
        <w:ind w:left="7520" w:hanging="360"/>
      </w:pPr>
      <w:rPr>
        <w:rFonts w:hint="default"/>
        <w:lang w:val="id" w:eastAsia="en-US" w:bidi="ar-SA"/>
      </w:rPr>
    </w:lvl>
    <w:lvl w:ilvl="8" w:tentative="0">
      <w:start w:val="0"/>
      <w:numFmt w:val="bullet"/>
      <w:lvlText w:val="•"/>
      <w:lvlJc w:val="left"/>
      <w:pPr>
        <w:ind w:left="8440" w:hanging="360"/>
      </w:pPr>
      <w:rPr>
        <w:rFonts w:hint="default"/>
        <w:lang w:val="id" w:eastAsia="en-US" w:bidi="ar-SA"/>
      </w:rPr>
    </w:lvl>
  </w:abstractNum>
  <w:abstractNum w:abstractNumId="6">
    <w:nsid w:val="59ADCABA"/>
    <w:multiLevelType w:val="multilevel"/>
    <w:tmpl w:val="59ADCABA"/>
    <w:lvl w:ilvl="0" w:tentative="0">
      <w:start w:val="1"/>
      <w:numFmt w:val="decimal"/>
      <w:lvlText w:val="%1."/>
      <w:lvlJc w:val="left"/>
      <w:pPr>
        <w:ind w:left="1358" w:hanging="360"/>
        <w:jc w:val="left"/>
      </w:pPr>
      <w:rPr>
        <w:rFonts w:hint="default"/>
        <w:spacing w:val="-1"/>
        <w:w w:val="100"/>
        <w:lang w:val="id" w:eastAsia="en-US" w:bidi="ar-SA"/>
      </w:rPr>
    </w:lvl>
    <w:lvl w:ilvl="1" w:tentative="0">
      <w:start w:val="1"/>
      <w:numFmt w:val="lowerLetter"/>
      <w:lvlText w:val="%2)"/>
      <w:lvlJc w:val="left"/>
      <w:pPr>
        <w:ind w:left="1798" w:hanging="360"/>
        <w:jc w:val="left"/>
      </w:pPr>
      <w:rPr>
        <w:rFonts w:hint="default"/>
        <w:spacing w:val="-1"/>
        <w:w w:val="100"/>
        <w:lang w:val="id" w:eastAsia="en-US" w:bidi="ar-SA"/>
      </w:rPr>
    </w:lvl>
    <w:lvl w:ilvl="2" w:tentative="0">
      <w:start w:val="0"/>
      <w:numFmt w:val="bullet"/>
      <w:lvlText w:val="•"/>
      <w:lvlJc w:val="left"/>
      <w:pPr>
        <w:ind w:left="2742" w:hanging="360"/>
      </w:pPr>
      <w:rPr>
        <w:rFonts w:hint="default"/>
        <w:lang w:val="id" w:eastAsia="en-US" w:bidi="ar-SA"/>
      </w:rPr>
    </w:lvl>
    <w:lvl w:ilvl="3" w:tentative="0">
      <w:start w:val="0"/>
      <w:numFmt w:val="bullet"/>
      <w:lvlText w:val="•"/>
      <w:lvlJc w:val="left"/>
      <w:pPr>
        <w:ind w:left="3684" w:hanging="360"/>
      </w:pPr>
      <w:rPr>
        <w:rFonts w:hint="default"/>
        <w:lang w:val="id" w:eastAsia="en-US" w:bidi="ar-SA"/>
      </w:rPr>
    </w:lvl>
    <w:lvl w:ilvl="4" w:tentative="0">
      <w:start w:val="0"/>
      <w:numFmt w:val="bullet"/>
      <w:lvlText w:val="•"/>
      <w:lvlJc w:val="left"/>
      <w:pPr>
        <w:ind w:left="4626" w:hanging="360"/>
      </w:pPr>
      <w:rPr>
        <w:rFonts w:hint="default"/>
        <w:lang w:val="id" w:eastAsia="en-US" w:bidi="ar-SA"/>
      </w:rPr>
    </w:lvl>
    <w:lvl w:ilvl="5" w:tentative="0">
      <w:start w:val="0"/>
      <w:numFmt w:val="bullet"/>
      <w:lvlText w:val="•"/>
      <w:lvlJc w:val="left"/>
      <w:pPr>
        <w:ind w:left="5568" w:hanging="360"/>
      </w:pPr>
      <w:rPr>
        <w:rFonts w:hint="default"/>
        <w:lang w:val="id" w:eastAsia="en-US" w:bidi="ar-SA"/>
      </w:rPr>
    </w:lvl>
    <w:lvl w:ilvl="6" w:tentative="0">
      <w:start w:val="0"/>
      <w:numFmt w:val="bullet"/>
      <w:lvlText w:val="•"/>
      <w:lvlJc w:val="left"/>
      <w:pPr>
        <w:ind w:left="6511" w:hanging="360"/>
      </w:pPr>
      <w:rPr>
        <w:rFonts w:hint="default"/>
        <w:lang w:val="id" w:eastAsia="en-US" w:bidi="ar-SA"/>
      </w:rPr>
    </w:lvl>
    <w:lvl w:ilvl="7" w:tentative="0">
      <w:start w:val="0"/>
      <w:numFmt w:val="bullet"/>
      <w:lvlText w:val="•"/>
      <w:lvlJc w:val="left"/>
      <w:pPr>
        <w:ind w:left="7453" w:hanging="360"/>
      </w:pPr>
      <w:rPr>
        <w:rFonts w:hint="default"/>
        <w:lang w:val="id" w:eastAsia="en-US" w:bidi="ar-SA"/>
      </w:rPr>
    </w:lvl>
    <w:lvl w:ilvl="8" w:tentative="0">
      <w:start w:val="0"/>
      <w:numFmt w:val="bullet"/>
      <w:lvlText w:val="•"/>
      <w:lvlJc w:val="left"/>
      <w:pPr>
        <w:ind w:left="8395" w:hanging="360"/>
      </w:pPr>
      <w:rPr>
        <w:rFonts w:hint="default"/>
        <w:lang w:val="id"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8F70E0"/>
    <w:rsid w:val="0E225045"/>
    <w:rsid w:val="0E891C66"/>
    <w:rsid w:val="14C238EF"/>
    <w:rsid w:val="191E5B42"/>
    <w:rsid w:val="1E1024E2"/>
    <w:rsid w:val="282E1BF8"/>
    <w:rsid w:val="2BEF23E1"/>
    <w:rsid w:val="2F1C5420"/>
    <w:rsid w:val="30E62BD5"/>
    <w:rsid w:val="3FCC1EEF"/>
    <w:rsid w:val="43704724"/>
    <w:rsid w:val="47196960"/>
    <w:rsid w:val="53275FB7"/>
    <w:rsid w:val="5B0923A3"/>
    <w:rsid w:val="614C0BBA"/>
    <w:rsid w:val="657171FE"/>
    <w:rsid w:val="694535CF"/>
    <w:rsid w:val="6FF80A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1"/>
    <w:basedOn w:val="1"/>
    <w:qFormat/>
    <w:uiPriority w:val="1"/>
    <w:pPr>
      <w:ind w:left="722"/>
      <w:outlineLvl w:val="1"/>
    </w:pPr>
    <w:rPr>
      <w:rFonts w:ascii="Arial" w:hAnsi="Arial" w:eastAsia="Arial" w:cs="Arial"/>
      <w:b/>
      <w:bCs/>
      <w:sz w:val="22"/>
      <w:szCs w:val="22"/>
      <w:lang w:val="id"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id" w:eastAsia="en-US" w:bidi="ar-SA"/>
    </w:rPr>
  </w:style>
  <w:style w:type="paragraph" w:styleId="6">
    <w:name w:val="Title"/>
    <w:basedOn w:val="1"/>
    <w:qFormat/>
    <w:uiPriority w:val="1"/>
    <w:pPr>
      <w:spacing w:before="155"/>
      <w:ind w:left="2132" w:right="1288"/>
      <w:jc w:val="center"/>
    </w:pPr>
    <w:rPr>
      <w:rFonts w:ascii="Times New Roman" w:hAnsi="Times New Roman" w:eastAsia="Times New Roman" w:cs="Times New Roman"/>
      <w:b/>
      <w:bCs/>
      <w:sz w:val="32"/>
      <w:szCs w:val="32"/>
      <w:lang w:val="id"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356" w:hanging="358"/>
    </w:pPr>
    <w:rPr>
      <w:rFonts w:ascii="Arial MT" w:hAnsi="Arial MT" w:eastAsia="Arial MT" w:cs="Arial MT"/>
      <w:lang w:val="id" w:eastAsia="en-US" w:bidi="ar-SA"/>
    </w:rPr>
  </w:style>
  <w:style w:type="paragraph" w:customStyle="1" w:styleId="9">
    <w:name w:val="Table Paragraph"/>
    <w:basedOn w:val="1"/>
    <w:qFormat/>
    <w:uiPriority w:val="1"/>
    <w:pPr>
      <w:ind w:left="107"/>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 Id="rId10" Type="http://schemas.openxmlformats.org/officeDocument/2006/relationships/image" Target="media/image_rId10_document.png"/><Relationship Id="rId11" Type="http://schemas.openxmlformats.org/officeDocument/2006/relationships/image" Target="media/image_rId11_document.png"/><Relationship Id="rId12" Type="http://schemas.openxmlformats.org/officeDocument/2006/relationships/image" Target="media/image_rId12_document.pn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 Id="rId18" Type="http://schemas.openxmlformats.org/officeDocument/2006/relationships/image" Target="media/image_rId18_document.png"/><Relationship Id="rId19" Type="http://schemas.openxmlformats.org/officeDocument/2006/relationships/image" Target="media/image_rId19_document.png"/><Relationship Id="rId20" Type="http://schemas.openxmlformats.org/officeDocument/2006/relationships/image" Target="media/image_rId20_document.png"/><Relationship Id="rId21" Type="http://schemas.openxmlformats.org/officeDocument/2006/relationships/image" Target="media/image_rId21_document.png"/><Relationship Id="rId22" Type="http://schemas.openxmlformats.org/officeDocument/2006/relationships/image" Target="media/image_rId22_document.png"/><Relationship Id="rId23" Type="http://schemas.openxmlformats.org/officeDocument/2006/relationships/image" Target="media/image_rId23_document.png"/><Relationship Id="rId24" Type="http://schemas.openxmlformats.org/officeDocument/2006/relationships/image" Target="media/image_rId24_document.png"/><Relationship Id="rId25" Type="http://schemas.openxmlformats.org/officeDocument/2006/relationships/image" Target="media/image_rId25_document.png"/><Relationship Id="rId26" Type="http://schemas.openxmlformats.org/officeDocument/2006/relationships/image" Target="media/image_rId26_document.png"/><Relationship Id="rId27" Type="http://schemas.openxmlformats.org/officeDocument/2006/relationships/image" Target="media/image_rId27_document.png"/><Relationship Id="rId28" Type="http://schemas.openxmlformats.org/officeDocument/2006/relationships/image" Target="media/image_rId28_document.png"/><Relationship Id="rId29" Type="http://schemas.openxmlformats.org/officeDocument/2006/relationships/image" Target="media/image_rId29_document.png"/><Relationship Id="rId30" Type="http://schemas.openxmlformats.org/officeDocument/2006/relationships/image" Target="media/image_rId30_document.png"/><Relationship Id="rId31" Type="http://schemas.openxmlformats.org/officeDocument/2006/relationships/image" Target="media/image_rId31_document.png"/><Relationship Id="rId32" Type="http://schemas.openxmlformats.org/officeDocument/2006/relationships/image" Target="media/image_rId32_document.png"/><Relationship Id="rId33" Type="http://schemas.openxmlformats.org/officeDocument/2006/relationships/image" Target="media/image_rId33_document.png"/><Relationship Id="rId34" Type="http://schemas.openxmlformats.org/officeDocument/2006/relationships/image" Target="media/image_rId34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2024-04-01T13:10:00Z</dcterms:created>
  <dc:creator>Girnot</dc:creator>
  <cp:lastModifiedBy>nikov</cp:lastModifiedBy>
  <dcterms:modified xsi:type="dcterms:W3CDTF">2024-07-11T14:03:37Z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Microsoft® Word 2019</vt:lpwstr>
  </property>
  <property fmtid="{D5CDD505-2E9C-101B-9397-08002B2CF9AE}" pid="4" name="LastSaved">
    <vt:filetime>2024-04-01T00:00:00Z</vt:filetime>
  </property>
  <property fmtid="{D5CDD505-2E9C-101B-9397-08002B2CF9AE}" pid="5" name="Producer">
    <vt:lpwstr>Microsoft® Word 2019</vt:lpwstr>
  </property>
  <property fmtid="{D5CDD505-2E9C-101B-9397-08002B2CF9AE}" pid="6" name="KSOProductBuildVer">
    <vt:lpwstr>1033-12.2.0.13213</vt:lpwstr>
  </property>
  <property fmtid="{D5CDD505-2E9C-101B-9397-08002B2CF9AE}" pid="7" name="ICV">
    <vt:lpwstr>376166615B9E4AF88A97BD515EE60A20_12</vt:lpwstr>
  </property>
</Properties>
</file>